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88A7D" w14:textId="57A9244D" w:rsidR="00642456" w:rsidRDefault="006546C3" w:rsidP="00B94CB6">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sz w:val="16"/>
          <w:szCs w:val="16"/>
        </w:rPr>
      </w:pPr>
      <w:r w:rsidRPr="00135216">
        <w:rPr>
          <w:rFonts w:ascii="Montserrat" w:hAnsi="Montserrat" w:cs="Arial"/>
          <w:bCs/>
          <w:sz w:val="16"/>
          <w:szCs w:val="16"/>
        </w:rPr>
        <w:t>CONTRATO</w:t>
      </w:r>
      <w:r w:rsidRPr="00080CAC">
        <w:rPr>
          <w:rFonts w:ascii="Montserrat" w:hAnsi="Montserrat" w:cs="Arial"/>
          <w:b/>
          <w:bCs/>
          <w:sz w:val="16"/>
          <w:szCs w:val="16"/>
        </w:rPr>
        <w:t xml:space="preserve"> </w:t>
      </w:r>
      <w:r w:rsidR="000E0D03">
        <w:rPr>
          <w:rFonts w:ascii="Montserrat" w:hAnsi="Montserrat" w:cs="Arial"/>
          <w:b/>
          <w:bCs/>
          <w:sz w:val="16"/>
          <w:szCs w:val="16"/>
        </w:rPr>
        <w:t>ABIERTO</w:t>
      </w:r>
      <w:r w:rsidRPr="00080CAC">
        <w:rPr>
          <w:rFonts w:ascii="Montserrat" w:hAnsi="Montserrat" w:cs="Arial"/>
          <w:b/>
          <w:bCs/>
          <w:sz w:val="16"/>
          <w:szCs w:val="16"/>
        </w:rPr>
        <w:t xml:space="preserve"> </w:t>
      </w:r>
      <w:r w:rsidRPr="00F2645D">
        <w:rPr>
          <w:rFonts w:ascii="Montserrat" w:hAnsi="Montserrat" w:cs="Arial"/>
          <w:sz w:val="16"/>
          <w:szCs w:val="16"/>
        </w:rPr>
        <w:t xml:space="preserve">PARA LA </w:t>
      </w:r>
      <w:r w:rsidR="000E0D03">
        <w:rPr>
          <w:rFonts w:ascii="Montserrat" w:hAnsi="Montserrat" w:cs="Arial"/>
          <w:b/>
          <w:sz w:val="16"/>
          <w:szCs w:val="16"/>
        </w:rPr>
        <w:t>ADQUISICIÓN</w:t>
      </w:r>
      <w:r w:rsidR="000C0EB1">
        <w:rPr>
          <w:rFonts w:ascii="Montserrat" w:hAnsi="Montserrat" w:cs="Arial"/>
          <w:b/>
          <w:sz w:val="16"/>
          <w:szCs w:val="16"/>
        </w:rPr>
        <w:t xml:space="preserve"> Y COLOCACIÓN DE BIENES DE OSTEOSINTESIS </w:t>
      </w:r>
      <w:r w:rsidR="00F258AA">
        <w:rPr>
          <w:rFonts w:ascii="Montserrat" w:hAnsi="Montserrat" w:cs="Arial"/>
          <w:b/>
          <w:sz w:val="16"/>
          <w:szCs w:val="16"/>
        </w:rPr>
        <w:t>SISTEMA 4.- CEMENTO HUESO</w:t>
      </w:r>
      <w:r w:rsidRPr="00080CAC">
        <w:rPr>
          <w:rFonts w:ascii="Montserrat" w:hAnsi="Montserrat" w:cs="Arial"/>
          <w:bCs/>
          <w:sz w:val="16"/>
          <w:szCs w:val="16"/>
        </w:rPr>
        <w:t>,</w:t>
      </w:r>
      <w:r w:rsidRPr="00080CAC">
        <w:rPr>
          <w:rFonts w:ascii="Montserrat" w:hAnsi="Montserrat" w:cs="Arial"/>
          <w:b/>
          <w:bCs/>
          <w:sz w:val="16"/>
          <w:szCs w:val="16"/>
        </w:rPr>
        <w:t xml:space="preserve"> </w:t>
      </w:r>
      <w:r w:rsidRPr="00080CAC">
        <w:rPr>
          <w:rFonts w:ascii="Montserrat" w:hAnsi="Montserrat" w:cs="Arial"/>
          <w:sz w:val="16"/>
          <w:szCs w:val="16"/>
        </w:rPr>
        <w:t>QUE CELEBRAN POR UNA PARTE</w:t>
      </w:r>
      <w:r w:rsidRPr="00080CAC">
        <w:rPr>
          <w:rFonts w:ascii="Montserrat" w:hAnsi="Montserrat" w:cs="Arial"/>
          <w:b/>
          <w:sz w:val="16"/>
          <w:szCs w:val="16"/>
        </w:rPr>
        <w:t xml:space="preserve"> </w:t>
      </w:r>
      <w:r w:rsidRPr="00080CAC">
        <w:rPr>
          <w:rFonts w:ascii="Montserrat" w:hAnsi="Montserrat" w:cs="Arial"/>
          <w:sz w:val="16"/>
          <w:szCs w:val="16"/>
        </w:rPr>
        <w:t xml:space="preserve">EL </w:t>
      </w:r>
      <w:r w:rsidRPr="00080CAC">
        <w:rPr>
          <w:rFonts w:ascii="Montserrat" w:hAnsi="Montserrat" w:cs="Arial"/>
          <w:b/>
          <w:sz w:val="16"/>
          <w:szCs w:val="16"/>
        </w:rPr>
        <w:t>INSTITUTO MEXICANO DEL SEGURO SOCIAL</w:t>
      </w:r>
      <w:r w:rsidRPr="00080CAC">
        <w:rPr>
          <w:rFonts w:ascii="Montserrat" w:hAnsi="Montserrat" w:cs="Arial"/>
          <w:sz w:val="16"/>
          <w:szCs w:val="16"/>
        </w:rPr>
        <w:t xml:space="preserve">, QUE EN LO SUCESIVO SE DENOMINARÁ </w:t>
      </w:r>
      <w:r w:rsidRPr="00080CAC">
        <w:rPr>
          <w:rFonts w:ascii="Montserrat" w:hAnsi="Montserrat" w:cs="Arial"/>
          <w:b/>
          <w:sz w:val="16"/>
          <w:szCs w:val="16"/>
        </w:rPr>
        <w:t>“EL INSTITUTO”</w:t>
      </w:r>
      <w:r w:rsidRPr="00080CAC">
        <w:rPr>
          <w:rFonts w:ascii="Montserrat" w:hAnsi="Montserrat" w:cs="Arial"/>
          <w:sz w:val="16"/>
          <w:szCs w:val="16"/>
        </w:rPr>
        <w:t xml:space="preserve">, REPRESENTADO EN ESTE ACTO  POR EL </w:t>
      </w:r>
      <w:r w:rsidRPr="00080CAC">
        <w:rPr>
          <w:rFonts w:ascii="Montserrat" w:hAnsi="Montserrat" w:cs="Arial"/>
          <w:b/>
          <w:sz w:val="16"/>
          <w:szCs w:val="16"/>
        </w:rPr>
        <w:t>DR. EDGAR JAVAN VARGAS SALAZAR</w:t>
      </w:r>
      <w:r w:rsidRPr="00080CAC">
        <w:rPr>
          <w:rFonts w:ascii="Montserrat" w:hAnsi="Montserrat" w:cs="Arial"/>
          <w:sz w:val="16"/>
          <w:szCs w:val="16"/>
        </w:rPr>
        <w:t xml:space="preserve">, EN SU CARÁCTER DE REPRESENTANTE LEGAL DE </w:t>
      </w:r>
      <w:r w:rsidRPr="00080CAC">
        <w:rPr>
          <w:rFonts w:ascii="Montserrat" w:hAnsi="Montserrat" w:cs="Arial"/>
          <w:b/>
          <w:sz w:val="16"/>
          <w:szCs w:val="16"/>
        </w:rPr>
        <w:t>“EL INSTITUTO”</w:t>
      </w:r>
      <w:r w:rsidRPr="00080CAC">
        <w:rPr>
          <w:rFonts w:ascii="Montserrat" w:hAnsi="Montserrat" w:cs="Arial"/>
          <w:sz w:val="16"/>
          <w:szCs w:val="16"/>
        </w:rPr>
        <w:t xml:space="preserve"> Y POR LA OTRA </w:t>
      </w:r>
      <w:r w:rsidR="00B94CB6">
        <w:rPr>
          <w:rFonts w:ascii="Montserrat" w:hAnsi="Montserrat" w:cs="Arial"/>
          <w:sz w:val="16"/>
          <w:szCs w:val="16"/>
        </w:rPr>
        <w:t xml:space="preserve">LA EMPRESA </w:t>
      </w:r>
      <w:r w:rsidR="00F258AA">
        <w:rPr>
          <w:rFonts w:ascii="Montserrat" w:hAnsi="Montserrat" w:cs="Arial"/>
          <w:b/>
          <w:sz w:val="16"/>
          <w:szCs w:val="16"/>
        </w:rPr>
        <w:t>STRAUMA DE MÉXICO, S. A. DE C. V.,</w:t>
      </w:r>
      <w:r w:rsidR="008D03E8">
        <w:rPr>
          <w:rFonts w:ascii="Montserrat" w:hAnsi="Montserrat" w:cs="Arial"/>
          <w:b/>
          <w:sz w:val="16"/>
          <w:szCs w:val="16"/>
        </w:rPr>
        <w:t xml:space="preserve">  </w:t>
      </w:r>
      <w:r w:rsidR="008D03E8" w:rsidRPr="005C0A91">
        <w:rPr>
          <w:rFonts w:ascii="Montserrat" w:hAnsi="Montserrat" w:cs="Arial"/>
          <w:sz w:val="16"/>
          <w:szCs w:val="16"/>
        </w:rPr>
        <w:t>REPRESENTADA POR EL</w:t>
      </w:r>
      <w:r w:rsidR="008D03E8">
        <w:rPr>
          <w:rFonts w:ascii="Montserrat" w:hAnsi="Montserrat" w:cs="Arial"/>
          <w:b/>
          <w:sz w:val="16"/>
          <w:szCs w:val="16"/>
        </w:rPr>
        <w:t xml:space="preserve"> C. </w:t>
      </w:r>
      <w:r w:rsidR="0037058B">
        <w:rPr>
          <w:rFonts w:ascii="Montserrat" w:hAnsi="Montserrat" w:cs="Arial"/>
          <w:b/>
          <w:sz w:val="16"/>
          <w:szCs w:val="16"/>
        </w:rPr>
        <w:t>NOE WILEBALDO SANDOVAL LÓPEZ</w:t>
      </w:r>
      <w:r w:rsidR="00B94CB6" w:rsidRPr="003C6EB2">
        <w:rPr>
          <w:rFonts w:ascii="Montserrat" w:hAnsi="Montserrat" w:cs="Arial"/>
          <w:sz w:val="16"/>
          <w:szCs w:val="16"/>
        </w:rPr>
        <w:t xml:space="preserve">, EN SU CARÁCTER DE REPRESENTANTE LEGAL, AL TENOR DE </w:t>
      </w:r>
      <w:r w:rsidR="00B94CB6">
        <w:rPr>
          <w:rFonts w:ascii="Montserrat" w:hAnsi="Montserrat" w:cs="Arial"/>
          <w:sz w:val="16"/>
          <w:szCs w:val="16"/>
        </w:rPr>
        <w:t>LO SIGUIENTE:</w:t>
      </w:r>
    </w:p>
    <w:p w14:paraId="5F2D9BB0" w14:textId="77777777" w:rsidR="00364C03" w:rsidRDefault="00364C03" w:rsidP="00B94CB6">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sz w:val="16"/>
          <w:szCs w:val="16"/>
        </w:rPr>
      </w:pPr>
    </w:p>
    <w:p w14:paraId="05EEB927" w14:textId="77777777" w:rsidR="00B94CB6" w:rsidRDefault="00B94CB6" w:rsidP="00B94CB6">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
          <w:sz w:val="16"/>
          <w:szCs w:val="16"/>
        </w:rPr>
      </w:pPr>
    </w:p>
    <w:p w14:paraId="0D9455E7" w14:textId="73BAA71F" w:rsidR="00391119" w:rsidRPr="008E7280" w:rsidRDefault="00364C03" w:rsidP="00364C03">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jc w:val="center"/>
        <w:rPr>
          <w:rFonts w:ascii="Montserrat" w:hAnsi="Montserrat" w:cs="Arial"/>
          <w:b/>
          <w:sz w:val="16"/>
          <w:szCs w:val="16"/>
        </w:rPr>
      </w:pPr>
      <w:r>
        <w:rPr>
          <w:rFonts w:ascii="Montserrat" w:hAnsi="Montserrat" w:cs="Arial"/>
          <w:b/>
          <w:sz w:val="16"/>
          <w:szCs w:val="16"/>
        </w:rPr>
        <w:t>A N T E C E D E N T E S:</w:t>
      </w:r>
    </w:p>
    <w:p w14:paraId="2D3308D3" w14:textId="3FFBCC95" w:rsidR="00E23A23" w:rsidRDefault="00E23A23" w:rsidP="000C0EB1">
      <w:pPr>
        <w:ind w:left="709" w:hanging="709"/>
        <w:jc w:val="both"/>
        <w:rPr>
          <w:rFonts w:ascii="Montserrat" w:hAnsi="Montserrat" w:cs="Arial"/>
          <w:b/>
          <w:sz w:val="16"/>
          <w:szCs w:val="16"/>
        </w:rPr>
      </w:pPr>
    </w:p>
    <w:p w14:paraId="037D39A3" w14:textId="77777777" w:rsidR="00F258AA" w:rsidRDefault="00F258AA" w:rsidP="000C0EB1">
      <w:pPr>
        <w:ind w:left="709" w:hanging="709"/>
        <w:jc w:val="both"/>
        <w:rPr>
          <w:rFonts w:ascii="Montserrat" w:hAnsi="Montserrat" w:cs="Arial"/>
          <w:b/>
          <w:sz w:val="16"/>
          <w:szCs w:val="16"/>
        </w:rPr>
      </w:pPr>
    </w:p>
    <w:p w14:paraId="7DEDCB95" w14:textId="6D1F9538" w:rsidR="000F7D5C" w:rsidRPr="000F7D5C" w:rsidRDefault="000F7D5C" w:rsidP="000F7D5C">
      <w:pPr>
        <w:ind w:left="709" w:hanging="709"/>
        <w:jc w:val="both"/>
        <w:rPr>
          <w:rFonts w:ascii="Montserrat" w:hAnsi="Montserrat" w:cs="Arial"/>
          <w:b/>
          <w:sz w:val="16"/>
          <w:szCs w:val="16"/>
          <w:lang w:val="es-MX"/>
        </w:rPr>
      </w:pPr>
      <w:r>
        <w:rPr>
          <w:rFonts w:ascii="Montserrat" w:hAnsi="Montserrat" w:cs="Arial"/>
          <w:b/>
          <w:sz w:val="16"/>
          <w:szCs w:val="16"/>
          <w:lang w:val="es-MX"/>
        </w:rPr>
        <w:t>I</w:t>
      </w:r>
      <w:r w:rsidRPr="000F7D5C">
        <w:rPr>
          <w:rFonts w:ascii="Montserrat" w:hAnsi="Montserrat" w:cs="Arial"/>
          <w:b/>
          <w:sz w:val="16"/>
          <w:szCs w:val="16"/>
          <w:lang w:val="es-MX"/>
        </w:rPr>
        <w:t>.-</w:t>
      </w:r>
      <w:r w:rsidRPr="000F7D5C">
        <w:rPr>
          <w:rFonts w:ascii="Montserrat" w:hAnsi="Montserrat" w:cs="Arial"/>
          <w:sz w:val="16"/>
          <w:szCs w:val="16"/>
          <w:lang w:val="es-MX"/>
        </w:rPr>
        <w:t xml:space="preserve"> </w:t>
      </w:r>
      <w:r>
        <w:rPr>
          <w:rFonts w:ascii="Montserrat" w:hAnsi="Montserrat" w:cs="Arial"/>
          <w:sz w:val="16"/>
          <w:szCs w:val="16"/>
          <w:lang w:val="es-MX"/>
        </w:rPr>
        <w:tab/>
      </w:r>
      <w:r w:rsidRPr="000F7D5C">
        <w:rPr>
          <w:rFonts w:ascii="Montserrat" w:hAnsi="Montserrat" w:cs="Arial"/>
          <w:sz w:val="16"/>
          <w:szCs w:val="16"/>
          <w:lang w:val="es-MX"/>
        </w:rPr>
        <w:t xml:space="preserve">EL DIA </w:t>
      </w:r>
      <w:r w:rsidRPr="000F7D5C">
        <w:rPr>
          <w:rFonts w:ascii="Montserrat" w:hAnsi="Montserrat" w:cs="Arial"/>
          <w:b/>
          <w:sz w:val="16"/>
          <w:szCs w:val="16"/>
          <w:lang w:val="es-MX"/>
        </w:rPr>
        <w:t xml:space="preserve">14 DE AGOSTO DE 2023, </w:t>
      </w:r>
      <w:r w:rsidRPr="000F7D5C">
        <w:rPr>
          <w:rFonts w:ascii="Montserrat" w:hAnsi="Montserrat" w:cs="Arial"/>
          <w:sz w:val="16"/>
          <w:szCs w:val="16"/>
          <w:lang w:val="es-MX"/>
        </w:rPr>
        <w:t xml:space="preserve">SE RECIBE EN LA COORDINACIÓN DE ABASTECIMIENTO Y EQUIPAMIENTO, EL MEMORANDUM N° </w:t>
      </w:r>
      <w:r w:rsidRPr="000F7D5C">
        <w:rPr>
          <w:rFonts w:ascii="Montserrat" w:hAnsi="Montserrat" w:cs="Arial"/>
          <w:b/>
          <w:sz w:val="16"/>
          <w:szCs w:val="16"/>
          <w:lang w:val="es-MX"/>
        </w:rPr>
        <w:t>069001 250100/CAOA/0516/2023</w:t>
      </w:r>
      <w:r w:rsidRPr="000F7D5C">
        <w:rPr>
          <w:rFonts w:ascii="Montserrat" w:hAnsi="Montserrat" w:cs="Arial"/>
          <w:sz w:val="16"/>
          <w:szCs w:val="16"/>
          <w:lang w:val="es-MX"/>
        </w:rPr>
        <w:t xml:space="preserve">, EMITIDO POR EL C. DR. FRANCISCO MANUEL ESCALANTE NIETO.- TITULAR DE LA JEFATURA DE PRESTACIONES MEDICAS,  EN EL CUAL SOLICITA UNA SESION </w:t>
      </w:r>
      <w:r w:rsidRPr="000F7D5C">
        <w:rPr>
          <w:rFonts w:ascii="Montserrat" w:hAnsi="Montserrat" w:cs="Arial"/>
          <w:b/>
          <w:sz w:val="16"/>
          <w:szCs w:val="16"/>
          <w:lang w:val="es-MX"/>
        </w:rPr>
        <w:t>ORDINARIA</w:t>
      </w:r>
      <w:r w:rsidRPr="000F7D5C">
        <w:rPr>
          <w:rFonts w:ascii="Montserrat" w:hAnsi="Montserrat" w:cs="Arial"/>
          <w:sz w:val="16"/>
          <w:szCs w:val="16"/>
          <w:lang w:val="es-MX"/>
        </w:rPr>
        <w:t xml:space="preserve"> PARA SOMETER AL H. SUBCOMITÉ DE ADQUISICIONES, ARRENDAMIENTOS Y SERVICIOS, LA DICTAMINACIÓN PARA LLEVAR A CABO UN PROCEDIMIENTO DE CONTRATACION POR ADJUDICACION DIRECTA AL AMPARO DEL ARTICULO </w:t>
      </w:r>
      <w:r w:rsidRPr="000F7D5C">
        <w:rPr>
          <w:rFonts w:ascii="Montserrat" w:hAnsi="Montserrat" w:cs="Arial"/>
          <w:b/>
          <w:sz w:val="16"/>
          <w:szCs w:val="16"/>
          <w:lang w:val="es-MX"/>
        </w:rPr>
        <w:t>41 FRACCION III</w:t>
      </w:r>
      <w:r w:rsidRPr="000F7D5C">
        <w:rPr>
          <w:rFonts w:ascii="Montserrat" w:hAnsi="Montserrat" w:cs="Arial"/>
          <w:sz w:val="16"/>
          <w:szCs w:val="16"/>
          <w:lang w:val="es-MX"/>
        </w:rPr>
        <w:t xml:space="preserve">, DE LA LEY DE ADQUISICIONES, ARRENDAMIENTOS Y SERVICIOS DEL SECTOR PÚBLICO, </w:t>
      </w:r>
      <w:r w:rsidRPr="000F7D5C">
        <w:rPr>
          <w:rFonts w:ascii="Montserrat" w:hAnsi="Montserrat" w:cs="Arial"/>
          <w:bCs/>
          <w:sz w:val="16"/>
          <w:szCs w:val="16"/>
        </w:rPr>
        <w:t xml:space="preserve">PARA LA </w:t>
      </w:r>
      <w:r w:rsidRPr="000F7D5C">
        <w:rPr>
          <w:rFonts w:ascii="Montserrat" w:hAnsi="Montserrat" w:cs="Arial"/>
          <w:b/>
          <w:bCs/>
          <w:sz w:val="16"/>
          <w:szCs w:val="16"/>
        </w:rPr>
        <w:t>ADQUISICION Y COLOCACION DE BIENES DE OSTEOSINTESIS Y ENDOPROTESIS SISTEMA 4.- CEMENTO HUESO</w:t>
      </w:r>
      <w:r w:rsidRPr="000F7D5C">
        <w:rPr>
          <w:rFonts w:ascii="Montserrat" w:hAnsi="Montserrat" w:cs="Arial"/>
          <w:sz w:val="16"/>
          <w:szCs w:val="16"/>
          <w:lang w:val="es-MX"/>
        </w:rPr>
        <w:t xml:space="preserve"> PARA LO CUAL ADJUNTA LA DOCUMENTACION AHÍ DESCRITA, EL CUAL ES TURNADO AL DEPARTAMENTO DE ADQUISICION DE BIENES Y CONTRATACION DE SERVICIOS, PARA SU TRAMITE CORRESPONDIENTE.</w:t>
      </w:r>
    </w:p>
    <w:p w14:paraId="26A8009A" w14:textId="77777777" w:rsidR="000F7D5C" w:rsidRPr="000F7D5C" w:rsidRDefault="000F7D5C" w:rsidP="000F7D5C">
      <w:pPr>
        <w:ind w:left="709" w:hanging="709"/>
        <w:jc w:val="both"/>
        <w:rPr>
          <w:rFonts w:ascii="Montserrat" w:hAnsi="Montserrat" w:cs="Arial"/>
          <w:sz w:val="16"/>
          <w:szCs w:val="16"/>
          <w:lang w:val="es-MX"/>
        </w:rPr>
      </w:pPr>
    </w:p>
    <w:p w14:paraId="162BD5F6" w14:textId="6FAC7A4E" w:rsidR="000F7D5C" w:rsidRPr="000F7D5C" w:rsidRDefault="000F7D5C" w:rsidP="000F7D5C">
      <w:pPr>
        <w:ind w:left="709" w:hanging="709"/>
        <w:jc w:val="both"/>
        <w:rPr>
          <w:rFonts w:ascii="Montserrat" w:hAnsi="Montserrat" w:cs="Arial"/>
          <w:sz w:val="16"/>
          <w:szCs w:val="16"/>
          <w:lang w:val="es-MX"/>
        </w:rPr>
      </w:pPr>
      <w:r>
        <w:rPr>
          <w:rFonts w:ascii="Montserrat" w:hAnsi="Montserrat" w:cs="Arial"/>
          <w:b/>
          <w:sz w:val="16"/>
          <w:szCs w:val="16"/>
          <w:lang w:val="es-MX"/>
        </w:rPr>
        <w:t>II</w:t>
      </w:r>
      <w:r w:rsidRPr="000F7D5C">
        <w:rPr>
          <w:rFonts w:ascii="Montserrat" w:hAnsi="Montserrat" w:cs="Arial"/>
          <w:b/>
          <w:sz w:val="16"/>
          <w:szCs w:val="16"/>
          <w:lang w:val="es-MX"/>
        </w:rPr>
        <w:t>.-</w:t>
      </w:r>
      <w:r w:rsidRPr="000F7D5C">
        <w:rPr>
          <w:rFonts w:ascii="Montserrat" w:hAnsi="Montserrat" w:cs="Arial"/>
          <w:sz w:val="16"/>
          <w:szCs w:val="16"/>
          <w:lang w:val="es-MX"/>
        </w:rPr>
        <w:t xml:space="preserve"> </w:t>
      </w:r>
      <w:r>
        <w:rPr>
          <w:rFonts w:ascii="Montserrat" w:hAnsi="Montserrat" w:cs="Arial"/>
          <w:sz w:val="16"/>
          <w:szCs w:val="16"/>
          <w:lang w:val="es-MX"/>
        </w:rPr>
        <w:tab/>
      </w:r>
      <w:r w:rsidRPr="000F7D5C">
        <w:rPr>
          <w:rFonts w:ascii="Montserrat" w:hAnsi="Montserrat" w:cs="Arial"/>
          <w:sz w:val="16"/>
          <w:szCs w:val="16"/>
          <w:lang w:val="es-MX"/>
        </w:rPr>
        <w:t xml:space="preserve">EL INSTITUTO MEXICANO DEL SEGURO SOCIAL, PROCEDE A REALIZAR LA PRESENTE ADJUDICACION  CON FUNDAMENTO EN LOS ARTICULOS 134, DE LA CONSTITUCION POLITICA DE LOS ESTADOS UNIDOS MEXICANOS, </w:t>
      </w:r>
      <w:r w:rsidRPr="000F7D5C">
        <w:rPr>
          <w:rFonts w:ascii="Montserrat" w:hAnsi="Montserrat" w:cs="Arial"/>
          <w:sz w:val="16"/>
          <w:szCs w:val="16"/>
        </w:rPr>
        <w:t xml:space="preserve">22 FRACCION II, 26 FRACCIÓN III, 26 BIS FRACCION I, 28 FRACCION II, 37, 40, </w:t>
      </w:r>
      <w:r w:rsidRPr="000F7D5C">
        <w:rPr>
          <w:rFonts w:ascii="Montserrat" w:hAnsi="Montserrat" w:cs="Arial"/>
          <w:b/>
          <w:sz w:val="16"/>
          <w:szCs w:val="16"/>
        </w:rPr>
        <w:t>41 FRACCION III</w:t>
      </w:r>
      <w:r w:rsidRPr="000F7D5C">
        <w:rPr>
          <w:rFonts w:ascii="Montserrat" w:hAnsi="Montserrat" w:cs="Arial"/>
          <w:sz w:val="16"/>
          <w:szCs w:val="16"/>
        </w:rPr>
        <w:t xml:space="preserve">, 46, 47 Y 48  DE LA LEY DE ADQUISICIONES, ARRENDAMIENTOS Y SERVICIOS DEL SECTOR PÚBLICO, EL ARTICULO 72 FRACCION III  DE </w:t>
      </w:r>
      <w:r w:rsidRPr="000F7D5C">
        <w:rPr>
          <w:rFonts w:ascii="Montserrat" w:hAnsi="Montserrat" w:cs="Arial"/>
          <w:bCs/>
          <w:sz w:val="16"/>
          <w:szCs w:val="16"/>
        </w:rPr>
        <w:t xml:space="preserve">SU REGLAMENTO, ASI COMO LA DICTAMINACIÓN </w:t>
      </w:r>
      <w:r w:rsidRPr="000F7D5C">
        <w:rPr>
          <w:rFonts w:ascii="Montserrat" w:hAnsi="Montserrat" w:cs="Arial"/>
          <w:sz w:val="16"/>
          <w:szCs w:val="16"/>
          <w:lang w:val="es-MX"/>
        </w:rPr>
        <w:t xml:space="preserve">DEL </w:t>
      </w:r>
      <w:r w:rsidRPr="000F7D5C">
        <w:rPr>
          <w:rFonts w:ascii="Montserrat" w:hAnsi="Montserrat" w:cs="Arial"/>
          <w:bCs/>
          <w:sz w:val="16"/>
          <w:szCs w:val="16"/>
        </w:rPr>
        <w:t>H. SUBCOMITÉ DE ADQUISICIONES</w:t>
      </w:r>
      <w:r w:rsidRPr="000F7D5C">
        <w:rPr>
          <w:rFonts w:ascii="Montserrat" w:hAnsi="Montserrat" w:cs="Arial"/>
          <w:sz w:val="16"/>
          <w:szCs w:val="16"/>
        </w:rPr>
        <w:t>, ARRENDAMIENTOS Y SERVICIOS EN LA SESION</w:t>
      </w:r>
      <w:r w:rsidRPr="000F7D5C">
        <w:rPr>
          <w:rFonts w:ascii="Montserrat" w:hAnsi="Montserrat" w:cs="Arial"/>
          <w:bCs/>
          <w:sz w:val="16"/>
          <w:szCs w:val="16"/>
        </w:rPr>
        <w:t xml:space="preserve"> </w:t>
      </w:r>
      <w:r w:rsidRPr="000F7D5C">
        <w:rPr>
          <w:rFonts w:ascii="Montserrat" w:hAnsi="Montserrat" w:cs="Arial"/>
          <w:b/>
          <w:bCs/>
          <w:sz w:val="16"/>
          <w:szCs w:val="16"/>
        </w:rPr>
        <w:t>ORDINARIA</w:t>
      </w:r>
      <w:r w:rsidRPr="000F7D5C">
        <w:rPr>
          <w:rFonts w:ascii="Montserrat" w:hAnsi="Montserrat" w:cs="Arial"/>
          <w:bCs/>
          <w:sz w:val="16"/>
          <w:szCs w:val="16"/>
        </w:rPr>
        <w:t xml:space="preserve"> N° </w:t>
      </w:r>
      <w:r w:rsidRPr="000F7D5C">
        <w:rPr>
          <w:rFonts w:ascii="Montserrat" w:hAnsi="Montserrat" w:cs="Arial"/>
          <w:b/>
          <w:bCs/>
          <w:sz w:val="16"/>
          <w:szCs w:val="16"/>
        </w:rPr>
        <w:t>016/2023</w:t>
      </w:r>
      <w:r w:rsidRPr="000F7D5C">
        <w:rPr>
          <w:rFonts w:ascii="Montserrat" w:hAnsi="Montserrat" w:cs="Arial"/>
          <w:bCs/>
          <w:sz w:val="16"/>
          <w:szCs w:val="16"/>
        </w:rPr>
        <w:t xml:space="preserve"> DEL </w:t>
      </w:r>
      <w:r w:rsidRPr="000F7D5C">
        <w:rPr>
          <w:rFonts w:ascii="Montserrat" w:hAnsi="Montserrat" w:cs="Arial"/>
          <w:b/>
          <w:bCs/>
          <w:sz w:val="16"/>
          <w:szCs w:val="16"/>
        </w:rPr>
        <w:t>21 DE AGOSTO DE 2023</w:t>
      </w:r>
      <w:r w:rsidRPr="000F7D5C">
        <w:rPr>
          <w:rFonts w:ascii="Montserrat" w:hAnsi="Montserrat" w:cs="Arial"/>
          <w:bCs/>
          <w:sz w:val="16"/>
          <w:szCs w:val="16"/>
        </w:rPr>
        <w:t xml:space="preserve">, MEDIANTE ACUERDO </w:t>
      </w:r>
      <w:r w:rsidRPr="000F7D5C">
        <w:rPr>
          <w:rFonts w:ascii="Montserrat" w:hAnsi="Montserrat" w:cs="Arial"/>
          <w:b/>
          <w:bCs/>
          <w:sz w:val="16"/>
          <w:szCs w:val="16"/>
        </w:rPr>
        <w:t>AB/022/2023.</w:t>
      </w:r>
      <w:r w:rsidRPr="000F7D5C">
        <w:rPr>
          <w:rFonts w:ascii="Montserrat" w:hAnsi="Montserrat" w:cs="Arial"/>
          <w:sz w:val="16"/>
          <w:szCs w:val="16"/>
        </w:rPr>
        <w:t xml:space="preserve"> </w:t>
      </w:r>
    </w:p>
    <w:p w14:paraId="2ABBF2D2" w14:textId="77777777" w:rsidR="000F7D5C" w:rsidRPr="000F7D5C" w:rsidRDefault="000F7D5C" w:rsidP="000F7D5C">
      <w:pPr>
        <w:ind w:left="709" w:hanging="709"/>
        <w:jc w:val="both"/>
        <w:rPr>
          <w:rFonts w:ascii="Montserrat" w:hAnsi="Montserrat" w:cs="Arial"/>
          <w:b/>
          <w:sz w:val="16"/>
          <w:szCs w:val="16"/>
          <w:lang w:val="es-MX"/>
        </w:rPr>
      </w:pPr>
    </w:p>
    <w:p w14:paraId="075F1B77" w14:textId="4060F0DB" w:rsidR="000F7D5C" w:rsidRPr="000F7D5C" w:rsidRDefault="000F7D5C" w:rsidP="000F7D5C">
      <w:pPr>
        <w:ind w:left="709" w:hanging="709"/>
        <w:jc w:val="both"/>
        <w:rPr>
          <w:rFonts w:ascii="Montserrat" w:hAnsi="Montserrat" w:cs="Arial"/>
          <w:sz w:val="16"/>
          <w:szCs w:val="16"/>
          <w:lang w:val="es-MX"/>
        </w:rPr>
      </w:pPr>
      <w:r>
        <w:rPr>
          <w:rFonts w:ascii="Montserrat" w:hAnsi="Montserrat" w:cs="Arial"/>
          <w:b/>
          <w:sz w:val="16"/>
          <w:szCs w:val="16"/>
          <w:lang w:val="es-MX"/>
        </w:rPr>
        <w:t>III</w:t>
      </w:r>
      <w:r w:rsidRPr="000F7D5C">
        <w:rPr>
          <w:rFonts w:ascii="Montserrat" w:hAnsi="Montserrat" w:cs="Arial"/>
          <w:b/>
          <w:sz w:val="16"/>
          <w:szCs w:val="16"/>
          <w:lang w:val="es-MX"/>
        </w:rPr>
        <w:t>.-</w:t>
      </w:r>
      <w:r w:rsidRPr="000F7D5C">
        <w:rPr>
          <w:rFonts w:ascii="Montserrat" w:hAnsi="Montserrat" w:cs="Arial"/>
          <w:sz w:val="16"/>
          <w:szCs w:val="16"/>
          <w:lang w:val="es-MX"/>
        </w:rPr>
        <w:t xml:space="preserve"> </w:t>
      </w:r>
      <w:r>
        <w:rPr>
          <w:rFonts w:ascii="Montserrat" w:hAnsi="Montserrat" w:cs="Arial"/>
          <w:sz w:val="16"/>
          <w:szCs w:val="16"/>
          <w:lang w:val="es-MX"/>
        </w:rPr>
        <w:tab/>
      </w:r>
      <w:r w:rsidRPr="000F7D5C">
        <w:rPr>
          <w:rFonts w:ascii="Montserrat" w:hAnsi="Montserrat" w:cs="Arial"/>
          <w:sz w:val="16"/>
          <w:szCs w:val="16"/>
          <w:lang w:val="es-MX"/>
        </w:rPr>
        <w:t>CON MISMA FECHA DEL PRIMER PUNTO DE LOS ANTECEDENTES Y EN LA MISMA DOCUMENTACION RECIBIDA Y AUTORIZADA PARA EL PRESENTE PROCEDIMIENTO DE CONTRATACION</w:t>
      </w:r>
      <w:r w:rsidRPr="000F7D5C">
        <w:rPr>
          <w:rFonts w:ascii="Montserrat" w:hAnsi="Montserrat" w:cs="Arial"/>
          <w:noProof/>
          <w:sz w:val="16"/>
          <w:szCs w:val="16"/>
          <w:lang w:val="es-MX"/>
        </w:rPr>
        <w:t>,</w:t>
      </w:r>
      <w:r w:rsidRPr="000F7D5C">
        <w:rPr>
          <w:rFonts w:ascii="Montserrat" w:hAnsi="Montserrat" w:cs="Arial"/>
          <w:sz w:val="16"/>
          <w:szCs w:val="16"/>
          <w:lang w:val="es-MX"/>
        </w:rPr>
        <w:t xml:space="preserve"> SE RECIBE CERTIFICADO DE DISPONIBILIDAD PRESUPUESTAL PREVIO PARA LA CUENTA </w:t>
      </w:r>
      <w:r w:rsidRPr="000F7D5C">
        <w:rPr>
          <w:rFonts w:ascii="Montserrat" w:hAnsi="Montserrat" w:cs="Arial"/>
          <w:b/>
          <w:sz w:val="16"/>
          <w:szCs w:val="16"/>
          <w:lang w:val="es-MX"/>
        </w:rPr>
        <w:t xml:space="preserve">42060406 </w:t>
      </w:r>
      <w:r w:rsidR="00F84DF7">
        <w:rPr>
          <w:rFonts w:ascii="Montserrat" w:hAnsi="Montserrat" w:cs="Arial"/>
          <w:sz w:val="16"/>
          <w:szCs w:val="16"/>
          <w:lang w:val="es-MX"/>
        </w:rPr>
        <w:t>CON NÚ</w:t>
      </w:r>
      <w:r w:rsidRPr="000F7D5C">
        <w:rPr>
          <w:rFonts w:ascii="Montserrat" w:hAnsi="Montserrat" w:cs="Arial"/>
          <w:sz w:val="16"/>
          <w:szCs w:val="16"/>
          <w:lang w:val="es-MX"/>
        </w:rPr>
        <w:t xml:space="preserve">MERO DE FOLIO </w:t>
      </w:r>
      <w:r w:rsidRPr="000F7D5C">
        <w:rPr>
          <w:rFonts w:ascii="Montserrat" w:hAnsi="Montserrat" w:cs="Arial"/>
          <w:b/>
          <w:sz w:val="16"/>
          <w:szCs w:val="16"/>
          <w:lang w:val="es-MX"/>
        </w:rPr>
        <w:t>0000013442-2023</w:t>
      </w:r>
      <w:r w:rsidRPr="000F7D5C">
        <w:rPr>
          <w:rFonts w:ascii="Montserrat" w:hAnsi="Montserrat" w:cs="Arial"/>
          <w:sz w:val="16"/>
          <w:szCs w:val="16"/>
          <w:lang w:val="es-MX"/>
        </w:rPr>
        <w:t xml:space="preserve"> POR UN IMPORTE DE</w:t>
      </w:r>
      <w:r w:rsidRPr="000F7D5C">
        <w:rPr>
          <w:rFonts w:ascii="Montserrat" w:hAnsi="Montserrat" w:cs="Arial"/>
          <w:b/>
          <w:sz w:val="16"/>
          <w:szCs w:val="16"/>
          <w:lang w:val="es-MX"/>
        </w:rPr>
        <w:t xml:space="preserve"> $264,480.00 </w:t>
      </w:r>
      <w:r w:rsidRPr="000F7D5C">
        <w:rPr>
          <w:rFonts w:ascii="Montserrat" w:hAnsi="Montserrat" w:cs="Arial"/>
          <w:sz w:val="16"/>
          <w:szCs w:val="16"/>
          <w:lang w:val="es-MX"/>
        </w:rPr>
        <w:t>(DOSCIENTOS SESENTA Y CUATRO MIL CUATROCIENTOS OCHENTA PESOS 00/100 M.N.)</w:t>
      </w:r>
      <w:r w:rsidRPr="000F7D5C">
        <w:rPr>
          <w:rFonts w:ascii="Montserrat" w:hAnsi="Montserrat" w:cs="Arial"/>
          <w:b/>
          <w:sz w:val="16"/>
          <w:szCs w:val="16"/>
          <w:lang w:val="es-MX"/>
        </w:rPr>
        <w:t xml:space="preserve"> </w:t>
      </w:r>
      <w:r w:rsidRPr="000F7D5C">
        <w:rPr>
          <w:rFonts w:ascii="Montserrat" w:hAnsi="Montserrat" w:cs="Arial"/>
          <w:sz w:val="16"/>
          <w:szCs w:val="16"/>
          <w:lang w:val="es-MX"/>
        </w:rPr>
        <w:t xml:space="preserve">DE FECHA 29 DE MAYO DE 2023, AUTORIZADOS POR EL C. DDP. DANIEL PADILLA CRUZ.- TITULAR DE LA JEFATURA DE SERVICIOS ADMINISTRATIVOS  </w:t>
      </w:r>
      <w:r w:rsidRPr="000F7D5C">
        <w:rPr>
          <w:rFonts w:ascii="Montserrat" w:hAnsi="Montserrat" w:cs="Arial"/>
          <w:sz w:val="16"/>
          <w:szCs w:val="16"/>
        </w:rPr>
        <w:t>DEL ORGANO DE OPERACIÓN ADMINISTRATIVA DESCONCENTRADA REGIONAL COLIMA</w:t>
      </w:r>
      <w:r w:rsidRPr="000F7D5C">
        <w:rPr>
          <w:rFonts w:ascii="Montserrat" w:hAnsi="Montserrat" w:cs="Arial"/>
          <w:sz w:val="16"/>
          <w:szCs w:val="16"/>
          <w:lang w:val="es-MX"/>
        </w:rPr>
        <w:t>.</w:t>
      </w:r>
    </w:p>
    <w:p w14:paraId="66AD480B" w14:textId="77777777" w:rsidR="000F7D5C" w:rsidRPr="000F7D5C" w:rsidRDefault="000F7D5C" w:rsidP="000F7D5C">
      <w:pPr>
        <w:ind w:left="709" w:hanging="709"/>
        <w:jc w:val="both"/>
        <w:rPr>
          <w:rFonts w:ascii="Montserrat" w:hAnsi="Montserrat" w:cs="Arial"/>
          <w:sz w:val="16"/>
          <w:szCs w:val="16"/>
          <w:lang w:val="es-MX"/>
        </w:rPr>
      </w:pPr>
    </w:p>
    <w:p w14:paraId="20B1C775" w14:textId="61505B4B" w:rsidR="000F7D5C" w:rsidRPr="000F7D5C" w:rsidRDefault="000F7D5C" w:rsidP="000F7D5C">
      <w:pPr>
        <w:ind w:left="709" w:hanging="709"/>
        <w:jc w:val="both"/>
        <w:rPr>
          <w:rFonts w:ascii="Montserrat" w:hAnsi="Montserrat" w:cs="Arial"/>
          <w:sz w:val="16"/>
          <w:szCs w:val="16"/>
          <w:lang w:val="es-MX"/>
        </w:rPr>
      </w:pPr>
      <w:r>
        <w:rPr>
          <w:rFonts w:ascii="Montserrat" w:hAnsi="Montserrat" w:cs="Arial"/>
          <w:b/>
          <w:sz w:val="16"/>
          <w:szCs w:val="16"/>
          <w:lang w:val="es-MX"/>
        </w:rPr>
        <w:t>IV</w:t>
      </w:r>
      <w:r w:rsidRPr="000F7D5C">
        <w:rPr>
          <w:rFonts w:ascii="Montserrat" w:hAnsi="Montserrat" w:cs="Arial"/>
          <w:b/>
          <w:sz w:val="16"/>
          <w:szCs w:val="16"/>
          <w:lang w:val="es-MX"/>
        </w:rPr>
        <w:t>.-</w:t>
      </w:r>
      <w:r w:rsidRPr="000F7D5C">
        <w:rPr>
          <w:rFonts w:ascii="Montserrat" w:hAnsi="Montserrat" w:cs="Arial"/>
          <w:sz w:val="16"/>
          <w:szCs w:val="16"/>
          <w:lang w:val="es-MX"/>
        </w:rPr>
        <w:t xml:space="preserve"> </w:t>
      </w:r>
      <w:r>
        <w:rPr>
          <w:rFonts w:ascii="Montserrat" w:hAnsi="Montserrat" w:cs="Arial"/>
          <w:sz w:val="16"/>
          <w:szCs w:val="16"/>
          <w:lang w:val="es-MX"/>
        </w:rPr>
        <w:tab/>
      </w:r>
      <w:r w:rsidRPr="000F7D5C">
        <w:rPr>
          <w:rFonts w:ascii="Montserrat" w:hAnsi="Montserrat" w:cs="Arial"/>
          <w:sz w:val="16"/>
          <w:szCs w:val="16"/>
          <w:lang w:val="es-MX"/>
        </w:rPr>
        <w:t>CON MISMA FECHA DEL PRIMER PUNTO DE LOS ANTECEDENTES Y EN LA MISMA DOCUMENTACION RECIBIDA Y DICTAMINADA PARA EL PRESENTE PROCEDIMIENTO DE ADJUDICACION</w:t>
      </w:r>
      <w:r w:rsidRPr="000F7D5C">
        <w:rPr>
          <w:rFonts w:ascii="Montserrat" w:hAnsi="Montserrat" w:cs="Arial"/>
          <w:noProof/>
          <w:sz w:val="16"/>
          <w:szCs w:val="16"/>
          <w:lang w:val="es-MX"/>
        </w:rPr>
        <w:t>,</w:t>
      </w:r>
      <w:r w:rsidRPr="000F7D5C">
        <w:rPr>
          <w:rFonts w:ascii="Montserrat" w:hAnsi="Montserrat" w:cs="Arial"/>
          <w:sz w:val="16"/>
          <w:szCs w:val="16"/>
          <w:lang w:val="es-MX"/>
        </w:rPr>
        <w:t xml:space="preserve"> SE RECIBE </w:t>
      </w:r>
      <w:r w:rsidRPr="000F7D5C">
        <w:rPr>
          <w:rFonts w:ascii="Montserrat" w:hAnsi="Montserrat" w:cs="Arial"/>
          <w:b/>
          <w:sz w:val="16"/>
          <w:szCs w:val="16"/>
          <w:lang w:val="es-MX"/>
        </w:rPr>
        <w:t>INVESTIGACION DE MERCADO</w:t>
      </w:r>
      <w:r w:rsidRPr="000F7D5C">
        <w:rPr>
          <w:rFonts w:ascii="Montserrat" w:hAnsi="Montserrat" w:cs="Arial"/>
          <w:sz w:val="16"/>
          <w:szCs w:val="16"/>
          <w:lang w:val="es-MX"/>
        </w:rPr>
        <w:t xml:space="preserve">, EMITIDA POR EL C. DR. FRANCISCO MANUEL ESCALANTE NIETO.- TITULAR DE LA JEFATURA DE SERVICIOS DE PRESTACIONES MÉDICAS, PARA LA </w:t>
      </w:r>
      <w:r w:rsidRPr="000F7D5C">
        <w:rPr>
          <w:rFonts w:ascii="Montserrat" w:hAnsi="Montserrat" w:cs="Arial"/>
          <w:b/>
          <w:sz w:val="16"/>
          <w:szCs w:val="16"/>
          <w:lang w:val="es-MX"/>
        </w:rPr>
        <w:t>ADQUISICION Y COLOCACION DE BIENES DE OSTESOSINTESIS Y ENDOPROTESIS SISTEMA 4.- CEMENTO HUESO</w:t>
      </w:r>
      <w:r w:rsidRPr="000F7D5C">
        <w:rPr>
          <w:rFonts w:ascii="Montserrat" w:hAnsi="Montserrat" w:cs="Arial"/>
          <w:sz w:val="16"/>
          <w:szCs w:val="16"/>
          <w:lang w:val="es-MX"/>
        </w:rPr>
        <w:t>.</w:t>
      </w:r>
    </w:p>
    <w:p w14:paraId="5F3D97D6" w14:textId="77777777" w:rsidR="000F7D5C" w:rsidRPr="000F7D5C" w:rsidRDefault="000F7D5C" w:rsidP="000F7D5C">
      <w:pPr>
        <w:ind w:left="709" w:hanging="709"/>
        <w:jc w:val="center"/>
        <w:rPr>
          <w:rFonts w:ascii="Montserrat" w:hAnsi="Montserrat" w:cs="Arial"/>
          <w:b/>
          <w:sz w:val="16"/>
          <w:szCs w:val="16"/>
          <w:lang w:val="es-MX"/>
        </w:rPr>
      </w:pPr>
    </w:p>
    <w:p w14:paraId="7618DB75" w14:textId="6204EB0E" w:rsidR="00F258AA" w:rsidRPr="000F7D5C" w:rsidRDefault="000F7D5C" w:rsidP="000F7D5C">
      <w:pPr>
        <w:ind w:left="709" w:hanging="709"/>
        <w:jc w:val="both"/>
        <w:rPr>
          <w:rFonts w:ascii="Montserrat" w:hAnsi="Montserrat" w:cs="Arial"/>
          <w:sz w:val="16"/>
          <w:szCs w:val="16"/>
        </w:rPr>
      </w:pPr>
      <w:r>
        <w:rPr>
          <w:rFonts w:ascii="Montserrat" w:hAnsi="Montserrat" w:cs="Arial"/>
          <w:b/>
          <w:sz w:val="16"/>
          <w:szCs w:val="16"/>
          <w:lang w:val="es-MX"/>
        </w:rPr>
        <w:t>V</w:t>
      </w:r>
      <w:r w:rsidRPr="000F7D5C">
        <w:rPr>
          <w:rFonts w:ascii="Montserrat" w:hAnsi="Montserrat" w:cs="Arial"/>
          <w:b/>
          <w:sz w:val="16"/>
          <w:szCs w:val="16"/>
          <w:lang w:val="es-MX"/>
        </w:rPr>
        <w:t>.-</w:t>
      </w:r>
      <w:r w:rsidRPr="000F7D5C">
        <w:rPr>
          <w:rFonts w:ascii="Montserrat" w:hAnsi="Montserrat" w:cs="Arial"/>
          <w:sz w:val="16"/>
          <w:szCs w:val="16"/>
          <w:lang w:val="es-MX"/>
        </w:rPr>
        <w:t xml:space="preserve"> </w:t>
      </w:r>
      <w:r>
        <w:rPr>
          <w:rFonts w:ascii="Montserrat" w:hAnsi="Montserrat" w:cs="Arial"/>
          <w:sz w:val="16"/>
          <w:szCs w:val="16"/>
          <w:lang w:val="es-MX"/>
        </w:rPr>
        <w:tab/>
      </w:r>
      <w:r w:rsidRPr="000F7D5C">
        <w:rPr>
          <w:rFonts w:ascii="Montserrat" w:hAnsi="Montserrat" w:cs="Arial"/>
          <w:sz w:val="16"/>
          <w:szCs w:val="16"/>
          <w:lang w:val="es-MX"/>
        </w:rPr>
        <w:t xml:space="preserve">EL DIA 21 DE AGOSTO DE 2023 SE RECIBE EN LA COORDINACION DE ABASTECIMIENTO Y EQUIPAMIENTO MEMORANDUM No. </w:t>
      </w:r>
      <w:r w:rsidRPr="000F7D5C">
        <w:rPr>
          <w:rFonts w:ascii="Montserrat" w:hAnsi="Montserrat" w:cs="Arial"/>
          <w:b/>
          <w:sz w:val="16"/>
          <w:szCs w:val="16"/>
          <w:lang w:val="es-MX"/>
        </w:rPr>
        <w:t>069001 250100/ CAOA /0548/2023</w:t>
      </w:r>
      <w:r w:rsidRPr="000F7D5C">
        <w:rPr>
          <w:rFonts w:ascii="Montserrat" w:hAnsi="Montserrat" w:cs="Arial"/>
          <w:sz w:val="16"/>
          <w:szCs w:val="16"/>
          <w:lang w:val="es-MX"/>
        </w:rPr>
        <w:t xml:space="preserve"> EMITIDO POR EL C. DR. </w:t>
      </w:r>
      <w:r w:rsidRPr="000F7D5C">
        <w:rPr>
          <w:rFonts w:ascii="Montserrat" w:hAnsi="Montserrat" w:cs="Arial"/>
          <w:sz w:val="16"/>
          <w:szCs w:val="16"/>
          <w:lang w:val="es-MX"/>
        </w:rPr>
        <w:lastRenderedPageBreak/>
        <w:t xml:space="preserve">FRANCISCO MANUEL ESCALANTE NIETO.- TITULAR DE LA JEFATURA DE PRESTACIONES MEDICAS DONDE SOLICITA LLEVAR ACABO ADJUDICACION DIRECTA PARA LA </w:t>
      </w:r>
      <w:r w:rsidRPr="000F7D5C">
        <w:rPr>
          <w:rFonts w:ascii="Montserrat" w:hAnsi="Montserrat" w:cs="Arial"/>
          <w:b/>
          <w:sz w:val="16"/>
          <w:szCs w:val="16"/>
          <w:lang w:val="es-MX"/>
        </w:rPr>
        <w:t>ADQUISICION Y COLOCACION DE BIENES DE OSTESOSINTESIS Y ENDOPROTESIS SISTEMA 4.- CEMENTO HUESO</w:t>
      </w:r>
      <w:r w:rsidRPr="000F7D5C">
        <w:rPr>
          <w:rFonts w:ascii="Montserrat" w:hAnsi="Montserrat" w:cs="Arial"/>
          <w:b/>
          <w:bCs/>
          <w:sz w:val="16"/>
          <w:szCs w:val="16"/>
        </w:rPr>
        <w:t xml:space="preserve">., </w:t>
      </w:r>
      <w:r w:rsidRPr="000F7D5C">
        <w:rPr>
          <w:rFonts w:ascii="Montserrat" w:hAnsi="Montserrat" w:cs="Arial"/>
          <w:bCs/>
          <w:sz w:val="16"/>
          <w:szCs w:val="16"/>
        </w:rPr>
        <w:t xml:space="preserve">RESPETANDO LOS MISMOS PRECIOS Y CONDICIONES DEL CONTRATO </w:t>
      </w:r>
      <w:r w:rsidRPr="000F7D5C">
        <w:rPr>
          <w:rFonts w:ascii="Montserrat" w:hAnsi="Montserrat" w:cs="Arial"/>
          <w:b/>
          <w:bCs/>
          <w:sz w:val="16"/>
          <w:szCs w:val="16"/>
        </w:rPr>
        <w:t>SI23026.</w:t>
      </w:r>
    </w:p>
    <w:p w14:paraId="4A174892" w14:textId="77777777" w:rsidR="001A230F" w:rsidRPr="000F7D5C" w:rsidRDefault="001A230F" w:rsidP="000F7D5C">
      <w:pPr>
        <w:ind w:left="709" w:hanging="709"/>
        <w:jc w:val="both"/>
        <w:rPr>
          <w:rFonts w:ascii="Montserrat" w:hAnsi="Montserrat" w:cs="Arial"/>
          <w:sz w:val="16"/>
          <w:szCs w:val="16"/>
        </w:rPr>
      </w:pPr>
    </w:p>
    <w:p w14:paraId="7C249DE2" w14:textId="0D7AF18C" w:rsidR="00D30477" w:rsidRPr="008E7280" w:rsidRDefault="000F7D5C" w:rsidP="000F7D5C">
      <w:pPr>
        <w:ind w:left="709" w:hanging="709"/>
        <w:jc w:val="both"/>
        <w:rPr>
          <w:rFonts w:ascii="Montserrat" w:hAnsi="Montserrat" w:cs="Arial"/>
          <w:sz w:val="16"/>
          <w:szCs w:val="16"/>
        </w:rPr>
      </w:pPr>
      <w:r>
        <w:rPr>
          <w:rFonts w:ascii="Montserrat" w:hAnsi="Montserrat" w:cs="Arial"/>
          <w:b/>
          <w:sz w:val="16"/>
          <w:szCs w:val="16"/>
        </w:rPr>
        <w:t>VI.-</w:t>
      </w:r>
      <w:r w:rsidR="00D30477" w:rsidRPr="000F7D5C">
        <w:rPr>
          <w:rFonts w:ascii="Montserrat" w:hAnsi="Montserrat" w:cs="Arial"/>
          <w:sz w:val="16"/>
          <w:szCs w:val="16"/>
        </w:rPr>
        <w:t xml:space="preserve"> </w:t>
      </w:r>
      <w:r w:rsidR="00D30477" w:rsidRPr="000F7D5C">
        <w:rPr>
          <w:rFonts w:ascii="Montserrat" w:hAnsi="Montserrat" w:cs="Arial"/>
          <w:sz w:val="16"/>
          <w:szCs w:val="16"/>
        </w:rPr>
        <w:tab/>
        <w:t xml:space="preserve">CON FECHA </w:t>
      </w:r>
      <w:r>
        <w:rPr>
          <w:rFonts w:ascii="Montserrat" w:hAnsi="Montserrat" w:cs="Arial"/>
          <w:b/>
          <w:sz w:val="16"/>
          <w:szCs w:val="16"/>
        </w:rPr>
        <w:t>22 DE AGOSTO DE 2023</w:t>
      </w:r>
      <w:r w:rsidR="00D30477" w:rsidRPr="000F7D5C">
        <w:rPr>
          <w:rFonts w:ascii="Montserrat" w:hAnsi="Montserrat" w:cs="Arial"/>
          <w:sz w:val="16"/>
          <w:szCs w:val="16"/>
        </w:rPr>
        <w:t xml:space="preserve">, LA COORDINACIÓN DE ABASTECIMIENTO Y EQUIPAMIENTO,    EMITIÓ </w:t>
      </w:r>
      <w:r w:rsidR="009C4641" w:rsidRPr="000F7D5C">
        <w:rPr>
          <w:rFonts w:ascii="Montserrat" w:hAnsi="Montserrat" w:cs="Arial"/>
          <w:sz w:val="16"/>
          <w:szCs w:val="16"/>
        </w:rPr>
        <w:t>LA ASIGNACIÓN</w:t>
      </w:r>
      <w:r>
        <w:rPr>
          <w:rFonts w:ascii="Montserrat" w:hAnsi="Montserrat" w:cs="Arial"/>
          <w:sz w:val="16"/>
          <w:szCs w:val="16"/>
        </w:rPr>
        <w:t xml:space="preserve"> DEL PROCEDIMIENTO PARA LA </w:t>
      </w:r>
      <w:r>
        <w:rPr>
          <w:rFonts w:ascii="Montserrat" w:hAnsi="Montserrat" w:cs="Arial"/>
          <w:b/>
          <w:bCs/>
          <w:sz w:val="16"/>
          <w:szCs w:val="16"/>
        </w:rPr>
        <w:t>ADQUISICIÓN Y COLOCACIÓN DE BIENES DE OSTEOSINTESIS SISTEMA 4.- CEMENTO HUESO</w:t>
      </w:r>
      <w:r w:rsidR="00D30477" w:rsidRPr="008E7280">
        <w:rPr>
          <w:rFonts w:ascii="Montserrat" w:hAnsi="Montserrat" w:cs="Arial"/>
          <w:sz w:val="16"/>
          <w:szCs w:val="16"/>
        </w:rPr>
        <w:t>.</w:t>
      </w:r>
    </w:p>
    <w:p w14:paraId="1A9D4377" w14:textId="77777777" w:rsidR="00642456" w:rsidRPr="00080CAC" w:rsidRDefault="00642456" w:rsidP="006546C3">
      <w:pPr>
        <w:jc w:val="both"/>
        <w:rPr>
          <w:rFonts w:ascii="Montserrat" w:hAnsi="Montserrat" w:cs="Arial"/>
          <w:sz w:val="16"/>
          <w:szCs w:val="16"/>
        </w:rPr>
      </w:pPr>
    </w:p>
    <w:p w14:paraId="79885E1F" w14:textId="11197EA7" w:rsidR="006546C3" w:rsidRDefault="006546C3" w:rsidP="00636C49">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hanging="4"/>
        <w:jc w:val="center"/>
        <w:rPr>
          <w:rFonts w:ascii="Montserrat" w:hAnsi="Montserrat" w:cs="Arial"/>
          <w:b/>
          <w:sz w:val="16"/>
          <w:szCs w:val="16"/>
        </w:rPr>
      </w:pPr>
      <w:r w:rsidRPr="00080CAC">
        <w:rPr>
          <w:rFonts w:ascii="Montserrat" w:hAnsi="Montserrat" w:cs="Arial"/>
          <w:b/>
          <w:sz w:val="16"/>
          <w:szCs w:val="16"/>
        </w:rPr>
        <w:t>D E C L A R A C I O N E S:</w:t>
      </w:r>
    </w:p>
    <w:p w14:paraId="707E357C" w14:textId="77777777" w:rsidR="00F84DF7" w:rsidRPr="00080CAC" w:rsidRDefault="00F84DF7" w:rsidP="00636C49">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hanging="4"/>
        <w:jc w:val="center"/>
        <w:rPr>
          <w:rFonts w:ascii="Montserrat" w:hAnsi="Montserrat" w:cs="Arial"/>
          <w:b/>
          <w:sz w:val="16"/>
          <w:szCs w:val="16"/>
        </w:rPr>
      </w:pPr>
    </w:p>
    <w:p w14:paraId="7F8FCD2F" w14:textId="77777777" w:rsidR="006546C3" w:rsidRPr="00080CAC" w:rsidRDefault="006546C3" w:rsidP="006546C3">
      <w:pPr>
        <w:numPr>
          <w:ilvl w:val="12"/>
          <w:numId w:val="0"/>
        </w:numPr>
        <w:ind w:left="540" w:hanging="540"/>
        <w:jc w:val="both"/>
        <w:rPr>
          <w:rFonts w:ascii="Montserrat" w:hAnsi="Montserrat" w:cs="Arial"/>
          <w:b/>
          <w:sz w:val="16"/>
          <w:szCs w:val="16"/>
        </w:rPr>
      </w:pPr>
      <w:r w:rsidRPr="00080CAC">
        <w:rPr>
          <w:rFonts w:ascii="Montserrat" w:hAnsi="Montserrat" w:cs="Arial"/>
          <w:b/>
          <w:sz w:val="16"/>
          <w:szCs w:val="16"/>
        </w:rPr>
        <w:t>I.</w:t>
      </w:r>
      <w:r w:rsidRPr="00080CAC">
        <w:rPr>
          <w:rFonts w:ascii="Montserrat" w:hAnsi="Montserrat" w:cs="Arial"/>
          <w:b/>
          <w:sz w:val="16"/>
          <w:szCs w:val="16"/>
        </w:rPr>
        <w:tab/>
        <w:t>“EL INSTITUTO” DECLARA:</w:t>
      </w:r>
    </w:p>
    <w:p w14:paraId="4ABF8314" w14:textId="77777777" w:rsidR="006546C3" w:rsidRPr="00080CAC" w:rsidRDefault="006546C3" w:rsidP="006546C3">
      <w:pPr>
        <w:numPr>
          <w:ilvl w:val="12"/>
          <w:numId w:val="0"/>
        </w:numPr>
        <w:ind w:left="540" w:hanging="540"/>
        <w:jc w:val="both"/>
        <w:rPr>
          <w:rFonts w:ascii="Montserrat" w:hAnsi="Montserrat" w:cs="Arial"/>
          <w:b/>
          <w:sz w:val="16"/>
          <w:szCs w:val="16"/>
        </w:rPr>
      </w:pPr>
    </w:p>
    <w:p w14:paraId="30146B9C" w14:textId="77777777" w:rsidR="003A318F" w:rsidRPr="00BA4C1E" w:rsidRDefault="003A318F" w:rsidP="00F65804">
      <w:pPr>
        <w:overflowPunct w:val="0"/>
        <w:autoSpaceDE w:val="0"/>
        <w:autoSpaceDN w:val="0"/>
        <w:adjustRightInd w:val="0"/>
        <w:ind w:left="709" w:hanging="709"/>
        <w:jc w:val="both"/>
        <w:textAlignment w:val="baseline"/>
        <w:rPr>
          <w:rFonts w:ascii="Montserrat" w:hAnsi="Montserrat" w:cs="Arial"/>
          <w:sz w:val="16"/>
          <w:szCs w:val="16"/>
        </w:rPr>
      </w:pPr>
      <w:r w:rsidRPr="00BA4C1E">
        <w:rPr>
          <w:rFonts w:ascii="Montserrat" w:hAnsi="Montserrat" w:cs="Arial"/>
          <w:b/>
          <w:sz w:val="16"/>
          <w:szCs w:val="16"/>
        </w:rPr>
        <w:t>I.1.</w:t>
      </w:r>
      <w:r w:rsidRPr="00BA4C1E">
        <w:rPr>
          <w:rFonts w:ascii="Montserrat" w:hAnsi="Montserrat" w:cs="Arial"/>
          <w:b/>
          <w:sz w:val="16"/>
          <w:szCs w:val="16"/>
        </w:rPr>
        <w:tab/>
      </w:r>
      <w:r w:rsidRPr="00BA4C1E">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p>
    <w:p w14:paraId="1A71153E" w14:textId="77777777" w:rsidR="003A318F" w:rsidRPr="00BA4C1E" w:rsidRDefault="003A318F" w:rsidP="003A318F">
      <w:pPr>
        <w:jc w:val="both"/>
        <w:rPr>
          <w:rFonts w:ascii="Montserrat" w:hAnsi="Montserrat" w:cs="Arial"/>
          <w:sz w:val="16"/>
          <w:szCs w:val="16"/>
        </w:rPr>
      </w:pPr>
    </w:p>
    <w:p w14:paraId="7F48AFA1" w14:textId="77777777" w:rsidR="003A318F" w:rsidRPr="00BA4C1E" w:rsidRDefault="003A318F" w:rsidP="00F65804">
      <w:pPr>
        <w:tabs>
          <w:tab w:val="left" w:pos="540"/>
        </w:tabs>
        <w:ind w:left="709"/>
        <w:jc w:val="both"/>
        <w:rPr>
          <w:rFonts w:ascii="Montserrat" w:hAnsi="Montserrat" w:cs="Arial"/>
          <w:sz w:val="16"/>
          <w:szCs w:val="16"/>
        </w:rPr>
      </w:pPr>
      <w:r w:rsidRPr="00BA4C1E">
        <w:rPr>
          <w:rFonts w:ascii="Montserrat" w:hAnsi="Montserrat" w:cs="Arial"/>
          <w:sz w:val="16"/>
          <w:szCs w:val="16"/>
        </w:rPr>
        <w:t>ESTÁ FACULTADO PARA ADQUIRIR TODA CLASE DE BIENES MUEBLES Y CONTRATAR SERVICIOS EN TÉRMINOS DE LA LEGISLACIÓN VIGENTE, PARA LA CONSECUCIÓN DE LOS FINES PARA LOS QUE FUE CREADO, DE CONFORMIDAD CON EL ARTÍCULO 251, FRACCIÓN IV Y  V, DE LA LEY DEL SEGURO SOCIAL.</w:t>
      </w:r>
    </w:p>
    <w:p w14:paraId="2286B7F7" w14:textId="77777777" w:rsidR="006546C3" w:rsidRPr="00080CAC" w:rsidRDefault="006546C3" w:rsidP="006546C3">
      <w:pPr>
        <w:numPr>
          <w:ilvl w:val="12"/>
          <w:numId w:val="0"/>
        </w:numPr>
        <w:jc w:val="both"/>
        <w:rPr>
          <w:rFonts w:ascii="Montserrat" w:hAnsi="Montserrat" w:cs="Arial"/>
          <w:sz w:val="16"/>
          <w:szCs w:val="16"/>
        </w:rPr>
      </w:pPr>
    </w:p>
    <w:p w14:paraId="254C379A" w14:textId="77777777" w:rsidR="003A318F" w:rsidRDefault="003A318F" w:rsidP="00F65804">
      <w:pPr>
        <w:ind w:left="709" w:hanging="709"/>
        <w:jc w:val="both"/>
        <w:rPr>
          <w:rFonts w:ascii="Montserrat" w:hAnsi="Montserrat" w:cs="Tahoma"/>
          <w:bCs/>
          <w:color w:val="000000"/>
          <w:sz w:val="16"/>
          <w:szCs w:val="16"/>
        </w:rPr>
      </w:pPr>
      <w:r>
        <w:rPr>
          <w:rFonts w:ascii="Montserrat" w:hAnsi="Montserrat" w:cs="Arial"/>
          <w:b/>
          <w:sz w:val="16"/>
          <w:szCs w:val="16"/>
        </w:rPr>
        <w:t>I.2</w:t>
      </w:r>
      <w:r w:rsidR="006546C3" w:rsidRPr="00080CAC">
        <w:rPr>
          <w:rFonts w:ascii="Montserrat" w:hAnsi="Montserrat" w:cs="Arial"/>
          <w:b/>
          <w:sz w:val="16"/>
          <w:szCs w:val="16"/>
        </w:rPr>
        <w:t xml:space="preserve">.  </w:t>
      </w:r>
      <w:r w:rsidR="006546C3" w:rsidRPr="00080CAC">
        <w:rPr>
          <w:rFonts w:ascii="Montserrat" w:hAnsi="Montserrat" w:cs="Arial"/>
          <w:b/>
          <w:sz w:val="16"/>
          <w:szCs w:val="16"/>
        </w:rPr>
        <w:tab/>
      </w:r>
      <w:r w:rsidR="006546C3" w:rsidRPr="00080CAC">
        <w:rPr>
          <w:rFonts w:ascii="Montserrat" w:hAnsi="Montserrat" w:cs="Arial"/>
          <w:sz w:val="16"/>
          <w:szCs w:val="16"/>
        </w:rPr>
        <w:t xml:space="preserve">SU REPRESENTANTE, EL </w:t>
      </w:r>
      <w:r w:rsidR="006546C3" w:rsidRPr="00080CAC">
        <w:rPr>
          <w:rFonts w:ascii="Montserrat" w:hAnsi="Montserrat" w:cs="Arial"/>
          <w:b/>
          <w:sz w:val="16"/>
          <w:szCs w:val="16"/>
        </w:rPr>
        <w:t>DR. EDGAR JAVAN VARGAS SALAZAR</w:t>
      </w:r>
      <w:r w:rsidR="006546C3" w:rsidRPr="00080CAC">
        <w:rPr>
          <w:rFonts w:ascii="Montserrat" w:hAnsi="Montserrat" w:cs="Arial"/>
          <w:sz w:val="16"/>
          <w:szCs w:val="16"/>
        </w:rPr>
        <w:t xml:space="preserve">, </w:t>
      </w:r>
      <w:r w:rsidR="006546C3" w:rsidRPr="00080CAC">
        <w:rPr>
          <w:rFonts w:ascii="Montserrat" w:hAnsi="Montserrat" w:cs="Arial"/>
          <w:b/>
          <w:sz w:val="16"/>
          <w:szCs w:val="16"/>
        </w:rPr>
        <w:t>TITULAR DEL ÓRGANO DE OPERACIÓN ADMINISTRATIVA DESCONCENTRADA REGIONAL COLIMA</w:t>
      </w:r>
      <w:r w:rsidR="001A5DAC">
        <w:rPr>
          <w:rFonts w:ascii="Montserrat" w:hAnsi="Montserrat" w:cs="Arial"/>
          <w:b/>
          <w:sz w:val="16"/>
          <w:szCs w:val="16"/>
        </w:rPr>
        <w:t xml:space="preserve"> </w:t>
      </w:r>
      <w:r>
        <w:rPr>
          <w:rFonts w:ascii="Montserrat" w:hAnsi="Montserrat" w:cs="Tahoma"/>
          <w:sz w:val="16"/>
          <w:szCs w:val="16"/>
        </w:rPr>
        <w:t xml:space="preserve">CON REGISTRO FEDERAL DE CONTRIBUYENTES </w:t>
      </w:r>
      <w:r>
        <w:rPr>
          <w:rFonts w:ascii="Montserrat" w:hAnsi="Montserrat" w:cs="Tahoma"/>
          <w:b/>
          <w:sz w:val="16"/>
          <w:szCs w:val="16"/>
        </w:rPr>
        <w:t>VASE7103244P3</w:t>
      </w:r>
      <w:r>
        <w:rPr>
          <w:rFonts w:ascii="Montserrat" w:hAnsi="Montserrat" w:cs="Tahoma"/>
          <w:sz w:val="16"/>
          <w:szCs w:val="16"/>
        </w:rPr>
        <w:t xml:space="preserve">, ES EL SERVIDOR PÚBLICO CON FACULTADES LEGALES PARA SUSCRIBIR EL PRESENTE CONTRATO, </w:t>
      </w:r>
      <w:r w:rsidRPr="00EE2C15">
        <w:rPr>
          <w:rFonts w:ascii="Montserrat" w:hAnsi="Montserrat" w:cs="Arial"/>
          <w:sz w:val="16"/>
          <w:szCs w:val="22"/>
          <w:lang w:val="es-MX"/>
        </w:rPr>
        <w:t xml:space="preserve">QUIEN PODRÁ SER SUSTITUIDO EN CUALQUIER MOMENTO EN SU CARGO O FUNCIONES, SIN QUE ELLO IMPLIQUE LA NECESIDAD DE </w:t>
      </w:r>
      <w:r>
        <w:rPr>
          <w:rFonts w:ascii="Montserrat" w:hAnsi="Montserrat" w:cs="Arial"/>
          <w:sz w:val="16"/>
          <w:szCs w:val="22"/>
          <w:lang w:val="es-MX"/>
        </w:rPr>
        <w:t xml:space="preserve">ELABORAR CONVENIO MODIFICATORIO; </w:t>
      </w:r>
      <w:r w:rsidRPr="00BA4C1E">
        <w:rPr>
          <w:rFonts w:ascii="Montserrat" w:hAnsi="Montserrat" w:cs="Tahoma"/>
          <w:sz w:val="16"/>
          <w:szCs w:val="16"/>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Pr="00BA4C1E">
        <w:rPr>
          <w:rFonts w:ascii="Montserrat" w:hAnsi="Montserrat" w:cs="Tahoma"/>
          <w:b/>
          <w:bCs/>
          <w:sz w:val="16"/>
          <w:szCs w:val="16"/>
        </w:rPr>
        <w:t>“EL INSTITUTO”</w:t>
      </w:r>
      <w:r w:rsidRPr="00BA4C1E">
        <w:rPr>
          <w:rFonts w:ascii="Montserrat" w:hAnsi="Montserrat" w:cs="Tahoma"/>
          <w:sz w:val="16"/>
          <w:szCs w:val="16"/>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Pr="00BA4C1E">
        <w:rPr>
          <w:rFonts w:ascii="Montserrat" w:hAnsi="Montserrat" w:cs="Tahoma"/>
          <w:bCs/>
          <w:color w:val="000000"/>
          <w:sz w:val="16"/>
          <w:szCs w:val="16"/>
        </w:rPr>
        <w:t xml:space="preserve">INSCRITA EN EL REGISTRO PÚBLICO DE ORGANISMOS DESCENTRALIZADOS (REPODE) EL DÍA 19 DE FEBRERO DE 2020, BAJO LOS FOLIOS NÚMEROS 97-7-19022020-145406 </w:t>
      </w:r>
      <w:r w:rsidRPr="00BA4C1E">
        <w:rPr>
          <w:rFonts w:ascii="Montserrat" w:hAnsi="Montserrat" w:cs="Tahoma"/>
          <w:color w:val="000000"/>
          <w:sz w:val="16"/>
          <w:szCs w:val="16"/>
        </w:rPr>
        <w:t>Y</w:t>
      </w:r>
      <w:r w:rsidRPr="00BA4C1E">
        <w:rPr>
          <w:rFonts w:ascii="Montserrat" w:hAnsi="Montserrat" w:cs="Tahoma"/>
          <w:bCs/>
          <w:color w:val="000000"/>
          <w:sz w:val="16"/>
          <w:szCs w:val="16"/>
        </w:rPr>
        <w:t xml:space="preserve"> 97-7-19022020-145637.</w:t>
      </w:r>
    </w:p>
    <w:p w14:paraId="77FDE39C" w14:textId="77777777" w:rsidR="001A5DAC" w:rsidRDefault="001A5DAC" w:rsidP="009F25ED">
      <w:pPr>
        <w:numPr>
          <w:ilvl w:val="12"/>
          <w:numId w:val="0"/>
        </w:numPr>
        <w:ind w:left="720" w:right="-64" w:hanging="540"/>
        <w:jc w:val="both"/>
        <w:rPr>
          <w:rFonts w:ascii="Montserrat" w:hAnsi="Montserrat" w:cs="Arial"/>
          <w:bCs/>
          <w:sz w:val="16"/>
          <w:szCs w:val="16"/>
        </w:rPr>
      </w:pPr>
    </w:p>
    <w:p w14:paraId="6211E19D" w14:textId="097CFF40" w:rsidR="003A318F" w:rsidRDefault="003A318F" w:rsidP="00F65804">
      <w:pPr>
        <w:tabs>
          <w:tab w:val="left" w:pos="8789"/>
        </w:tabs>
        <w:ind w:left="709" w:hanging="709"/>
        <w:jc w:val="both"/>
        <w:rPr>
          <w:rFonts w:ascii="Montserrat" w:hAnsi="Montserrat" w:cs="Arial"/>
          <w:bCs/>
          <w:sz w:val="16"/>
          <w:szCs w:val="16"/>
          <w:lang w:val="es-MX"/>
        </w:rPr>
      </w:pPr>
      <w:r>
        <w:rPr>
          <w:rFonts w:ascii="Montserrat" w:hAnsi="Montserrat" w:cs="Arial"/>
          <w:b/>
          <w:sz w:val="16"/>
          <w:szCs w:val="16"/>
        </w:rPr>
        <w:t>I.3</w:t>
      </w:r>
      <w:r w:rsidRPr="009600EE">
        <w:rPr>
          <w:rFonts w:ascii="Montserrat" w:hAnsi="Montserrat" w:cs="Arial"/>
          <w:b/>
          <w:sz w:val="16"/>
          <w:szCs w:val="16"/>
        </w:rPr>
        <w:tab/>
      </w:r>
      <w:r w:rsidR="005D5F65">
        <w:rPr>
          <w:rFonts w:ascii="Montserrat" w:hAnsi="Montserrat" w:cs="Arial"/>
          <w:b/>
          <w:color w:val="000000"/>
          <w:sz w:val="16"/>
          <w:szCs w:val="16"/>
        </w:rPr>
        <w:t>EL DR. FRANCISCO MANUEL ESCALANTE NIETO</w:t>
      </w:r>
      <w:r w:rsidR="00636C49">
        <w:rPr>
          <w:rFonts w:ascii="Montserrat" w:hAnsi="Montserrat" w:cs="Arial"/>
          <w:b/>
          <w:color w:val="000000"/>
          <w:sz w:val="16"/>
          <w:szCs w:val="16"/>
        </w:rPr>
        <w:t xml:space="preserve"> </w:t>
      </w:r>
      <w:r w:rsidR="005D5F65">
        <w:rPr>
          <w:rFonts w:ascii="Montserrat" w:hAnsi="Montserrat" w:cs="Arial"/>
          <w:sz w:val="16"/>
          <w:szCs w:val="16"/>
        </w:rPr>
        <w:t>TITULAR DE LA JEFATURA DE SERVICIOS DE PRESTACIONES MÉDICAS</w:t>
      </w:r>
      <w:r w:rsidR="00636C49" w:rsidRPr="00F21F5B">
        <w:rPr>
          <w:rFonts w:ascii="Montserrat" w:hAnsi="Montserrat" w:cs="Arial"/>
          <w:color w:val="000000"/>
          <w:sz w:val="16"/>
          <w:szCs w:val="16"/>
        </w:rPr>
        <w:t xml:space="preserve"> </w:t>
      </w:r>
      <w:r w:rsidR="00636C49" w:rsidRPr="00F21F5B">
        <w:rPr>
          <w:rFonts w:ascii="Montserrat" w:hAnsi="Montserrat" w:cs="Arial"/>
          <w:sz w:val="16"/>
          <w:szCs w:val="16"/>
        </w:rPr>
        <w:t xml:space="preserve">DE </w:t>
      </w:r>
      <w:r w:rsidR="00636C49" w:rsidRPr="00F21F5B">
        <w:rPr>
          <w:rFonts w:ascii="Montserrat" w:hAnsi="Montserrat" w:cs="Arial"/>
          <w:b/>
          <w:bCs/>
          <w:sz w:val="16"/>
          <w:szCs w:val="16"/>
        </w:rPr>
        <w:t>"EL INSTITUTO"</w:t>
      </w:r>
      <w:r w:rsidR="00636C49" w:rsidRPr="00F21F5B">
        <w:rPr>
          <w:rFonts w:ascii="Montserrat" w:hAnsi="Montserrat" w:cs="Arial"/>
          <w:sz w:val="16"/>
          <w:szCs w:val="16"/>
        </w:rPr>
        <w:t xml:space="preserve">, </w:t>
      </w:r>
      <w:r w:rsidR="005D5F65" w:rsidRPr="00E13C7E">
        <w:rPr>
          <w:rFonts w:ascii="Montserrat" w:hAnsi="Montserrat" w:cs="Arial"/>
          <w:sz w:val="16"/>
          <w:szCs w:val="16"/>
        </w:rPr>
        <w:t xml:space="preserve">CON </w:t>
      </w:r>
      <w:r w:rsidR="005D5F65" w:rsidRPr="00E13C7E">
        <w:rPr>
          <w:rFonts w:ascii="Montserrat" w:hAnsi="Montserrat" w:cs="Arial"/>
          <w:b/>
          <w:sz w:val="16"/>
          <w:szCs w:val="16"/>
        </w:rPr>
        <w:t xml:space="preserve">RFC </w:t>
      </w:r>
      <w:r w:rsidR="005D5F65" w:rsidRPr="008D3D83">
        <w:rPr>
          <w:rFonts w:ascii="Montserrat" w:hAnsi="Montserrat" w:cs="Arial"/>
          <w:b/>
          <w:sz w:val="16"/>
          <w:szCs w:val="16"/>
        </w:rPr>
        <w:t>EANF840813HZ4</w:t>
      </w:r>
      <w:r w:rsidR="00FF6209" w:rsidRPr="00E13C7E">
        <w:rPr>
          <w:rFonts w:ascii="Montserrat" w:hAnsi="Montserrat" w:cs="Arial"/>
          <w:sz w:val="16"/>
          <w:szCs w:val="16"/>
        </w:rPr>
        <w:t xml:space="preserve">, </w:t>
      </w:r>
      <w:r w:rsidR="00EA2444" w:rsidRPr="00E13C7E">
        <w:rPr>
          <w:rFonts w:ascii="Montserrat" w:hAnsi="Montserrat" w:cs="Arial"/>
          <w:sz w:val="16"/>
          <w:szCs w:val="16"/>
        </w:rPr>
        <w:t>FACUL</w:t>
      </w:r>
      <w:r w:rsidRPr="00E13C7E">
        <w:rPr>
          <w:rFonts w:ascii="Montserrat" w:hAnsi="Montserrat" w:cs="Arial"/>
          <w:sz w:val="16"/>
          <w:szCs w:val="16"/>
        </w:rPr>
        <w:t>TADO</w:t>
      </w:r>
      <w:r w:rsidRPr="009600EE">
        <w:rPr>
          <w:rFonts w:ascii="Montserrat" w:hAnsi="Montserrat" w:cs="Arial"/>
          <w:sz w:val="16"/>
          <w:szCs w:val="16"/>
        </w:rPr>
        <w:t xml:space="preserve"> PARA ADMINISTRAR EL PRESENTE CONTRATO </w:t>
      </w:r>
      <w:r w:rsidRPr="009600EE">
        <w:rPr>
          <w:rFonts w:ascii="Montserrat" w:hAnsi="Montserrat" w:cs="Arial"/>
          <w:bCs/>
          <w:color w:val="000000"/>
          <w:sz w:val="16"/>
          <w:szCs w:val="16"/>
        </w:rPr>
        <w:t xml:space="preserve">EN EL PROCEDIMIENTO DE </w:t>
      </w:r>
      <w:r w:rsidR="005D5F65">
        <w:rPr>
          <w:rFonts w:ascii="Montserrat" w:hAnsi="Montserrat" w:cs="Arial"/>
          <w:b/>
          <w:bCs/>
          <w:sz w:val="16"/>
          <w:szCs w:val="16"/>
        </w:rPr>
        <w:t>ADJUDICACIÓN DIRECTA ELECTRÓNICA INTERNACIONAL BAJO LA COBERTURA DE TRATADOS DE LIBRE COMERCIO CON CAPITULO DE COMPRAS GUBERNAMENTALES NÚMERO AA</w:t>
      </w:r>
      <w:r w:rsidR="009C54F5">
        <w:rPr>
          <w:rFonts w:ascii="Montserrat" w:hAnsi="Montserrat" w:cs="Arial"/>
          <w:b/>
          <w:bCs/>
          <w:sz w:val="16"/>
          <w:szCs w:val="16"/>
        </w:rPr>
        <w:t>-50-GYR-050GYR012-T-242-2023</w:t>
      </w:r>
      <w:r w:rsidRPr="009600EE">
        <w:rPr>
          <w:rFonts w:ascii="Montserrat" w:hAnsi="Montserrat"/>
          <w:b/>
          <w:bCs/>
          <w:sz w:val="16"/>
          <w:szCs w:val="16"/>
          <w:lang w:val="es-MX"/>
        </w:rPr>
        <w:t>,</w:t>
      </w:r>
      <w:r w:rsidRPr="009600EE">
        <w:rPr>
          <w:rFonts w:ascii="Montserrat" w:hAnsi="Montserrat" w:cs="Arial"/>
          <w:color w:val="000000"/>
          <w:sz w:val="16"/>
          <w:szCs w:val="16"/>
        </w:rPr>
        <w:t xml:space="preserve"> QUIEN PODRÁ</w:t>
      </w:r>
      <w:r>
        <w:rPr>
          <w:rFonts w:ascii="Montserrat" w:hAnsi="Montserrat" w:cs="Arial"/>
          <w:color w:val="000000"/>
          <w:sz w:val="16"/>
          <w:szCs w:val="16"/>
        </w:rPr>
        <w:t xml:space="preserve"> SER SUSTITUIDO EN CUALQUIER MO</w:t>
      </w:r>
      <w:r w:rsidRPr="009600EE">
        <w:rPr>
          <w:rFonts w:ascii="Montserrat" w:hAnsi="Montserrat" w:cs="Arial"/>
          <w:color w:val="000000"/>
          <w:sz w:val="16"/>
          <w:szCs w:val="16"/>
        </w:rPr>
        <w:t>M</w:t>
      </w:r>
      <w:r>
        <w:rPr>
          <w:rFonts w:ascii="Montserrat" w:hAnsi="Montserrat" w:cs="Arial"/>
          <w:color w:val="000000"/>
          <w:sz w:val="16"/>
          <w:szCs w:val="16"/>
        </w:rPr>
        <w:t>E</w:t>
      </w:r>
      <w:r w:rsidRPr="009600EE">
        <w:rPr>
          <w:rFonts w:ascii="Montserrat" w:hAnsi="Montserrat" w:cs="Arial"/>
          <w:color w:val="000000"/>
          <w:sz w:val="16"/>
          <w:szCs w:val="16"/>
        </w:rPr>
        <w:t xml:space="preserve">NTO EN SU CARGO O FUNCIONES, BASTANDO PARA TALES EFECTOS UN COMUNICADO POR ESCRITO  Y FIRMADO PO EL SERVIDOR </w:t>
      </w:r>
      <w:r w:rsidRPr="009600EE">
        <w:rPr>
          <w:rFonts w:ascii="Montserrat" w:hAnsi="Montserrat" w:cs="Arial"/>
          <w:color w:val="000000"/>
          <w:sz w:val="16"/>
          <w:szCs w:val="16"/>
        </w:rPr>
        <w:lastRenderedPageBreak/>
        <w:t>PÚBLICO FACULTADO PARA ELLO, DIRIGIDO AL REPRESENTANTE DEL “PROVEEDOR”, PARA LOS EFECTOS DEL PRESENTE CONTRATO, ENCARGADOS DEL CUMPLIMIENTO DE LAS OBLIGACIONES CONTRAIDAS EN E</w:t>
      </w:r>
      <w:r>
        <w:rPr>
          <w:rFonts w:ascii="Montserrat" w:hAnsi="Montserrat" w:cs="Arial"/>
          <w:color w:val="000000"/>
          <w:sz w:val="16"/>
          <w:szCs w:val="16"/>
        </w:rPr>
        <w:t xml:space="preserve">L PRESENTE INSTRUMENTO JURÍDICO, </w:t>
      </w:r>
      <w:r w:rsidRPr="009600EE">
        <w:rPr>
          <w:rFonts w:ascii="Montserrat" w:hAnsi="Montserrat" w:cs="Arial"/>
          <w:color w:val="000000"/>
          <w:sz w:val="16"/>
          <w:szCs w:val="16"/>
        </w:rPr>
        <w:t>DE</w:t>
      </w:r>
      <w:r w:rsidRPr="009600EE">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w:t>
      </w:r>
      <w:r w:rsidRPr="00636C49">
        <w:rPr>
          <w:rFonts w:ascii="Montserrat" w:hAnsi="Montserrat" w:cs="Arial"/>
          <w:sz w:val="16"/>
          <w:szCs w:val="16"/>
        </w:rPr>
        <w:t>ADQUISICIONES,</w:t>
      </w:r>
      <w:r w:rsidRPr="009600EE">
        <w:rPr>
          <w:rFonts w:ascii="Montserrat" w:hAnsi="Montserrat" w:cs="Arial"/>
          <w:sz w:val="16"/>
          <w:szCs w:val="16"/>
        </w:rPr>
        <w:t xml:space="preserve"> ARRENDAMIENTOS Y SERVICIOS</w:t>
      </w:r>
      <w:r w:rsidRPr="009600EE">
        <w:rPr>
          <w:rFonts w:ascii="Montserrat" w:hAnsi="Montserrat" w:cs="Arial"/>
          <w:bCs/>
          <w:sz w:val="16"/>
          <w:szCs w:val="16"/>
          <w:lang w:val="es-MX"/>
        </w:rPr>
        <w:t xml:space="preserve"> DEL INSTI</w:t>
      </w:r>
      <w:r>
        <w:rPr>
          <w:rFonts w:ascii="Montserrat" w:hAnsi="Montserrat" w:cs="Arial"/>
          <w:bCs/>
          <w:sz w:val="16"/>
          <w:szCs w:val="16"/>
          <w:lang w:val="es-MX"/>
        </w:rPr>
        <w:t>TUTO MEXICANO DEL SEGURO SOCIAL.</w:t>
      </w:r>
    </w:p>
    <w:p w14:paraId="63092D4F" w14:textId="77777777" w:rsidR="001A5DAC" w:rsidRDefault="001A5DAC" w:rsidP="001A5DAC">
      <w:pPr>
        <w:ind w:left="720" w:right="-62" w:hanging="539"/>
        <w:jc w:val="both"/>
        <w:rPr>
          <w:rFonts w:ascii="Montserrat" w:hAnsi="Montserrat" w:cs="Arial"/>
          <w:sz w:val="16"/>
          <w:szCs w:val="16"/>
        </w:rPr>
      </w:pPr>
    </w:p>
    <w:p w14:paraId="721C1167" w14:textId="672EE684" w:rsidR="003A318F" w:rsidRDefault="003A318F" w:rsidP="00F65804">
      <w:pPr>
        <w:ind w:left="709" w:hanging="709"/>
        <w:jc w:val="both"/>
        <w:rPr>
          <w:rFonts w:ascii="Montserrat" w:hAnsi="Montserrat" w:cs="Arial"/>
          <w:sz w:val="16"/>
          <w:szCs w:val="16"/>
        </w:rPr>
      </w:pPr>
      <w:r w:rsidRPr="009108D5">
        <w:rPr>
          <w:rFonts w:ascii="Montserrat" w:hAnsi="Montserrat" w:cs="Arial"/>
          <w:b/>
          <w:bCs/>
          <w:sz w:val="16"/>
          <w:szCs w:val="16"/>
        </w:rPr>
        <w:t>I.4</w:t>
      </w:r>
      <w:r>
        <w:rPr>
          <w:rFonts w:ascii="Montserrat" w:hAnsi="Montserrat" w:cs="Arial"/>
          <w:bCs/>
          <w:sz w:val="16"/>
          <w:szCs w:val="16"/>
        </w:rPr>
        <w:t xml:space="preserve">  </w:t>
      </w:r>
      <w:r w:rsidR="00F65804">
        <w:rPr>
          <w:rFonts w:ascii="Montserrat" w:hAnsi="Montserrat" w:cs="Arial"/>
          <w:bCs/>
          <w:sz w:val="16"/>
          <w:szCs w:val="16"/>
        </w:rPr>
        <w:tab/>
      </w:r>
      <w:r w:rsidRPr="00BA4C1E">
        <w:rPr>
          <w:rFonts w:ascii="Montserrat" w:hAnsi="Montserrat" w:cs="Arial"/>
          <w:sz w:val="16"/>
          <w:szCs w:val="16"/>
        </w:rPr>
        <w:t xml:space="preserve">EL </w:t>
      </w:r>
      <w:r w:rsidRPr="00BA4C1E">
        <w:rPr>
          <w:rFonts w:ascii="Montserrat" w:hAnsi="Montserrat" w:cs="Arial"/>
          <w:b/>
          <w:sz w:val="16"/>
          <w:szCs w:val="16"/>
        </w:rPr>
        <w:t>ING. MANUEL FERNANDO REYES MUGÜERZA</w:t>
      </w:r>
      <w:r w:rsidRPr="00BA4C1E">
        <w:rPr>
          <w:rFonts w:ascii="Montserrat" w:hAnsi="Montserrat" w:cs="Arial"/>
          <w:sz w:val="16"/>
          <w:szCs w:val="16"/>
        </w:rPr>
        <w:t xml:space="preserve"> TITULAR DE LA COORDINACIÓN DE ABASTECIMIENTO Y EQUIPAMIENTO DE </w:t>
      </w:r>
      <w:r w:rsidRPr="00BA4C1E">
        <w:rPr>
          <w:rFonts w:ascii="Montserrat" w:hAnsi="Montserrat" w:cs="Arial"/>
          <w:b/>
          <w:sz w:val="16"/>
          <w:szCs w:val="16"/>
        </w:rPr>
        <w:t>"EL INSTITUTO"</w:t>
      </w:r>
      <w:r w:rsidR="00553533">
        <w:rPr>
          <w:rFonts w:ascii="Montserrat" w:hAnsi="Montserrat" w:cs="Arial"/>
          <w:b/>
          <w:sz w:val="16"/>
          <w:szCs w:val="16"/>
        </w:rPr>
        <w:t xml:space="preserve"> CON RFC REMM831026M37</w:t>
      </w:r>
      <w:r w:rsidRPr="00BA4C1E">
        <w:rPr>
          <w:rFonts w:ascii="Montserrat" w:hAnsi="Montserrat" w:cs="Arial"/>
          <w:sz w:val="16"/>
          <w:szCs w:val="16"/>
        </w:rPr>
        <w:t xml:space="preserve">, INTERVIENE EN LA FIRMA DEL PRESENTE INSTRUMENTO JURÍDICO, COMO ÁREA CONTRATANTE, EN EL PROCEDIMIENTO </w:t>
      </w:r>
      <w:r w:rsidR="00C87B7D" w:rsidRPr="009600EE">
        <w:rPr>
          <w:rFonts w:ascii="Montserrat" w:hAnsi="Montserrat" w:cs="Arial"/>
          <w:bCs/>
          <w:color w:val="000000"/>
          <w:sz w:val="16"/>
          <w:szCs w:val="16"/>
        </w:rPr>
        <w:t xml:space="preserve">DE </w:t>
      </w:r>
      <w:r w:rsidR="009C54F5">
        <w:rPr>
          <w:rFonts w:ascii="Montserrat" w:hAnsi="Montserrat" w:cs="Arial"/>
          <w:b/>
          <w:bCs/>
          <w:sz w:val="16"/>
          <w:szCs w:val="16"/>
        </w:rPr>
        <w:t>ADJUDICACIÓN DIRECTA ELECTRÓNICA INTERNACIONAL BAJO LA COBERTURA DE TRATADOS DE LIBRE COMERCIO CON CAPITULO DE COMPRAS GUBERNAMENTALES NÚMERO AA-50-GYR-050GYR012-T-242-2023</w:t>
      </w:r>
      <w:r w:rsidRPr="00BA4C1E">
        <w:rPr>
          <w:rFonts w:ascii="Montserrat" w:hAnsi="Montserrat" w:cs="Arial"/>
          <w:b/>
          <w:bCs/>
          <w:sz w:val="16"/>
          <w:szCs w:val="16"/>
        </w:rPr>
        <w:t xml:space="preserve">, </w:t>
      </w:r>
      <w:r w:rsidRPr="00BA4C1E">
        <w:rPr>
          <w:rFonts w:ascii="Montserrat" w:hAnsi="Montserrat" w:cs="Arial"/>
          <w:color w:val="000000"/>
          <w:sz w:val="16"/>
          <w:szCs w:val="16"/>
        </w:rPr>
        <w:t>DEL CUAL SE DERIVA ESTE CONTRATO, DE</w:t>
      </w:r>
      <w:r w:rsidRPr="00BA4C1E">
        <w:rPr>
          <w:rFonts w:ascii="Montserrat" w:hAnsi="Montserrat" w:cs="Arial"/>
          <w:sz w:val="16"/>
          <w:szCs w:val="16"/>
        </w:rPr>
        <w:t xml:space="preserve"> CONFORMIDAD CON LO DISPUESTO EN EL ARTÍCULO 2, FRACCIÓN I, DEL REGLAMENTO DE LA LEY DE ADQUISICIONES, ARRENDAMIENTOS Y SERVICIOS DEL SECTOR PÚBLICO, NUMERAL 5.3.8 INCISO B), DE LAS POLÍTICAS, BASES Y LINEAMIENTOS EN MATERIA DE ADQUISICIONES, ARRENDAMIENTOS Y SERVICIOS</w:t>
      </w:r>
      <w:r w:rsidRPr="00BA4C1E">
        <w:rPr>
          <w:rFonts w:ascii="Montserrat" w:hAnsi="Montserrat" w:cs="Arial"/>
          <w:bCs/>
          <w:color w:val="000000"/>
          <w:sz w:val="16"/>
          <w:szCs w:val="16"/>
        </w:rPr>
        <w:t xml:space="preserve"> </w:t>
      </w:r>
      <w:r w:rsidRPr="00BA4C1E">
        <w:rPr>
          <w:rFonts w:ascii="Montserrat" w:hAnsi="Montserrat" w:cs="Arial"/>
          <w:bCs/>
          <w:sz w:val="16"/>
          <w:szCs w:val="16"/>
          <w:lang w:val="es-MX"/>
        </w:rPr>
        <w:t>DEL INSTITUTO MEXICANO DEL SEGURO SOCIAL</w:t>
      </w:r>
      <w:r w:rsidRPr="00BA4C1E">
        <w:rPr>
          <w:rFonts w:ascii="Montserrat" w:hAnsi="Montserrat" w:cs="Arial"/>
          <w:sz w:val="16"/>
          <w:szCs w:val="16"/>
        </w:rPr>
        <w:t>.</w:t>
      </w:r>
    </w:p>
    <w:p w14:paraId="39D4973A" w14:textId="77777777" w:rsidR="003A318F" w:rsidRDefault="003A318F" w:rsidP="003A318F">
      <w:pPr>
        <w:ind w:left="426" w:hanging="426"/>
        <w:jc w:val="both"/>
        <w:rPr>
          <w:rFonts w:ascii="Montserrat" w:hAnsi="Montserrat" w:cs="Arial"/>
          <w:sz w:val="16"/>
          <w:szCs w:val="16"/>
        </w:rPr>
      </w:pPr>
    </w:p>
    <w:p w14:paraId="2BBA5AD2" w14:textId="1012BC4E" w:rsidR="003A318F" w:rsidRDefault="003A318F" w:rsidP="00F65804">
      <w:pPr>
        <w:ind w:left="709" w:hanging="709"/>
        <w:jc w:val="both"/>
        <w:rPr>
          <w:rFonts w:ascii="Montserrat" w:hAnsi="Montserrat" w:cs="Arial"/>
          <w:bCs/>
          <w:sz w:val="16"/>
          <w:szCs w:val="16"/>
        </w:rPr>
      </w:pPr>
      <w:r>
        <w:rPr>
          <w:rFonts w:ascii="Montserrat" w:hAnsi="Montserrat" w:cs="Arial"/>
          <w:b/>
          <w:sz w:val="16"/>
          <w:szCs w:val="16"/>
        </w:rPr>
        <w:t>I.5</w:t>
      </w:r>
      <w:r w:rsidRPr="00BA4C1E">
        <w:rPr>
          <w:rFonts w:ascii="Montserrat" w:hAnsi="Montserrat" w:cs="Arial"/>
          <w:b/>
          <w:sz w:val="16"/>
          <w:szCs w:val="16"/>
        </w:rPr>
        <w:t xml:space="preserve">. </w:t>
      </w:r>
      <w:r>
        <w:rPr>
          <w:rFonts w:ascii="Montserrat" w:hAnsi="Montserrat" w:cs="Arial"/>
          <w:b/>
          <w:sz w:val="16"/>
          <w:szCs w:val="16"/>
        </w:rPr>
        <w:t xml:space="preserve"> </w:t>
      </w:r>
      <w:r w:rsidR="00F65804">
        <w:rPr>
          <w:rFonts w:ascii="Montserrat" w:hAnsi="Montserrat" w:cs="Arial"/>
          <w:b/>
          <w:sz w:val="16"/>
          <w:szCs w:val="16"/>
        </w:rPr>
        <w:tab/>
      </w:r>
      <w:r>
        <w:rPr>
          <w:rFonts w:ascii="Montserrat" w:hAnsi="Montserrat" w:cs="Arial"/>
          <w:sz w:val="16"/>
          <w:szCs w:val="16"/>
        </w:rPr>
        <w:t xml:space="preserve">LA ADJUDICACIÓN DEL PRESENTE CONTRATO SE REALIZÓ MEDIANTE </w:t>
      </w:r>
      <w:r w:rsidRPr="00BA4C1E">
        <w:rPr>
          <w:rFonts w:ascii="Montserrat" w:hAnsi="Montserrat" w:cs="Arial"/>
          <w:sz w:val="16"/>
          <w:szCs w:val="16"/>
        </w:rPr>
        <w:t>EL PROCEDIMIENTO DE</w:t>
      </w:r>
      <w:r w:rsidR="00EB7718" w:rsidRPr="00EB7718">
        <w:rPr>
          <w:rFonts w:ascii="Montserrat" w:hAnsi="Montserrat" w:cs="Arial"/>
          <w:b/>
          <w:bCs/>
          <w:sz w:val="16"/>
          <w:szCs w:val="16"/>
        </w:rPr>
        <w:t xml:space="preserve"> </w:t>
      </w:r>
      <w:r w:rsidR="009C54F5">
        <w:rPr>
          <w:rFonts w:ascii="Montserrat" w:hAnsi="Montserrat" w:cs="Arial"/>
          <w:b/>
          <w:bCs/>
          <w:sz w:val="16"/>
          <w:szCs w:val="16"/>
        </w:rPr>
        <w:t>ADJUDICACIÓN DIRECTA ELECTRÓNICA INTERNACIONAL BAJO LA COBERTURA DE TRATADOS DE LIBRE COMERCIO CON CAPITULO DE COMPRAS GUBERNAMENTALES NÚMERO AA-50-GYR-050GYR012-T-242-2023</w:t>
      </w:r>
      <w:r>
        <w:rPr>
          <w:rFonts w:ascii="Montserrat" w:hAnsi="Montserrat" w:cs="Arial"/>
          <w:b/>
          <w:sz w:val="16"/>
          <w:szCs w:val="16"/>
        </w:rPr>
        <w:t xml:space="preserve">, </w:t>
      </w:r>
      <w:r w:rsidR="007469EE" w:rsidRPr="008E7280">
        <w:rPr>
          <w:rFonts w:ascii="Montserrat" w:hAnsi="Montserrat" w:cs="Arial"/>
          <w:sz w:val="16"/>
          <w:szCs w:val="16"/>
        </w:rPr>
        <w:t>PARA L</w:t>
      </w:r>
      <w:r w:rsidR="00EB7718">
        <w:rPr>
          <w:rFonts w:ascii="Montserrat" w:hAnsi="Montserrat" w:cs="Arial"/>
          <w:sz w:val="16"/>
          <w:szCs w:val="16"/>
        </w:rPr>
        <w:t>A ADQUISICIÓN Y COLOCACIÓN DE BIENES DE OSTEOSINTESIS Y ENDOPROTESIS</w:t>
      </w:r>
      <w:r w:rsidR="007469EE">
        <w:rPr>
          <w:rFonts w:ascii="Montserrat" w:hAnsi="Montserrat" w:cs="Arial"/>
          <w:sz w:val="16"/>
          <w:szCs w:val="16"/>
        </w:rPr>
        <w:t>.</w:t>
      </w:r>
      <w:r>
        <w:rPr>
          <w:rFonts w:ascii="Montserrat" w:hAnsi="Montserrat" w:cs="Arial"/>
          <w:bCs/>
          <w:sz w:val="16"/>
          <w:szCs w:val="16"/>
        </w:rPr>
        <w:t xml:space="preserve"> </w:t>
      </w:r>
    </w:p>
    <w:p w14:paraId="1D8D5E00" w14:textId="77777777" w:rsidR="001A5DAC" w:rsidRDefault="001A5DAC" w:rsidP="0021160D">
      <w:pPr>
        <w:numPr>
          <w:ilvl w:val="12"/>
          <w:numId w:val="0"/>
        </w:numPr>
        <w:ind w:right="193"/>
        <w:jc w:val="both"/>
        <w:rPr>
          <w:rFonts w:ascii="Montserrat" w:hAnsi="Montserrat" w:cs="Arial"/>
          <w:sz w:val="16"/>
          <w:szCs w:val="16"/>
        </w:rPr>
      </w:pPr>
    </w:p>
    <w:p w14:paraId="72CD6FC2" w14:textId="1067327F" w:rsidR="00AB779C" w:rsidRPr="009C54F5" w:rsidRDefault="003A318F" w:rsidP="00637C33">
      <w:pPr>
        <w:ind w:left="709" w:hanging="709"/>
        <w:jc w:val="both"/>
        <w:rPr>
          <w:rFonts w:ascii="Montserrat" w:hAnsi="Montserrat" w:cs="Arial"/>
          <w:color w:val="000000" w:themeColor="text1"/>
          <w:sz w:val="16"/>
          <w:szCs w:val="16"/>
        </w:rPr>
      </w:pPr>
      <w:r>
        <w:rPr>
          <w:rFonts w:ascii="Montserrat" w:hAnsi="Montserrat" w:cs="Arial"/>
          <w:b/>
          <w:sz w:val="16"/>
          <w:szCs w:val="16"/>
        </w:rPr>
        <w:t xml:space="preserve">I.6. </w:t>
      </w:r>
      <w:r>
        <w:rPr>
          <w:rFonts w:ascii="Montserrat" w:hAnsi="Montserrat" w:cs="Arial"/>
          <w:b/>
          <w:sz w:val="16"/>
          <w:szCs w:val="16"/>
        </w:rPr>
        <w:tab/>
      </w:r>
      <w:r w:rsidRPr="00BA4C1E">
        <w:rPr>
          <w:rFonts w:ascii="Montserrat" w:hAnsi="Montserrat" w:cs="Arial"/>
          <w:sz w:val="16"/>
          <w:szCs w:val="16"/>
        </w:rPr>
        <w:t xml:space="preserve">EL PRESENTE CONTRATO FUE ADJUDICADO A </w:t>
      </w:r>
      <w:r w:rsidRPr="00BA4C1E">
        <w:rPr>
          <w:rFonts w:ascii="Montserrat" w:hAnsi="Montserrat" w:cs="Arial"/>
          <w:b/>
          <w:sz w:val="16"/>
          <w:szCs w:val="16"/>
        </w:rPr>
        <w:t xml:space="preserve">“EL PROVEEDOR” </w:t>
      </w:r>
      <w:r w:rsidRPr="00BA4C1E">
        <w:rPr>
          <w:rFonts w:ascii="Montserrat" w:hAnsi="Montserrat" w:cs="Arial"/>
          <w:sz w:val="16"/>
          <w:szCs w:val="16"/>
        </w:rPr>
        <w:t xml:space="preserve">MEDIANTE </w:t>
      </w:r>
      <w:r w:rsidRPr="00B01511">
        <w:rPr>
          <w:rFonts w:ascii="Montserrat" w:hAnsi="Montserrat" w:cs="Arial"/>
          <w:sz w:val="16"/>
          <w:szCs w:val="16"/>
        </w:rPr>
        <w:t xml:space="preserve">EL PROCEDIMIENTO </w:t>
      </w:r>
      <w:r w:rsidR="00C87B7D" w:rsidRPr="00A83CD3">
        <w:rPr>
          <w:rFonts w:ascii="Montserrat" w:hAnsi="Montserrat" w:cs="Arial"/>
          <w:bCs/>
          <w:color w:val="000000"/>
          <w:sz w:val="16"/>
          <w:szCs w:val="16"/>
        </w:rPr>
        <w:t xml:space="preserve">DE </w:t>
      </w:r>
      <w:r w:rsidR="009C54F5">
        <w:rPr>
          <w:rFonts w:ascii="Montserrat" w:hAnsi="Montserrat" w:cs="Arial"/>
          <w:b/>
          <w:bCs/>
          <w:sz w:val="16"/>
          <w:szCs w:val="16"/>
        </w:rPr>
        <w:t>ADJUDICACIÓN DIRECTA ELECTRÓNICA INTERNACIONAL BAJO LA COBERTURA DE TRATADOS DE LIBRE COMERCIO CON CAPITULO DE COMPRAS GUBERNAMENTALES NÚMERO AA-50-GYR-050GYR012-T-242-2023</w:t>
      </w:r>
      <w:r w:rsidRPr="003447D7">
        <w:rPr>
          <w:rFonts w:ascii="Montserrat" w:hAnsi="Montserrat" w:cs="Arial"/>
          <w:color w:val="000000"/>
          <w:sz w:val="16"/>
          <w:szCs w:val="16"/>
        </w:rPr>
        <w:t>,</w:t>
      </w:r>
      <w:r w:rsidRPr="003447D7">
        <w:rPr>
          <w:rFonts w:ascii="Montserrat" w:hAnsi="Montserrat" w:cs="Arial"/>
          <w:bCs/>
          <w:sz w:val="16"/>
          <w:szCs w:val="16"/>
        </w:rPr>
        <w:t xml:space="preserve"> CON FUNDAMENTO </w:t>
      </w:r>
      <w:r w:rsidRPr="009C54F5">
        <w:rPr>
          <w:rFonts w:ascii="Montserrat" w:hAnsi="Montserrat" w:cs="Arial"/>
          <w:bCs/>
          <w:sz w:val="16"/>
          <w:szCs w:val="16"/>
        </w:rPr>
        <w:t xml:space="preserve">EN LOS </w:t>
      </w:r>
      <w:r w:rsidR="009C54F5" w:rsidRPr="009C54F5">
        <w:rPr>
          <w:rFonts w:ascii="Montserrat" w:hAnsi="Montserrat" w:cs="Arial"/>
          <w:sz w:val="16"/>
          <w:szCs w:val="16"/>
        </w:rPr>
        <w:t xml:space="preserve">134 DE LA CONSTITUCIÓN POLÍTICA DE LOS ESTADOS UNIDOS MEXICANOS Y EN ATENCIÓN A LOS ARTÍCULOS, 22 FRACCION II, 26 FRACCIÓN III, 26 BIS FRACCION I, 28 FRACCION II, 37, 40, </w:t>
      </w:r>
      <w:r w:rsidR="009C54F5" w:rsidRPr="009C54F5">
        <w:rPr>
          <w:rFonts w:ascii="Montserrat" w:hAnsi="Montserrat" w:cs="Arial"/>
          <w:b/>
          <w:sz w:val="16"/>
          <w:szCs w:val="16"/>
        </w:rPr>
        <w:t>41 FRACCION III</w:t>
      </w:r>
      <w:r w:rsidR="009C54F5" w:rsidRPr="009C54F5">
        <w:rPr>
          <w:rFonts w:ascii="Montserrat" w:hAnsi="Montserrat" w:cs="Arial"/>
          <w:sz w:val="16"/>
          <w:szCs w:val="16"/>
        </w:rPr>
        <w:t>, 46, 47 Y 48 DE LA LEY DE ADQUISICIONES, ARRENDAMIENTOS Y SERVICIOS DEL SECTOR PÚBLICO Y EL ARTICULO 72 FRACCION III Y 84 DE SU REGLAMENTO</w:t>
      </w:r>
      <w:r w:rsidR="009C54F5" w:rsidRPr="009C54F5">
        <w:rPr>
          <w:rFonts w:ascii="Montserrat" w:hAnsi="Montserrat" w:cs="Arial"/>
          <w:sz w:val="16"/>
          <w:szCs w:val="16"/>
          <w:lang w:val="es-MX"/>
        </w:rPr>
        <w:t xml:space="preserve">, ASÍ COMO LA DICTAMINACIÓN DEL H. SUBCOMITÉ DE ADQUISICIONES, ARRENDAMIENTOS Y SERVICIOS EN LA SESION </w:t>
      </w:r>
      <w:r w:rsidR="009C54F5" w:rsidRPr="009C54F5">
        <w:rPr>
          <w:rFonts w:ascii="Montserrat" w:hAnsi="Montserrat" w:cs="Arial"/>
          <w:b/>
          <w:sz w:val="16"/>
          <w:szCs w:val="16"/>
        </w:rPr>
        <w:t>ORDINARIA</w:t>
      </w:r>
      <w:r w:rsidR="009C54F5" w:rsidRPr="009C54F5">
        <w:rPr>
          <w:rFonts w:ascii="Montserrat" w:hAnsi="Montserrat" w:cs="Arial"/>
          <w:sz w:val="16"/>
          <w:szCs w:val="16"/>
        </w:rPr>
        <w:t xml:space="preserve"> N° </w:t>
      </w:r>
      <w:r w:rsidR="009C54F5" w:rsidRPr="009C54F5">
        <w:rPr>
          <w:rFonts w:ascii="Montserrat" w:hAnsi="Montserrat" w:cs="Arial"/>
          <w:b/>
          <w:sz w:val="16"/>
          <w:szCs w:val="16"/>
        </w:rPr>
        <w:t>016/2023</w:t>
      </w:r>
      <w:r w:rsidR="009C54F5" w:rsidRPr="009C54F5">
        <w:rPr>
          <w:rFonts w:ascii="Montserrat" w:hAnsi="Montserrat" w:cs="Arial"/>
          <w:sz w:val="16"/>
          <w:szCs w:val="16"/>
        </w:rPr>
        <w:t xml:space="preserve"> DEL </w:t>
      </w:r>
      <w:r w:rsidR="009C54F5" w:rsidRPr="009C54F5">
        <w:rPr>
          <w:rFonts w:ascii="Montserrat" w:hAnsi="Montserrat" w:cs="Arial"/>
          <w:b/>
          <w:sz w:val="16"/>
          <w:szCs w:val="16"/>
        </w:rPr>
        <w:t>21</w:t>
      </w:r>
      <w:r w:rsidR="009C54F5">
        <w:rPr>
          <w:rFonts w:ascii="Montserrat" w:hAnsi="Montserrat" w:cs="Arial"/>
          <w:b/>
          <w:sz w:val="16"/>
          <w:szCs w:val="16"/>
        </w:rPr>
        <w:t xml:space="preserve"> DE AGOSTO</w:t>
      </w:r>
      <w:r w:rsidR="009C54F5" w:rsidRPr="009C54F5">
        <w:rPr>
          <w:rFonts w:ascii="Montserrat" w:hAnsi="Montserrat" w:cs="Arial"/>
          <w:b/>
          <w:sz w:val="16"/>
          <w:szCs w:val="16"/>
        </w:rPr>
        <w:t xml:space="preserve"> DE 2023</w:t>
      </w:r>
      <w:r w:rsidR="009C54F5" w:rsidRPr="009C54F5">
        <w:rPr>
          <w:rFonts w:ascii="Montserrat" w:hAnsi="Montserrat" w:cs="Arial"/>
          <w:sz w:val="16"/>
          <w:szCs w:val="16"/>
        </w:rPr>
        <w:t xml:space="preserve">, MEDIANTE ACUERDO </w:t>
      </w:r>
      <w:r w:rsidR="009C54F5" w:rsidRPr="009C54F5">
        <w:rPr>
          <w:rFonts w:ascii="Montserrat" w:hAnsi="Montserrat" w:cs="Arial"/>
          <w:b/>
          <w:sz w:val="16"/>
          <w:szCs w:val="16"/>
        </w:rPr>
        <w:t>AB/022/2023</w:t>
      </w:r>
      <w:r w:rsidR="009C54F5">
        <w:rPr>
          <w:rFonts w:ascii="Montserrat" w:hAnsi="Montserrat" w:cs="Arial"/>
          <w:b/>
          <w:sz w:val="16"/>
          <w:szCs w:val="16"/>
        </w:rPr>
        <w:t>.</w:t>
      </w:r>
    </w:p>
    <w:p w14:paraId="674BC895" w14:textId="20820206" w:rsidR="00637C33" w:rsidRPr="009C54F5" w:rsidRDefault="003A5A66" w:rsidP="003A5A66">
      <w:pPr>
        <w:tabs>
          <w:tab w:val="left" w:pos="2010"/>
        </w:tabs>
        <w:jc w:val="both"/>
        <w:rPr>
          <w:rFonts w:ascii="Montserrat" w:hAnsi="Montserrat" w:cs="Arial"/>
          <w:sz w:val="16"/>
          <w:szCs w:val="16"/>
        </w:rPr>
      </w:pPr>
      <w:r w:rsidRPr="009C54F5">
        <w:rPr>
          <w:rFonts w:ascii="Montserrat" w:hAnsi="Montserrat" w:cs="Arial"/>
          <w:sz w:val="16"/>
          <w:szCs w:val="16"/>
        </w:rPr>
        <w:tab/>
      </w:r>
    </w:p>
    <w:p w14:paraId="615AD943" w14:textId="69F73402" w:rsidR="00637C33" w:rsidRPr="00637C33" w:rsidRDefault="00637C33" w:rsidP="00637C33">
      <w:pPr>
        <w:ind w:left="709"/>
        <w:jc w:val="both"/>
        <w:rPr>
          <w:rFonts w:ascii="Montserrat" w:hAnsi="Montserrat" w:cs="Arial"/>
          <w:sz w:val="16"/>
          <w:szCs w:val="16"/>
        </w:rPr>
      </w:pPr>
      <w:r w:rsidRPr="00637C33">
        <w:rPr>
          <w:rFonts w:ascii="Montserrat" w:hAnsi="Montserrat" w:cs="Arial"/>
          <w:sz w:val="16"/>
          <w:szCs w:val="16"/>
        </w:rPr>
        <w:t xml:space="preserve">DECRETO PROMULGATORIO DEL PROTOCOLO POR EL QUE SE SUSTITUYE EL TRATADO DE LIBRE COMERCIO DE AMÉRICA DEL NORTE POR EL TRATADO ENTRE LOS ESTADOS UNIDOS MEXICANOS, LOS ESTADOS UNIDOS DE AMÉRICA Y CANADÁ, HECHO EN BUENOS AIRES, EL TREINTA DE NOVIEMBRE DE DOS MIL DIECIOCHO; DEL PROTOCOLO MODIFICATORIO AL TRATADO ENTRE LOS ESTADOS UNIDOS MEXICANOS, LOS ESTADOS UNIDOS DE AMÉRICA Y CANADÁ, HECHO EN LA CIUDAD DE MÉXICO EL DIEZ DE DICIEMBRE DE DOS MIL DIECINUEVE; DE SEIS ACUERDOS PARALELOS ENTRE EL GOBIERNO DE LOS ESTADOS UNIDOS MEXICANOS Y EL GOBIERNO DE LOS ESTADOS UNIDOS DE AMÉRICA, CELEBRADOS POR INTERCAMBIO DE CARTAS FECHADAS EN BUENOS AIRES, EL TREINTA DE NOVIEMBRE DE DOS MIL DIECIOCHO, Y DE DOS ACUERDOS PARALELOS ENTRE EL GOBIERNO DE LOS ESTADOS UNIDOS MEXICANOS Y EL GOBIERNO DE LOS ESTADOS UNIDOS DE AMÉRICA, CELEBRADOS EN LA CIUDAD DE MÉXICO, EL DIEZ DE DICIEMBRE DE DOS MIL DIECINUEVE, PUBLICADO EN EL DIARIO OFICIAL DE LA FEDERACIÓN EL 29 DE JUNIO DE 2020. TRATADO DE LIBRE COMERCIO ENTRE LOS ESTADOS </w:t>
      </w:r>
      <w:r w:rsidRPr="00637C33">
        <w:rPr>
          <w:rFonts w:ascii="Montserrat" w:hAnsi="Montserrat" w:cs="Arial"/>
          <w:sz w:val="16"/>
          <w:szCs w:val="16"/>
        </w:rPr>
        <w:lastRenderedPageBreak/>
        <w:t>UNIDOS MEXICANOS, LA REPÚBLICA DE COLOMBIA Y LA REPÚBLICA DE VENEZUELA, CAPÍTULO XV, PUBLICADO EN EL DIARIO OFICIAL DE LA FEDERACIÓN EL 9 DE ENERO DE 1995 (A PARTIR DEL 19 DE NOVIEMBRE DE 2006, VENEZUELA YA NO PARTICIPA EN DICHO TRATADO); TRATADO DE LIBRE COMERCIO ENTRE LOS ESTADOS UNIDOS MEXICANOS Y EL ESTADO DE ISRAEL, CAPÍTULO VI, PUBLICADO EN EL DIARIO OFICIAL DE LA FEDERACIÓN EL 28 DE JUNIO DE 2000; ACUERDO DE ASOCIACIÓN ECONÓMICA, CONCERTACIÓN POLÍTICA Y COOPERACIÓN ENTRE LOS ESTADOS UNIDOS MEXICANOS Y LA COMUNIDAD EUROPEA Y SUS ESTADOS MIEMBROS, TÍTULO III, PUBLICADO EN EL DIARIO OFICIAL DE LA FEDERACIÓN EL 3 DE ABRIL DE 2001; TRATADO DE LIBRE COMERCIO ENTRE LOS ESTADOS UNIDOS MEXICANOS Y LOS ESTADOS DE LA ASOCIACIÓN EUROPEA DE LIBRE COMERCIO, CAPÍTULO V, PUBLICADO EN EL DIARIO OFICIAL DE LA FEDERACIÓN EL 29 DE JUNIO DE 2001; ACUERDO PARA EL FORTALECIMIENTO DE LA ASOCIACIÓN ECONÓMICA ENTRE LOS ESTADOS UNIDOS MEXICANOS Y EL JAPÓN, CAPÍTULO 11, PUBLICADO EN EL DIARIO OFICIAL DE LA FEDERACIÓN EL 31 DE MARZO DE 2005;  TRATADO DE LIBRE COMERCIO ENTRE LOS ESTADOS UNIDOS MEXICANOS Y LA REPÚBLICA DE CHILE, EL CAPÍTULO 15-BIS, PUBLICADO EN EL DIARIO OFICIAL DE LA FEDERACIÓN EL 27 DE OCTUBRE DE 2008.</w:t>
      </w:r>
    </w:p>
    <w:p w14:paraId="0725BE50" w14:textId="77777777" w:rsidR="003A318F" w:rsidRDefault="003A318F" w:rsidP="003A318F">
      <w:pPr>
        <w:numPr>
          <w:ilvl w:val="12"/>
          <w:numId w:val="0"/>
        </w:numPr>
        <w:ind w:left="567" w:hanging="283"/>
        <w:jc w:val="both"/>
        <w:rPr>
          <w:rFonts w:ascii="Montserrat" w:hAnsi="Montserrat" w:cs="Arial"/>
          <w:color w:val="000000" w:themeColor="text1"/>
          <w:sz w:val="16"/>
          <w:szCs w:val="16"/>
        </w:rPr>
      </w:pPr>
    </w:p>
    <w:p w14:paraId="4E02BB8F" w14:textId="67AFDA27" w:rsidR="003A318F" w:rsidRDefault="003A318F" w:rsidP="00F65804">
      <w:pPr>
        <w:numPr>
          <w:ilvl w:val="12"/>
          <w:numId w:val="0"/>
        </w:numPr>
        <w:ind w:left="709"/>
        <w:jc w:val="both"/>
        <w:rPr>
          <w:rFonts w:ascii="Montserrat" w:hAnsi="Montserrat" w:cs="Arial"/>
          <w:b/>
          <w:sz w:val="16"/>
          <w:szCs w:val="16"/>
        </w:rPr>
      </w:pPr>
      <w:r w:rsidRPr="00BA4C1E">
        <w:rPr>
          <w:rFonts w:ascii="Montserrat" w:hAnsi="Montserrat" w:cs="Arial"/>
          <w:sz w:val="16"/>
          <w:szCs w:val="16"/>
        </w:rPr>
        <w:t xml:space="preserve">CON FECHA </w:t>
      </w:r>
      <w:r w:rsidR="009C54F5">
        <w:rPr>
          <w:rFonts w:ascii="Montserrat" w:hAnsi="Montserrat" w:cs="Arial"/>
          <w:b/>
          <w:sz w:val="16"/>
          <w:szCs w:val="16"/>
        </w:rPr>
        <w:t>22 DE AGOSTO DE 2023</w:t>
      </w:r>
      <w:r w:rsidRPr="00BA4C1E">
        <w:rPr>
          <w:rFonts w:ascii="Montserrat" w:hAnsi="Montserrat" w:cs="Arial"/>
          <w:sz w:val="16"/>
          <w:szCs w:val="16"/>
        </w:rPr>
        <w:t xml:space="preserve">, LA COORDINACIÓN DE ABASTECIMIENTO Y EQUIPAMIENTO,  </w:t>
      </w:r>
      <w:r>
        <w:rPr>
          <w:rFonts w:ascii="Montserrat" w:hAnsi="Montserrat" w:cs="Arial"/>
          <w:sz w:val="16"/>
          <w:szCs w:val="16"/>
        </w:rPr>
        <w:t xml:space="preserve">  </w:t>
      </w:r>
      <w:r w:rsidRPr="00BA4C1E">
        <w:rPr>
          <w:rFonts w:ascii="Montserrat" w:hAnsi="Montserrat" w:cs="Arial"/>
          <w:sz w:val="16"/>
          <w:szCs w:val="16"/>
        </w:rPr>
        <w:t xml:space="preserve">EMITIÓ </w:t>
      </w:r>
      <w:r w:rsidR="007469EE">
        <w:rPr>
          <w:rFonts w:ascii="Montserrat" w:hAnsi="Montserrat" w:cs="Arial"/>
          <w:sz w:val="16"/>
          <w:szCs w:val="16"/>
        </w:rPr>
        <w:t>LA ASIGNACIÓN</w:t>
      </w:r>
      <w:r w:rsidRPr="00BA4C1E">
        <w:rPr>
          <w:rFonts w:ascii="Montserrat" w:hAnsi="Montserrat" w:cs="Arial"/>
          <w:sz w:val="16"/>
          <w:szCs w:val="16"/>
        </w:rPr>
        <w:t xml:space="preserve"> DEL PROCEDIMIENTO CITADO EN LA DECLARACION QUE ANTECEDE. </w:t>
      </w:r>
    </w:p>
    <w:p w14:paraId="59E23523" w14:textId="77777777" w:rsidR="003A318F" w:rsidRDefault="003A318F" w:rsidP="003A318F">
      <w:pPr>
        <w:numPr>
          <w:ilvl w:val="12"/>
          <w:numId w:val="0"/>
        </w:numPr>
        <w:ind w:left="426" w:hanging="142"/>
        <w:jc w:val="both"/>
        <w:rPr>
          <w:rFonts w:ascii="Montserrat" w:hAnsi="Montserrat" w:cs="Arial"/>
          <w:b/>
          <w:sz w:val="16"/>
          <w:szCs w:val="16"/>
        </w:rPr>
      </w:pPr>
    </w:p>
    <w:p w14:paraId="227BCD7F" w14:textId="2D7FC5E8" w:rsidR="00EC685A" w:rsidRPr="005C505A" w:rsidRDefault="003A318F" w:rsidP="004F6218">
      <w:pPr>
        <w:numPr>
          <w:ilvl w:val="12"/>
          <w:numId w:val="0"/>
        </w:numPr>
        <w:ind w:left="709" w:hanging="709"/>
        <w:jc w:val="both"/>
        <w:rPr>
          <w:rFonts w:ascii="Montserrat" w:hAnsi="Montserrat" w:cs="Arial"/>
          <w:b/>
          <w:sz w:val="16"/>
          <w:szCs w:val="16"/>
        </w:rPr>
      </w:pPr>
      <w:r w:rsidRPr="00BA4C1E">
        <w:rPr>
          <w:rFonts w:ascii="Montserrat" w:hAnsi="Montserrat" w:cs="Arial"/>
          <w:b/>
          <w:sz w:val="16"/>
          <w:szCs w:val="16"/>
        </w:rPr>
        <w:t>I.7.</w:t>
      </w:r>
      <w:r w:rsidRPr="00BA4C1E">
        <w:rPr>
          <w:rFonts w:ascii="Montserrat" w:hAnsi="Montserrat" w:cs="Arial"/>
          <w:b/>
          <w:sz w:val="16"/>
          <w:szCs w:val="16"/>
        </w:rPr>
        <w:tab/>
      </w:r>
      <w:r w:rsidRPr="00201612">
        <w:rPr>
          <w:rFonts w:ascii="Montserrat" w:hAnsi="Montserrat" w:cs="Arial"/>
          <w:b/>
          <w:sz w:val="16"/>
          <w:szCs w:val="16"/>
        </w:rPr>
        <w:t>“EL INSTITUTO”</w:t>
      </w:r>
      <w:r>
        <w:rPr>
          <w:rFonts w:ascii="Montserrat" w:hAnsi="Montserrat" w:cs="Arial"/>
          <w:sz w:val="16"/>
          <w:szCs w:val="16"/>
        </w:rPr>
        <w:t xml:space="preserve"> CUENTA CON RECURSOS SUFICIENTES Y CON AUTORIZACIÓN PARA EJERCERLOS EN EL CUMPLIMIENTO DE SUS OBLIGACIONES DERIVADAS DEL PRESENTE CONTRATO, </w:t>
      </w:r>
      <w:r w:rsidRPr="00BA4C1E">
        <w:rPr>
          <w:rFonts w:ascii="Montserrat" w:hAnsi="Montserrat" w:cs="Arial"/>
          <w:sz w:val="16"/>
          <w:szCs w:val="16"/>
        </w:rPr>
        <w:t xml:space="preserve">PARA CUBRIR LAS EROGACIONES QUE SE DERIVEN DEL PRESENTE CONTRATO, CUENTA CON RECURSOS DISPONIBLES SUFICIENTES, NO COMPROMETIDOS, EN LA PARTIDA PRESUPUESTAL </w:t>
      </w:r>
      <w:r w:rsidRPr="00E13C7E">
        <w:rPr>
          <w:rFonts w:ascii="Montserrat" w:hAnsi="Montserrat" w:cs="Arial"/>
          <w:sz w:val="16"/>
          <w:szCs w:val="16"/>
        </w:rPr>
        <w:t xml:space="preserve">NÚMERO </w:t>
      </w:r>
      <w:r w:rsidR="00AA1400">
        <w:rPr>
          <w:rFonts w:ascii="Montserrat" w:hAnsi="Montserrat" w:cs="Arial"/>
          <w:b/>
          <w:sz w:val="16"/>
          <w:szCs w:val="16"/>
        </w:rPr>
        <w:t>42060406</w:t>
      </w:r>
      <w:r w:rsidR="004511BE">
        <w:rPr>
          <w:rFonts w:ascii="Montserrat" w:hAnsi="Montserrat" w:cs="Arial"/>
          <w:sz w:val="16"/>
          <w:szCs w:val="16"/>
        </w:rPr>
        <w:t>, DE CONFORMIDAD CON EL CERTIFICADO</w:t>
      </w:r>
      <w:r w:rsidR="0021160D" w:rsidRPr="00E13C7E">
        <w:rPr>
          <w:rFonts w:ascii="Montserrat" w:hAnsi="Montserrat" w:cs="Arial"/>
          <w:sz w:val="16"/>
          <w:szCs w:val="16"/>
        </w:rPr>
        <w:t xml:space="preserve"> DE DISPONIBILIDAD PRESUPUESTAL PREVIO NÚMERO </w:t>
      </w:r>
      <w:r w:rsidR="00AA1400">
        <w:rPr>
          <w:rFonts w:ascii="Montserrat" w:hAnsi="Montserrat" w:cs="Arial"/>
          <w:b/>
          <w:sz w:val="16"/>
          <w:szCs w:val="16"/>
        </w:rPr>
        <w:t>0000013442</w:t>
      </w:r>
      <w:r w:rsidR="0021160D" w:rsidRPr="00E13C7E">
        <w:rPr>
          <w:rFonts w:ascii="Montserrat" w:hAnsi="Montserrat" w:cs="Arial"/>
          <w:b/>
          <w:sz w:val="16"/>
          <w:szCs w:val="16"/>
        </w:rPr>
        <w:t>-2023</w:t>
      </w:r>
      <w:r w:rsidR="0021160D" w:rsidRPr="00E13C7E">
        <w:rPr>
          <w:rFonts w:ascii="Montserrat" w:hAnsi="Montserrat" w:cs="Arial"/>
          <w:sz w:val="16"/>
          <w:szCs w:val="16"/>
        </w:rPr>
        <w:t xml:space="preserve"> DE FECHA </w:t>
      </w:r>
      <w:r w:rsidR="00AA1400">
        <w:rPr>
          <w:rFonts w:ascii="Montserrat" w:hAnsi="Montserrat" w:cs="Arial"/>
          <w:b/>
          <w:sz w:val="16"/>
          <w:szCs w:val="16"/>
        </w:rPr>
        <w:t>29 DE MAYO DE 2023</w:t>
      </w:r>
      <w:r w:rsidR="0021160D" w:rsidRPr="00E13C7E">
        <w:rPr>
          <w:rFonts w:ascii="Montserrat" w:hAnsi="Montserrat" w:cs="Arial"/>
          <w:sz w:val="16"/>
          <w:szCs w:val="16"/>
        </w:rPr>
        <w:t xml:space="preserve">, POR EL IMPORTE DE </w:t>
      </w:r>
      <w:r w:rsidR="0021160D" w:rsidRPr="00E13C7E">
        <w:rPr>
          <w:rFonts w:ascii="Montserrat" w:hAnsi="Montserrat" w:cs="Arial"/>
          <w:b/>
          <w:sz w:val="16"/>
          <w:szCs w:val="16"/>
        </w:rPr>
        <w:t>$</w:t>
      </w:r>
      <w:r w:rsidR="00AA1400">
        <w:rPr>
          <w:rFonts w:ascii="Montserrat" w:hAnsi="Montserrat" w:cs="Arial"/>
          <w:b/>
          <w:sz w:val="16"/>
          <w:szCs w:val="16"/>
        </w:rPr>
        <w:t>264,480.00</w:t>
      </w:r>
      <w:r w:rsidR="0021160D" w:rsidRPr="00E13C7E">
        <w:rPr>
          <w:rFonts w:ascii="Montserrat" w:hAnsi="Montserrat" w:cs="Arial"/>
          <w:b/>
          <w:sz w:val="16"/>
          <w:szCs w:val="16"/>
        </w:rPr>
        <w:t xml:space="preserve"> (</w:t>
      </w:r>
      <w:r w:rsidR="00AA1400">
        <w:rPr>
          <w:rFonts w:ascii="Montserrat" w:hAnsi="Montserrat" w:cs="Arial"/>
          <w:b/>
          <w:sz w:val="16"/>
          <w:szCs w:val="16"/>
        </w:rPr>
        <w:t>DOSCIENTOS SESENTA Y CUATRO MIL CUATROCIENTOS OCHENTA</w:t>
      </w:r>
      <w:r w:rsidR="00A83CD3" w:rsidRPr="00E13C7E">
        <w:rPr>
          <w:rFonts w:ascii="Montserrat" w:hAnsi="Montserrat" w:cs="Arial"/>
          <w:b/>
          <w:sz w:val="16"/>
          <w:szCs w:val="16"/>
        </w:rPr>
        <w:t xml:space="preserve"> </w:t>
      </w:r>
      <w:r w:rsidR="00E13C7E" w:rsidRPr="00E13C7E">
        <w:rPr>
          <w:rFonts w:ascii="Montserrat" w:hAnsi="Montserrat" w:cs="Arial"/>
          <w:b/>
          <w:sz w:val="16"/>
          <w:szCs w:val="16"/>
        </w:rPr>
        <w:t xml:space="preserve">PESOS </w:t>
      </w:r>
      <w:r w:rsidR="00E57C83">
        <w:rPr>
          <w:rFonts w:ascii="Montserrat" w:hAnsi="Montserrat" w:cs="Arial"/>
          <w:b/>
          <w:sz w:val="16"/>
          <w:szCs w:val="16"/>
        </w:rPr>
        <w:t>00</w:t>
      </w:r>
      <w:r w:rsidR="0021160D" w:rsidRPr="00E13C7E">
        <w:rPr>
          <w:rFonts w:ascii="Montserrat" w:hAnsi="Montserrat" w:cs="Arial"/>
          <w:b/>
          <w:sz w:val="16"/>
          <w:szCs w:val="16"/>
        </w:rPr>
        <w:t xml:space="preserve">/100 M.N.), </w:t>
      </w:r>
      <w:r w:rsidR="0021160D" w:rsidRPr="00E13C7E">
        <w:rPr>
          <w:rFonts w:ascii="Montserrat" w:hAnsi="Montserrat" w:cs="Arial"/>
          <w:sz w:val="16"/>
          <w:szCs w:val="16"/>
        </w:rPr>
        <w:t xml:space="preserve">SUSCRITO POR </w:t>
      </w:r>
      <w:r w:rsidR="00306727">
        <w:rPr>
          <w:rFonts w:ascii="Montserrat" w:hAnsi="Montserrat" w:cs="Arial"/>
          <w:sz w:val="16"/>
          <w:szCs w:val="16"/>
        </w:rPr>
        <w:t>EL DDP. DANIEL PADILLA CRUZ TITULAR DE LA JEFATURA DE SERVICIOS ADMINISTRATIVOS</w:t>
      </w:r>
      <w:r w:rsidR="00E13C7E">
        <w:rPr>
          <w:rFonts w:ascii="Montserrat" w:hAnsi="Montserrat" w:cs="Arial"/>
          <w:sz w:val="16"/>
          <w:szCs w:val="16"/>
        </w:rPr>
        <w:t>.</w:t>
      </w:r>
      <w:r>
        <w:rPr>
          <w:rFonts w:ascii="Montserrat" w:hAnsi="Montserrat" w:cs="Arial"/>
          <w:b/>
          <w:sz w:val="16"/>
          <w:szCs w:val="16"/>
        </w:rPr>
        <w:t xml:space="preserve"> </w:t>
      </w:r>
    </w:p>
    <w:p w14:paraId="02874613" w14:textId="77777777" w:rsidR="003A318F" w:rsidRPr="00BA4C1E" w:rsidRDefault="003A318F" w:rsidP="003A318F">
      <w:pPr>
        <w:numPr>
          <w:ilvl w:val="12"/>
          <w:numId w:val="0"/>
        </w:numPr>
        <w:ind w:left="567" w:hanging="283"/>
        <w:jc w:val="both"/>
        <w:rPr>
          <w:rFonts w:ascii="Montserrat" w:hAnsi="Montserrat" w:cs="Arial"/>
          <w:bCs/>
          <w:sz w:val="16"/>
          <w:szCs w:val="16"/>
          <w:lang w:val="es-MX"/>
        </w:rPr>
      </w:pPr>
    </w:p>
    <w:p w14:paraId="1A97FE94" w14:textId="77777777" w:rsidR="003A318F" w:rsidRDefault="003A318F" w:rsidP="00F65804">
      <w:pPr>
        <w:widowControl w:val="0"/>
        <w:tabs>
          <w:tab w:val="left" w:pos="426"/>
        </w:tabs>
        <w:ind w:left="709" w:hanging="709"/>
        <w:jc w:val="both"/>
        <w:rPr>
          <w:rFonts w:ascii="Montserrat" w:hAnsi="Montserrat" w:cs="Arial"/>
          <w:sz w:val="16"/>
          <w:szCs w:val="16"/>
          <w:lang w:val="es-MX"/>
        </w:rPr>
      </w:pPr>
      <w:r w:rsidRPr="00BA4C1E">
        <w:rPr>
          <w:rFonts w:ascii="Montserrat" w:hAnsi="Montserrat" w:cs="Arial"/>
          <w:b/>
          <w:sz w:val="16"/>
          <w:szCs w:val="16"/>
        </w:rPr>
        <w:t>I.8.</w:t>
      </w:r>
      <w:r w:rsidRPr="00BA4C1E">
        <w:rPr>
          <w:rFonts w:ascii="Montserrat" w:hAnsi="Montserrat" w:cs="Arial"/>
          <w:b/>
          <w:sz w:val="16"/>
          <w:szCs w:val="16"/>
        </w:rPr>
        <w:tab/>
      </w:r>
      <w:r w:rsidR="00F65804">
        <w:rPr>
          <w:rFonts w:ascii="Montserrat" w:hAnsi="Montserrat" w:cs="Arial"/>
          <w:b/>
          <w:sz w:val="16"/>
          <w:szCs w:val="16"/>
        </w:rPr>
        <w:tab/>
      </w:r>
      <w:r w:rsidRPr="009108D5">
        <w:rPr>
          <w:rFonts w:ascii="Montserrat" w:hAnsi="Montserrat" w:cs="Arial"/>
          <w:sz w:val="16"/>
          <w:szCs w:val="16"/>
          <w:lang w:val="es-MX"/>
        </w:rPr>
        <w:t>PARA EFECTOS FISCALES LAS AUTORIDADES HACENDARIAS</w:t>
      </w:r>
      <w:r w:rsidR="00EC685A">
        <w:rPr>
          <w:rFonts w:ascii="Montserrat" w:hAnsi="Montserrat" w:cs="Arial"/>
          <w:sz w:val="16"/>
          <w:szCs w:val="16"/>
          <w:lang w:val="es-MX"/>
        </w:rPr>
        <w:t xml:space="preserve"> LE HAN ASIGNADO</w:t>
      </w:r>
      <w:r w:rsidRPr="009108D5">
        <w:rPr>
          <w:rFonts w:ascii="Montserrat" w:hAnsi="Montserrat" w:cs="Arial"/>
          <w:sz w:val="16"/>
          <w:szCs w:val="16"/>
          <w:lang w:val="es-MX"/>
        </w:rPr>
        <w:t xml:space="preserve"> </w:t>
      </w:r>
      <w:r w:rsidR="00EC685A">
        <w:rPr>
          <w:rFonts w:ascii="Montserrat" w:hAnsi="Montserrat" w:cs="Arial"/>
          <w:sz w:val="16"/>
          <w:szCs w:val="16"/>
          <w:lang w:val="es-MX"/>
        </w:rPr>
        <w:t xml:space="preserve">AL </w:t>
      </w:r>
      <w:r>
        <w:rPr>
          <w:rFonts w:ascii="Montserrat" w:hAnsi="Montserrat" w:cs="Arial"/>
          <w:sz w:val="16"/>
          <w:szCs w:val="16"/>
          <w:lang w:val="es-MX"/>
        </w:rPr>
        <w:t xml:space="preserve">INSTITUTO MEXICANO DEL SEGURO  SOCIAL </w:t>
      </w:r>
      <w:r w:rsidR="00EC685A" w:rsidRPr="009108D5">
        <w:rPr>
          <w:rFonts w:ascii="Montserrat" w:hAnsi="Montserrat" w:cs="Arial"/>
          <w:sz w:val="16"/>
          <w:szCs w:val="16"/>
          <w:lang w:val="es-MX"/>
        </w:rPr>
        <w:t>EL REGISTRO FEDERAL DE CONTRIBUYENTES</w:t>
      </w:r>
      <w:r w:rsidR="00EC685A">
        <w:rPr>
          <w:rFonts w:ascii="Montserrat" w:hAnsi="Montserrat" w:cs="Arial"/>
          <w:sz w:val="16"/>
          <w:szCs w:val="16"/>
          <w:lang w:val="es-MX"/>
        </w:rPr>
        <w:t xml:space="preserve"> NÚMERO</w:t>
      </w:r>
      <w:r w:rsidR="00EC685A" w:rsidRPr="009108D5">
        <w:rPr>
          <w:rFonts w:ascii="Montserrat" w:hAnsi="Montserrat" w:cs="Arial"/>
          <w:sz w:val="16"/>
          <w:szCs w:val="16"/>
          <w:lang w:val="es-MX"/>
        </w:rPr>
        <w:t xml:space="preserve"> </w:t>
      </w:r>
      <w:r w:rsidR="00EC685A">
        <w:rPr>
          <w:rFonts w:ascii="Montserrat" w:hAnsi="Montserrat" w:cs="Arial"/>
          <w:b/>
          <w:sz w:val="16"/>
          <w:szCs w:val="16"/>
          <w:lang w:val="es-MX"/>
        </w:rPr>
        <w:t xml:space="preserve">IMS421231I45 </w:t>
      </w:r>
      <w:r w:rsidR="00EC685A">
        <w:rPr>
          <w:rFonts w:ascii="Montserrat" w:hAnsi="Montserrat" w:cs="Arial"/>
          <w:sz w:val="16"/>
          <w:szCs w:val="16"/>
          <w:lang w:val="es-MX"/>
        </w:rPr>
        <w:t>CON DOMICILIO FISCAL</w:t>
      </w:r>
      <w:r>
        <w:rPr>
          <w:rFonts w:ascii="Montserrat" w:hAnsi="Montserrat" w:cs="Arial"/>
          <w:b/>
          <w:sz w:val="16"/>
          <w:szCs w:val="16"/>
          <w:lang w:val="es-MX"/>
        </w:rPr>
        <w:t xml:space="preserve"> </w:t>
      </w:r>
      <w:r>
        <w:rPr>
          <w:rFonts w:ascii="Montserrat" w:hAnsi="Montserrat" w:cs="Arial"/>
          <w:sz w:val="16"/>
          <w:szCs w:val="16"/>
          <w:lang w:val="es-MX"/>
        </w:rPr>
        <w:t>ESTABLECIDO EN AVENIDA REFORMA 476, COLONIA JUÁREZ, ALCALDÍA CUAUHTÉMOC, C.P. 06600, EN LA CIUDAD DE MÉXICO.</w:t>
      </w:r>
      <w:r w:rsidR="00EC685A">
        <w:rPr>
          <w:rFonts w:ascii="Montserrat" w:hAnsi="Montserrat" w:cs="Arial"/>
          <w:sz w:val="16"/>
          <w:szCs w:val="16"/>
          <w:lang w:val="es-MX"/>
        </w:rPr>
        <w:t xml:space="preserve"> </w:t>
      </w:r>
    </w:p>
    <w:p w14:paraId="540E25AB" w14:textId="77777777" w:rsidR="003A318F" w:rsidRPr="00D204C7" w:rsidRDefault="003A318F" w:rsidP="003A318F">
      <w:pPr>
        <w:widowControl w:val="0"/>
        <w:tabs>
          <w:tab w:val="left" w:pos="426"/>
        </w:tabs>
        <w:ind w:left="426" w:hanging="426"/>
        <w:jc w:val="both"/>
        <w:rPr>
          <w:rFonts w:ascii="Montserrat" w:hAnsi="Montserrat" w:cs="Arial"/>
          <w:sz w:val="16"/>
          <w:szCs w:val="16"/>
          <w:lang w:val="es-MX"/>
        </w:rPr>
      </w:pPr>
    </w:p>
    <w:p w14:paraId="50F1B7CD" w14:textId="1F7E57D9" w:rsidR="004F6218" w:rsidRPr="00A83CD3" w:rsidRDefault="003A318F" w:rsidP="00A83CD3">
      <w:pPr>
        <w:numPr>
          <w:ilvl w:val="12"/>
          <w:numId w:val="0"/>
        </w:numPr>
        <w:ind w:left="709" w:hanging="709"/>
        <w:jc w:val="both"/>
        <w:rPr>
          <w:rFonts w:ascii="Montserrat" w:hAnsi="Montserrat" w:cs="Arial"/>
          <w:sz w:val="16"/>
          <w:szCs w:val="16"/>
        </w:rPr>
      </w:pPr>
      <w:r w:rsidRPr="00BA4C1E">
        <w:rPr>
          <w:rFonts w:ascii="Montserrat" w:hAnsi="Montserrat" w:cs="Arial"/>
          <w:b/>
          <w:sz w:val="16"/>
          <w:szCs w:val="16"/>
        </w:rPr>
        <w:t>I.9</w:t>
      </w:r>
      <w:r>
        <w:rPr>
          <w:rFonts w:ascii="Montserrat" w:hAnsi="Montserrat" w:cs="Arial"/>
          <w:b/>
          <w:sz w:val="16"/>
          <w:szCs w:val="16"/>
        </w:rPr>
        <w:t xml:space="preserve">.   </w:t>
      </w:r>
      <w:r w:rsidR="00F65804">
        <w:rPr>
          <w:rFonts w:ascii="Montserrat" w:hAnsi="Montserrat" w:cs="Arial"/>
          <w:b/>
          <w:sz w:val="16"/>
          <w:szCs w:val="16"/>
        </w:rPr>
        <w:tab/>
      </w:r>
      <w:r w:rsidRPr="00BA4C1E">
        <w:rPr>
          <w:rFonts w:ascii="Montserrat" w:hAnsi="Montserrat" w:cs="Arial"/>
          <w:sz w:val="16"/>
          <w:szCs w:val="16"/>
        </w:rPr>
        <w:t>SEÑALA COMO DOMICILIO PARA TODOS FINES Y EFECTOS LEGAL</w:t>
      </w:r>
      <w:r>
        <w:rPr>
          <w:rFonts w:ascii="Montserrat" w:hAnsi="Montserrat" w:cs="Arial"/>
          <w:sz w:val="16"/>
          <w:szCs w:val="16"/>
        </w:rPr>
        <w:t>ES DE ESTE CONTRATO, EL UBICADO</w:t>
      </w:r>
      <w:r w:rsidRPr="00BA4C1E">
        <w:rPr>
          <w:rFonts w:ascii="Montserrat" w:hAnsi="Montserrat" w:cs="Arial"/>
          <w:sz w:val="16"/>
          <w:szCs w:val="16"/>
        </w:rPr>
        <w:t>EN LA CALLE ZARAGOZA N° 62, COLONIA CENTRO, C.P. 28000, EN LA CIUDAD DE COLIMA, COLIMA.</w:t>
      </w:r>
      <w:r>
        <w:rPr>
          <w:rFonts w:ascii="Montserrat" w:hAnsi="Montserrat" w:cs="Arial"/>
          <w:sz w:val="16"/>
          <w:szCs w:val="16"/>
        </w:rPr>
        <w:t xml:space="preserve"> </w:t>
      </w:r>
    </w:p>
    <w:p w14:paraId="7F4B2766" w14:textId="77777777" w:rsidR="004F6218" w:rsidRPr="00080CAC" w:rsidRDefault="004F6218" w:rsidP="009F25ED">
      <w:pPr>
        <w:numPr>
          <w:ilvl w:val="12"/>
          <w:numId w:val="0"/>
        </w:numPr>
        <w:ind w:right="-64"/>
        <w:jc w:val="both"/>
        <w:rPr>
          <w:rFonts w:ascii="Montserrat" w:hAnsi="Montserrat" w:cs="Arial"/>
          <w:bCs/>
          <w:sz w:val="16"/>
          <w:szCs w:val="16"/>
        </w:rPr>
      </w:pPr>
    </w:p>
    <w:p w14:paraId="4264D7FD" w14:textId="77777777" w:rsidR="006546C3" w:rsidRPr="0021160D" w:rsidRDefault="006546C3" w:rsidP="00F65804">
      <w:pPr>
        <w:numPr>
          <w:ilvl w:val="0"/>
          <w:numId w:val="1"/>
        </w:numPr>
        <w:ind w:left="709" w:hanging="709"/>
        <w:jc w:val="both"/>
        <w:rPr>
          <w:rFonts w:ascii="Montserrat" w:hAnsi="Montserrat" w:cs="Arial"/>
          <w:b/>
          <w:sz w:val="16"/>
          <w:szCs w:val="16"/>
        </w:rPr>
      </w:pPr>
      <w:r w:rsidRPr="0021160D">
        <w:rPr>
          <w:rFonts w:ascii="Montserrat" w:hAnsi="Montserrat" w:cs="Arial"/>
          <w:b/>
          <w:sz w:val="16"/>
          <w:szCs w:val="16"/>
        </w:rPr>
        <w:t>“EL PROVEEDOR” DECLARA:</w:t>
      </w:r>
    </w:p>
    <w:p w14:paraId="02B4A779" w14:textId="77777777" w:rsidR="008D03E8" w:rsidRDefault="008D03E8" w:rsidP="008D03E8">
      <w:pPr>
        <w:numPr>
          <w:ilvl w:val="12"/>
          <w:numId w:val="0"/>
        </w:numPr>
        <w:ind w:left="709" w:hanging="709"/>
        <w:jc w:val="both"/>
        <w:rPr>
          <w:rFonts w:ascii="Montserrat" w:hAnsi="Montserrat" w:cs="Arial"/>
          <w:sz w:val="16"/>
          <w:szCs w:val="16"/>
        </w:rPr>
      </w:pPr>
    </w:p>
    <w:p w14:paraId="5BA4CBE5" w14:textId="77777777" w:rsidR="001F2B32" w:rsidRDefault="001F2B32" w:rsidP="001F2B32">
      <w:pPr>
        <w:numPr>
          <w:ilvl w:val="12"/>
          <w:numId w:val="0"/>
        </w:numPr>
        <w:tabs>
          <w:tab w:val="num" w:pos="0"/>
        </w:tabs>
        <w:ind w:left="709" w:hanging="709"/>
        <w:jc w:val="both"/>
        <w:rPr>
          <w:rFonts w:ascii="Montserrat" w:hAnsi="Montserrat" w:cs="Arial"/>
          <w:b/>
          <w:sz w:val="16"/>
          <w:szCs w:val="16"/>
        </w:rPr>
      </w:pPr>
      <w:r w:rsidRPr="00093184">
        <w:rPr>
          <w:rFonts w:ascii="Montserrat" w:hAnsi="Montserrat" w:cs="Arial"/>
          <w:b/>
          <w:sz w:val="16"/>
          <w:szCs w:val="16"/>
        </w:rPr>
        <w:t>II.1.</w:t>
      </w:r>
      <w:r w:rsidRPr="00093184">
        <w:rPr>
          <w:rFonts w:ascii="Montserrat" w:hAnsi="Montserrat" w:cs="Arial"/>
          <w:sz w:val="16"/>
          <w:szCs w:val="16"/>
        </w:rPr>
        <w:t xml:space="preserve">  </w:t>
      </w:r>
      <w:r>
        <w:rPr>
          <w:rFonts w:ascii="Montserrat" w:hAnsi="Montserrat" w:cs="Arial"/>
          <w:sz w:val="16"/>
          <w:szCs w:val="16"/>
        </w:rPr>
        <w:tab/>
      </w:r>
      <w:r w:rsidRPr="003C060B">
        <w:rPr>
          <w:rFonts w:ascii="Montserrat" w:hAnsi="Montserrat" w:cs="Arial"/>
          <w:sz w:val="16"/>
          <w:szCs w:val="16"/>
        </w:rPr>
        <w:t xml:space="preserve">ES UNA PERSONA MORAL CONSTITUIDA DE CONFORMIDAD CON LAS LEYES DE LOS ESTADOS UNIDOS MEXICANOS, SEGÚN CONSTA EN LA ESCRITURA PÚBLICA NÚMERO </w:t>
      </w:r>
      <w:r w:rsidRPr="003C060B">
        <w:rPr>
          <w:rFonts w:ascii="Montserrat" w:hAnsi="Montserrat" w:cs="Arial"/>
          <w:b/>
          <w:bCs/>
          <w:sz w:val="16"/>
          <w:szCs w:val="16"/>
        </w:rPr>
        <w:t xml:space="preserve">3,259 </w:t>
      </w:r>
      <w:r w:rsidRPr="003C060B">
        <w:rPr>
          <w:rFonts w:ascii="Montserrat" w:hAnsi="Montserrat" w:cs="Arial"/>
          <w:sz w:val="16"/>
          <w:szCs w:val="16"/>
        </w:rPr>
        <w:t xml:space="preserve">DE FECHA </w:t>
      </w:r>
      <w:r w:rsidRPr="00486D72">
        <w:rPr>
          <w:rFonts w:ascii="Montserrat" w:hAnsi="Montserrat" w:cs="Arial"/>
          <w:b/>
          <w:sz w:val="16"/>
          <w:szCs w:val="16"/>
        </w:rPr>
        <w:t>13 DE MARZO DEL 2012</w:t>
      </w:r>
      <w:r w:rsidRPr="003C060B">
        <w:rPr>
          <w:rFonts w:ascii="Montserrat" w:hAnsi="Montserrat" w:cs="Arial"/>
          <w:sz w:val="16"/>
          <w:szCs w:val="16"/>
        </w:rPr>
        <w:t xml:space="preserve">, PASADA ANTE LA FE DEL LICENCIADO JOSÉ CARLOS MORA LÓPEZ, TITULAR DE LA NOTARIA NÚMERO 39 EN ZAPOPAN, JALISCO, E INSCRITA EN EL REGISTRO PÚBLICO DE LA PROPIEDAD Y DEL COMERCIO, BAJO FOLIO MERCANTIL ELECTRÓNICO </w:t>
      </w:r>
      <w:r w:rsidRPr="00EC4735">
        <w:rPr>
          <w:rFonts w:ascii="Montserrat" w:hAnsi="Montserrat" w:cs="Arial"/>
          <w:sz w:val="16"/>
          <w:szCs w:val="16"/>
        </w:rPr>
        <w:t xml:space="preserve">NÚMERO </w:t>
      </w:r>
      <w:r w:rsidRPr="00486D72">
        <w:rPr>
          <w:rFonts w:ascii="Montserrat" w:hAnsi="Montserrat" w:cs="Arial"/>
          <w:b/>
          <w:sz w:val="16"/>
          <w:szCs w:val="16"/>
        </w:rPr>
        <w:t>67584*1</w:t>
      </w:r>
      <w:r w:rsidRPr="00EC4735">
        <w:rPr>
          <w:rFonts w:ascii="Montserrat" w:hAnsi="Montserrat" w:cs="Arial"/>
          <w:b/>
          <w:noProof/>
          <w:sz w:val="16"/>
          <w:szCs w:val="16"/>
        </w:rPr>
        <w:t xml:space="preserve"> </w:t>
      </w:r>
      <w:r w:rsidRPr="00EC4735">
        <w:rPr>
          <w:rFonts w:ascii="Montserrat" w:hAnsi="Montserrat" w:cs="Arial"/>
          <w:noProof/>
          <w:sz w:val="16"/>
          <w:szCs w:val="16"/>
        </w:rPr>
        <w:t xml:space="preserve">DE FECHA </w:t>
      </w:r>
      <w:r w:rsidRPr="00486D72">
        <w:rPr>
          <w:rFonts w:ascii="Montserrat" w:hAnsi="Montserrat" w:cs="Arial"/>
          <w:b/>
          <w:noProof/>
          <w:sz w:val="16"/>
          <w:szCs w:val="16"/>
        </w:rPr>
        <w:t>25 DE MAYO DE 2012</w:t>
      </w:r>
      <w:r w:rsidRPr="00486D72">
        <w:rPr>
          <w:rFonts w:ascii="Montserrat" w:hAnsi="Montserrat" w:cs="Arial"/>
          <w:b/>
          <w:sz w:val="16"/>
          <w:szCs w:val="16"/>
        </w:rPr>
        <w:t>.</w:t>
      </w:r>
    </w:p>
    <w:p w14:paraId="5C2EFE1C" w14:textId="77777777" w:rsidR="001F2B32" w:rsidRPr="00093184" w:rsidRDefault="001F2B32" w:rsidP="001F2B32">
      <w:pPr>
        <w:numPr>
          <w:ilvl w:val="12"/>
          <w:numId w:val="0"/>
        </w:numPr>
        <w:tabs>
          <w:tab w:val="num" w:pos="0"/>
        </w:tabs>
        <w:ind w:left="709" w:hanging="709"/>
        <w:jc w:val="both"/>
        <w:rPr>
          <w:rFonts w:ascii="Montserrat" w:hAnsi="Montserrat" w:cs="Arial"/>
          <w:sz w:val="16"/>
          <w:szCs w:val="16"/>
        </w:rPr>
      </w:pPr>
    </w:p>
    <w:p w14:paraId="11D763EC" w14:textId="00BBE23D" w:rsidR="001F2B32" w:rsidRPr="00A53EB5" w:rsidRDefault="001F2B32" w:rsidP="001F2B32">
      <w:pPr>
        <w:numPr>
          <w:ilvl w:val="12"/>
          <w:numId w:val="0"/>
        </w:numPr>
        <w:ind w:left="709" w:hanging="709"/>
        <w:jc w:val="both"/>
        <w:rPr>
          <w:rFonts w:ascii="Montserrat" w:hAnsi="Montserrat" w:cs="Arial"/>
          <w:sz w:val="16"/>
          <w:szCs w:val="16"/>
        </w:rPr>
      </w:pPr>
      <w:r w:rsidRPr="00093184">
        <w:rPr>
          <w:rFonts w:ascii="Montserrat" w:hAnsi="Montserrat" w:cs="Arial"/>
          <w:b/>
          <w:sz w:val="16"/>
          <w:szCs w:val="16"/>
        </w:rPr>
        <w:t>II.2.</w:t>
      </w:r>
      <w:r w:rsidRPr="00093184">
        <w:rPr>
          <w:rFonts w:ascii="Montserrat" w:hAnsi="Montserrat" w:cs="Arial"/>
          <w:sz w:val="16"/>
          <w:szCs w:val="16"/>
        </w:rPr>
        <w:tab/>
      </w:r>
      <w:r w:rsidRPr="003C060B">
        <w:rPr>
          <w:rFonts w:ascii="Montserrat" w:hAnsi="Montserrat" w:cs="Arial"/>
          <w:sz w:val="16"/>
          <w:szCs w:val="16"/>
        </w:rPr>
        <w:t xml:space="preserve">QUE SU REPRESENTANTE O APODERADO LEGAL PARA LA CELEBRACIÓN DE ESTE CONTRATO, ES EL </w:t>
      </w:r>
      <w:r w:rsidRPr="003C060B">
        <w:rPr>
          <w:rFonts w:ascii="Montserrat" w:hAnsi="Montserrat" w:cs="Arial"/>
          <w:b/>
          <w:sz w:val="16"/>
          <w:szCs w:val="16"/>
        </w:rPr>
        <w:t>C. NOE WILEBALDO SANDOVAL LÓPEZ</w:t>
      </w:r>
      <w:r w:rsidRPr="002B6334">
        <w:rPr>
          <w:rFonts w:ascii="Montserrat" w:hAnsi="Montserrat" w:cs="Arial"/>
          <w:b/>
          <w:bCs/>
          <w:sz w:val="16"/>
          <w:szCs w:val="16"/>
        </w:rPr>
        <w:t>,</w:t>
      </w:r>
      <w:r w:rsidRPr="002B6334">
        <w:rPr>
          <w:rFonts w:ascii="Montserrat" w:hAnsi="Montserrat" w:cs="Arial"/>
          <w:sz w:val="16"/>
          <w:szCs w:val="16"/>
        </w:rPr>
        <w:t xml:space="preserve"> EN SU CARÁCTER DE </w:t>
      </w:r>
      <w:r w:rsidRPr="002B6334">
        <w:rPr>
          <w:rFonts w:ascii="Montserrat" w:hAnsi="Montserrat"/>
          <w:sz w:val="16"/>
          <w:szCs w:val="16"/>
        </w:rPr>
        <w:t>ADMINISTRADOR GENERAL</w:t>
      </w:r>
      <w:r>
        <w:t xml:space="preserve">, </w:t>
      </w:r>
      <w:r w:rsidRPr="003C060B">
        <w:rPr>
          <w:rFonts w:ascii="Montserrat" w:hAnsi="Montserrat" w:cs="Arial"/>
          <w:sz w:val="16"/>
          <w:szCs w:val="16"/>
        </w:rPr>
        <w:lastRenderedPageBreak/>
        <w:t>QUIEN ACREDITA SU PERSONALIDAD EN TÉRMINOS DE LA ESCRITURA PÚBLICA NÚMERO</w:t>
      </w:r>
      <w:r w:rsidRPr="003C060B">
        <w:rPr>
          <w:rFonts w:ascii="Montserrat" w:hAnsi="Montserrat" w:cs="Arial"/>
          <w:b/>
          <w:sz w:val="16"/>
          <w:szCs w:val="16"/>
        </w:rPr>
        <w:t xml:space="preserve"> </w:t>
      </w:r>
      <w:r w:rsidRPr="003C060B">
        <w:rPr>
          <w:rFonts w:ascii="Montserrat" w:hAnsi="Montserrat" w:cs="Arial"/>
          <w:b/>
          <w:bCs/>
          <w:sz w:val="16"/>
          <w:szCs w:val="16"/>
        </w:rPr>
        <w:t xml:space="preserve">3,259 </w:t>
      </w:r>
      <w:r w:rsidRPr="003C060B">
        <w:rPr>
          <w:rFonts w:ascii="Montserrat" w:hAnsi="Montserrat" w:cs="Arial"/>
          <w:sz w:val="16"/>
          <w:szCs w:val="16"/>
        </w:rPr>
        <w:t xml:space="preserve">DE FECHA </w:t>
      </w:r>
      <w:r w:rsidRPr="003A340E">
        <w:rPr>
          <w:rFonts w:ascii="Montserrat" w:hAnsi="Montserrat" w:cs="Arial"/>
          <w:b/>
          <w:sz w:val="16"/>
          <w:szCs w:val="16"/>
        </w:rPr>
        <w:t>13 DE MARZO DEL 2012</w:t>
      </w:r>
      <w:r w:rsidRPr="003C060B">
        <w:rPr>
          <w:rFonts w:ascii="Montserrat" w:hAnsi="Montserrat" w:cs="Arial"/>
          <w:sz w:val="16"/>
          <w:szCs w:val="16"/>
        </w:rPr>
        <w:t>, PASADA ANTE LA FE DEL LICENCIADO JOSÉ CARLOS MORA LÓPEZ, TITULAR DE LA NOTARIA NÚMERO 39 EN ZAPOPAN, JALISCO</w:t>
      </w:r>
      <w:r>
        <w:rPr>
          <w:rFonts w:ascii="Montserrat" w:hAnsi="Montserrat" w:cs="Arial"/>
          <w:sz w:val="16"/>
          <w:szCs w:val="16"/>
        </w:rPr>
        <w:t xml:space="preserve">, </w:t>
      </w:r>
      <w:r w:rsidRPr="003C060B">
        <w:rPr>
          <w:rFonts w:ascii="Montserrat" w:hAnsi="Montserrat" w:cs="Arial"/>
          <w:sz w:val="16"/>
          <w:szCs w:val="16"/>
        </w:rPr>
        <w:t xml:space="preserve">E INSCRITA EN EL REGISTRO PÚBLICO DE LA PROPIEDAD Y DEL COMERCIO, BAJO FOLIO MERCANTIL ELECTRÓNICO </w:t>
      </w:r>
      <w:r w:rsidRPr="00EC4735">
        <w:rPr>
          <w:rFonts w:ascii="Montserrat" w:hAnsi="Montserrat" w:cs="Arial"/>
          <w:sz w:val="16"/>
          <w:szCs w:val="16"/>
        </w:rPr>
        <w:t xml:space="preserve">NÚMERO </w:t>
      </w:r>
      <w:r w:rsidRPr="003A340E">
        <w:rPr>
          <w:rFonts w:ascii="Montserrat" w:hAnsi="Montserrat" w:cs="Arial"/>
          <w:b/>
          <w:sz w:val="16"/>
          <w:szCs w:val="16"/>
        </w:rPr>
        <w:t>67584*1</w:t>
      </w:r>
      <w:r w:rsidRPr="00EC4735">
        <w:rPr>
          <w:rFonts w:ascii="Montserrat" w:hAnsi="Montserrat" w:cs="Arial"/>
          <w:b/>
          <w:noProof/>
          <w:sz w:val="16"/>
          <w:szCs w:val="16"/>
        </w:rPr>
        <w:t xml:space="preserve"> </w:t>
      </w:r>
      <w:r w:rsidRPr="00EC4735">
        <w:rPr>
          <w:rFonts w:ascii="Montserrat" w:hAnsi="Montserrat" w:cs="Arial"/>
          <w:noProof/>
          <w:sz w:val="16"/>
          <w:szCs w:val="16"/>
        </w:rPr>
        <w:t xml:space="preserve">DE FECHA </w:t>
      </w:r>
      <w:r w:rsidRPr="003A340E">
        <w:rPr>
          <w:rFonts w:ascii="Montserrat" w:hAnsi="Montserrat" w:cs="Arial"/>
          <w:b/>
          <w:noProof/>
          <w:sz w:val="16"/>
          <w:szCs w:val="16"/>
        </w:rPr>
        <w:t>25 DE MAYO DE 2012</w:t>
      </w:r>
      <w:r w:rsidRPr="00EC4735">
        <w:rPr>
          <w:rFonts w:ascii="Montserrat" w:hAnsi="Montserrat" w:cs="Arial"/>
          <w:sz w:val="16"/>
          <w:szCs w:val="16"/>
        </w:rPr>
        <w:t>.</w:t>
      </w:r>
      <w:r w:rsidRPr="003C060B">
        <w:rPr>
          <w:rFonts w:ascii="Montserrat" w:hAnsi="Montserrat" w:cs="Arial"/>
          <w:sz w:val="16"/>
          <w:szCs w:val="16"/>
        </w:rPr>
        <w:t>Y MANIFIESTA BAJO PROTESTA DE DECIR VERDAD, QUE LAS FACULTADES QUE LE FUERON CONFERIDAS NO LE HAN SIDO REVOCADAS, MODIFICADAS NI RESTRINGIDAS EN FORMA ALGUNA</w:t>
      </w:r>
      <w:r w:rsidRPr="00A53EB5">
        <w:rPr>
          <w:rFonts w:ascii="Montserrat" w:hAnsi="Montserrat" w:cs="Arial"/>
          <w:sz w:val="16"/>
          <w:szCs w:val="16"/>
        </w:rPr>
        <w:t>.</w:t>
      </w:r>
    </w:p>
    <w:p w14:paraId="0F210FDB" w14:textId="77777777" w:rsidR="001F2B32" w:rsidRPr="00093184" w:rsidRDefault="001F2B32" w:rsidP="001F2B32">
      <w:pPr>
        <w:numPr>
          <w:ilvl w:val="12"/>
          <w:numId w:val="0"/>
        </w:numPr>
        <w:ind w:left="709" w:hanging="709"/>
        <w:rPr>
          <w:rFonts w:ascii="Montserrat" w:hAnsi="Montserrat" w:cs="Arial"/>
          <w:sz w:val="16"/>
          <w:szCs w:val="16"/>
        </w:rPr>
      </w:pPr>
    </w:p>
    <w:p w14:paraId="026A041A" w14:textId="671C656D" w:rsidR="001F2B32" w:rsidRPr="003C060B" w:rsidRDefault="001F2B32" w:rsidP="001F2B32">
      <w:pPr>
        <w:numPr>
          <w:ilvl w:val="12"/>
          <w:numId w:val="0"/>
        </w:numPr>
        <w:tabs>
          <w:tab w:val="left" w:pos="567"/>
        </w:tabs>
        <w:ind w:left="709" w:hanging="709"/>
        <w:jc w:val="both"/>
        <w:rPr>
          <w:rFonts w:ascii="Montserrat" w:hAnsi="Montserrat" w:cs="Arial"/>
          <w:sz w:val="16"/>
          <w:szCs w:val="16"/>
        </w:rPr>
      </w:pPr>
      <w:r>
        <w:rPr>
          <w:rFonts w:ascii="Montserrat" w:hAnsi="Montserrat" w:cs="Arial"/>
          <w:b/>
          <w:sz w:val="16"/>
          <w:szCs w:val="16"/>
        </w:rPr>
        <w:t xml:space="preserve"> II.3.</w:t>
      </w:r>
      <w:r>
        <w:rPr>
          <w:rFonts w:ascii="Montserrat" w:hAnsi="Montserrat" w:cs="Arial"/>
          <w:b/>
          <w:sz w:val="16"/>
          <w:szCs w:val="16"/>
        </w:rPr>
        <w:tab/>
      </w:r>
      <w:r>
        <w:rPr>
          <w:rFonts w:ascii="Montserrat" w:hAnsi="Montserrat" w:cs="Arial"/>
          <w:b/>
          <w:sz w:val="16"/>
          <w:szCs w:val="16"/>
        </w:rPr>
        <w:tab/>
      </w:r>
      <w:r w:rsidRPr="00A53EB5">
        <w:rPr>
          <w:rFonts w:ascii="Montserrat" w:hAnsi="Montserrat" w:cs="Arial"/>
          <w:sz w:val="16"/>
          <w:szCs w:val="16"/>
        </w:rPr>
        <w:t xml:space="preserve">DE ACUERDO CON SUS ESTATUTOS, SU OBJETO SOCIAL CONSISTE ENTRE OTRAS ACTIVIDADES EN: </w:t>
      </w:r>
      <w:r w:rsidRPr="003C060B">
        <w:rPr>
          <w:rFonts w:ascii="Montserrat" w:hAnsi="Montserrat" w:cs="Arial"/>
          <w:sz w:val="16"/>
          <w:szCs w:val="16"/>
        </w:rPr>
        <w:t>SERVICIO, PRODUCCIÓN Y COMERCIALIZACIÓN DE PRODUCTOS PARA HOSPITALES Y ESPECIALIDADES MÉDICAS, ETC.</w:t>
      </w:r>
    </w:p>
    <w:p w14:paraId="382C0E1F" w14:textId="77777777" w:rsidR="001F2B32" w:rsidRPr="00093184" w:rsidRDefault="001F2B32" w:rsidP="001F2B32">
      <w:pPr>
        <w:numPr>
          <w:ilvl w:val="12"/>
          <w:numId w:val="0"/>
        </w:numPr>
        <w:tabs>
          <w:tab w:val="left" w:pos="567"/>
        </w:tabs>
        <w:ind w:left="709" w:hanging="709"/>
        <w:jc w:val="both"/>
        <w:rPr>
          <w:rFonts w:ascii="Montserrat" w:hAnsi="Montserrat" w:cs="Arial"/>
          <w:sz w:val="16"/>
          <w:szCs w:val="16"/>
        </w:rPr>
      </w:pPr>
    </w:p>
    <w:p w14:paraId="0D268958" w14:textId="77777777" w:rsidR="001F2B32" w:rsidRPr="00093184" w:rsidRDefault="001F2B32" w:rsidP="001F2B32">
      <w:pPr>
        <w:numPr>
          <w:ilvl w:val="12"/>
          <w:numId w:val="0"/>
        </w:numPr>
        <w:ind w:left="709" w:hanging="709"/>
        <w:jc w:val="both"/>
        <w:rPr>
          <w:rFonts w:ascii="Montserrat" w:hAnsi="Montserrat" w:cs="Arial"/>
          <w:bCs/>
          <w:noProof/>
          <w:sz w:val="16"/>
          <w:szCs w:val="16"/>
        </w:rPr>
      </w:pPr>
      <w:r w:rsidRPr="00093184">
        <w:rPr>
          <w:rFonts w:ascii="Montserrat" w:hAnsi="Montserrat" w:cs="Arial"/>
          <w:b/>
          <w:sz w:val="16"/>
          <w:szCs w:val="16"/>
        </w:rPr>
        <w:t>II.4.</w:t>
      </w:r>
      <w:r w:rsidRPr="00093184">
        <w:rPr>
          <w:rFonts w:ascii="Montserrat" w:hAnsi="Montserrat" w:cs="Arial"/>
          <w:sz w:val="16"/>
          <w:szCs w:val="16"/>
        </w:rPr>
        <w:t xml:space="preserve"> </w:t>
      </w:r>
      <w:r>
        <w:rPr>
          <w:rFonts w:ascii="Montserrat" w:hAnsi="Montserrat" w:cs="Arial"/>
          <w:sz w:val="16"/>
          <w:szCs w:val="16"/>
        </w:rPr>
        <w:tab/>
      </w:r>
      <w:r w:rsidRPr="00093184">
        <w:rPr>
          <w:rFonts w:ascii="Montserrat" w:hAnsi="Montserrat" w:cs="Arial"/>
          <w:sz w:val="16"/>
          <w:szCs w:val="16"/>
        </w:rPr>
        <w:t xml:space="preserve">LA SECRETARÍA DE HACIENDA Y CRÉDITO PÚBLICO LE OTORGÓ EL REGISTRO FEDERAL DE CONTRIBUYENTES NÚMERO </w:t>
      </w:r>
      <w:r>
        <w:rPr>
          <w:rFonts w:ascii="Montserrat" w:hAnsi="Montserrat" w:cs="Arial"/>
          <w:b/>
          <w:sz w:val="16"/>
          <w:szCs w:val="16"/>
        </w:rPr>
        <w:t>SME120315EY6</w:t>
      </w:r>
      <w:r>
        <w:rPr>
          <w:rFonts w:ascii="Montserrat" w:hAnsi="Montserrat" w:cs="Arial"/>
          <w:bCs/>
          <w:noProof/>
          <w:sz w:val="16"/>
          <w:szCs w:val="16"/>
        </w:rPr>
        <w:t>.</w:t>
      </w:r>
    </w:p>
    <w:p w14:paraId="1A6FA36D" w14:textId="77777777" w:rsidR="001F2B32" w:rsidRPr="00093184" w:rsidRDefault="001F2B32" w:rsidP="001F2B32">
      <w:pPr>
        <w:numPr>
          <w:ilvl w:val="12"/>
          <w:numId w:val="0"/>
        </w:numPr>
        <w:ind w:left="709" w:hanging="709"/>
        <w:jc w:val="both"/>
        <w:rPr>
          <w:rFonts w:ascii="Montserrat" w:hAnsi="Montserrat" w:cs="Arial"/>
          <w:bCs/>
          <w:noProof/>
          <w:sz w:val="16"/>
          <w:szCs w:val="16"/>
        </w:rPr>
      </w:pPr>
    </w:p>
    <w:p w14:paraId="47DD57C0" w14:textId="77777777" w:rsidR="001F2B32" w:rsidRPr="00093184" w:rsidRDefault="001F2B32" w:rsidP="001F2B32">
      <w:pPr>
        <w:numPr>
          <w:ilvl w:val="12"/>
          <w:numId w:val="0"/>
        </w:numPr>
        <w:ind w:left="709" w:hanging="709"/>
        <w:jc w:val="both"/>
        <w:rPr>
          <w:rFonts w:ascii="Montserrat" w:hAnsi="Montserrat" w:cs="Arial"/>
          <w:sz w:val="16"/>
          <w:szCs w:val="16"/>
        </w:rPr>
      </w:pPr>
      <w:r w:rsidRPr="00093184">
        <w:rPr>
          <w:rFonts w:ascii="Montserrat" w:hAnsi="Montserrat" w:cs="Arial"/>
          <w:b/>
          <w:sz w:val="16"/>
          <w:szCs w:val="16"/>
        </w:rPr>
        <w:t>II.5.</w:t>
      </w:r>
      <w:r>
        <w:rPr>
          <w:rFonts w:ascii="Montserrat" w:hAnsi="Montserrat" w:cs="Arial"/>
          <w:sz w:val="16"/>
          <w:szCs w:val="16"/>
        </w:rPr>
        <w:t xml:space="preserve"> </w:t>
      </w:r>
      <w:r>
        <w:rPr>
          <w:rFonts w:ascii="Montserrat" w:hAnsi="Montserrat" w:cs="Arial"/>
          <w:sz w:val="16"/>
          <w:szCs w:val="16"/>
        </w:rPr>
        <w:tab/>
      </w:r>
      <w:r w:rsidRPr="00093184">
        <w:rPr>
          <w:rFonts w:ascii="Montserrat" w:hAnsi="Montserrat" w:cs="Arial"/>
          <w:bCs/>
          <w:noProof/>
          <w:sz w:val="16"/>
          <w:szCs w:val="16"/>
        </w:rPr>
        <w:t xml:space="preserve">Y </w:t>
      </w:r>
      <w:r w:rsidRPr="00093184">
        <w:rPr>
          <w:rFonts w:ascii="Montserrat" w:hAnsi="Montserrat" w:cs="Arial"/>
          <w:sz w:val="16"/>
          <w:szCs w:val="16"/>
        </w:rPr>
        <w:t xml:space="preserve">EL INSTITUTO MEXICANO DEL SEGURO SOCIAL LE OTORGÓ EL REGISTRO PATRONAL NÚMERO </w:t>
      </w:r>
      <w:r>
        <w:rPr>
          <w:rFonts w:ascii="Montserrat" w:hAnsi="Montserrat" w:cs="Arial"/>
          <w:b/>
          <w:bCs/>
          <w:noProof/>
          <w:sz w:val="16"/>
          <w:szCs w:val="16"/>
        </w:rPr>
        <w:t>A4533907101</w:t>
      </w:r>
      <w:r w:rsidRPr="00A53EB5">
        <w:rPr>
          <w:rFonts w:ascii="Montserrat" w:hAnsi="Montserrat" w:cs="Arial"/>
          <w:b/>
          <w:bCs/>
          <w:noProof/>
          <w:sz w:val="16"/>
          <w:szCs w:val="16"/>
        </w:rPr>
        <w:t>.</w:t>
      </w:r>
    </w:p>
    <w:p w14:paraId="117C41B6" w14:textId="77777777" w:rsidR="001F2B32" w:rsidRPr="00093184" w:rsidRDefault="001F2B32" w:rsidP="001F2B32">
      <w:pPr>
        <w:numPr>
          <w:ilvl w:val="12"/>
          <w:numId w:val="0"/>
        </w:numPr>
        <w:tabs>
          <w:tab w:val="left" w:pos="567"/>
        </w:tabs>
        <w:ind w:left="709" w:hanging="709"/>
        <w:jc w:val="both"/>
        <w:rPr>
          <w:rFonts w:ascii="Montserrat" w:hAnsi="Montserrat" w:cs="Arial"/>
          <w:sz w:val="16"/>
          <w:szCs w:val="16"/>
        </w:rPr>
      </w:pPr>
    </w:p>
    <w:p w14:paraId="66F1983D" w14:textId="77777777" w:rsidR="001F2B32" w:rsidRPr="00093184" w:rsidRDefault="001F2B32" w:rsidP="001F2B32">
      <w:pPr>
        <w:numPr>
          <w:ilvl w:val="12"/>
          <w:numId w:val="0"/>
        </w:numPr>
        <w:ind w:left="709" w:hanging="709"/>
        <w:jc w:val="both"/>
        <w:rPr>
          <w:rFonts w:ascii="Montserrat" w:hAnsi="Montserrat" w:cs="Arial"/>
          <w:sz w:val="16"/>
          <w:szCs w:val="16"/>
        </w:rPr>
      </w:pPr>
      <w:r w:rsidRPr="00093184">
        <w:rPr>
          <w:rFonts w:ascii="Montserrat" w:hAnsi="Montserrat" w:cs="Arial"/>
          <w:b/>
          <w:sz w:val="16"/>
          <w:szCs w:val="16"/>
        </w:rPr>
        <w:t>II.6.</w:t>
      </w:r>
      <w:r>
        <w:rPr>
          <w:rFonts w:ascii="Montserrat" w:hAnsi="Montserrat" w:cs="Arial"/>
          <w:b/>
          <w:sz w:val="16"/>
          <w:szCs w:val="16"/>
        </w:rPr>
        <w:tab/>
      </w:r>
      <w:r w:rsidRPr="00093184">
        <w:rPr>
          <w:rFonts w:ascii="Montserrat" w:hAnsi="Montserrat" w:cs="Arial"/>
          <w:b/>
          <w:sz w:val="16"/>
          <w:szCs w:val="16"/>
        </w:rPr>
        <w:t xml:space="preserve"> </w:t>
      </w:r>
      <w:r w:rsidRPr="00093184">
        <w:rPr>
          <w:rFonts w:ascii="Montserrat" w:hAnsi="Montserrat" w:cs="Arial"/>
          <w:sz w:val="16"/>
          <w:szCs w:val="16"/>
          <w:lang w:val="es-MX"/>
        </w:rPr>
        <w:t xml:space="preserve">BAJO PROTESTA DE DECIR VERDAD, MANIFIESTA ESTAR AL CORRIENTE EN LOS PAGOS QUE SE    DERIVAN DE SUS OBLIGACIONES FISCALES, EN ESPECÍFICO DE LAS PREVISTAS </w:t>
      </w:r>
      <w:r w:rsidRPr="00093184">
        <w:rPr>
          <w:rFonts w:ascii="Montserrat" w:hAnsi="Montserrat" w:cs="Arial"/>
          <w:sz w:val="16"/>
          <w:szCs w:val="16"/>
        </w:rPr>
        <w:t xml:space="preserve">EN EL ARTÍCULO 32-D DEL CÓDIGO FISCAL FEDERAL VIGENTE, ASÍ COMO DE SUS OBLIGACIONES FISCALES EN </w:t>
      </w:r>
      <w:r w:rsidRPr="00093184">
        <w:rPr>
          <w:rFonts w:ascii="Montserrat" w:hAnsi="Montserrat" w:cs="Arial"/>
          <w:sz w:val="16"/>
          <w:szCs w:val="16"/>
          <w:lang w:val="es-MX"/>
        </w:rPr>
        <w:t xml:space="preserve">MATERIA DE SEGURIDAD SOCIAL, ANTE EL </w:t>
      </w:r>
      <w:r w:rsidRPr="00093184">
        <w:rPr>
          <w:rFonts w:ascii="Montserrat" w:hAnsi="Montserrat" w:cs="Arial"/>
          <w:sz w:val="16"/>
          <w:szCs w:val="16"/>
        </w:rPr>
        <w:t>INSTITUTO DEL FONDO NACIONAL DE LA VIVIENDA PARA LOS TRABAJADORES</w:t>
      </w:r>
      <w:r w:rsidRPr="00093184">
        <w:rPr>
          <w:rFonts w:ascii="Montserrat" w:hAnsi="Montserrat" w:cs="Arial"/>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14:paraId="5D6A540B" w14:textId="77777777" w:rsidR="001F2B32" w:rsidRPr="00093184" w:rsidRDefault="001F2B32" w:rsidP="001F2B32">
      <w:pPr>
        <w:numPr>
          <w:ilvl w:val="12"/>
          <w:numId w:val="0"/>
        </w:numPr>
        <w:ind w:left="709" w:hanging="709"/>
        <w:jc w:val="both"/>
        <w:rPr>
          <w:rFonts w:ascii="Montserrat" w:hAnsi="Montserrat" w:cs="Arial"/>
          <w:sz w:val="16"/>
          <w:szCs w:val="16"/>
        </w:rPr>
      </w:pPr>
    </w:p>
    <w:p w14:paraId="53271BD0" w14:textId="77777777" w:rsidR="001F2B32" w:rsidRPr="00093184" w:rsidRDefault="001F2B32" w:rsidP="001F2B32">
      <w:pPr>
        <w:numPr>
          <w:ilvl w:val="12"/>
          <w:numId w:val="0"/>
        </w:numPr>
        <w:ind w:left="709" w:hanging="709"/>
        <w:jc w:val="both"/>
        <w:rPr>
          <w:rFonts w:ascii="Montserrat" w:hAnsi="Montserrat" w:cs="Arial"/>
          <w:i/>
          <w:sz w:val="16"/>
          <w:szCs w:val="16"/>
        </w:rPr>
      </w:pPr>
      <w:r w:rsidRPr="00093184">
        <w:rPr>
          <w:rFonts w:ascii="Montserrat" w:hAnsi="Montserrat" w:cs="Arial"/>
          <w:sz w:val="16"/>
          <w:szCs w:val="16"/>
        </w:rPr>
        <w:t xml:space="preserve">          </w:t>
      </w:r>
      <w:r>
        <w:rPr>
          <w:rFonts w:ascii="Montserrat" w:hAnsi="Montserrat" w:cs="Arial"/>
          <w:sz w:val="16"/>
          <w:szCs w:val="16"/>
        </w:rPr>
        <w:tab/>
      </w:r>
      <w:r w:rsidRPr="00093184">
        <w:rPr>
          <w:rFonts w:ascii="Montserrat" w:hAnsi="Montserrat" w:cs="Arial"/>
          <w:sz w:val="16"/>
          <w:szCs w:val="16"/>
        </w:rPr>
        <w:t>ASÍ MISMO DECLARA QUE EN CASO DE INCUMPLIMIENTO EN SUS OBLIGACIONES EN MATERIA DE  SEGURIDAD SOCIAL, SOLICITA SE APLIQUEN LOS RECURSOS DERIVADOS DEL CONTRATO CONTRA LOS ADEUDOS QUE, EN SU CASO, TUVIERA A FAVOR DEL INSTITUTO.</w:t>
      </w:r>
    </w:p>
    <w:p w14:paraId="1E62D108" w14:textId="77777777" w:rsidR="001F2B32" w:rsidRPr="00093184" w:rsidRDefault="001F2B32" w:rsidP="001F2B32">
      <w:pPr>
        <w:numPr>
          <w:ilvl w:val="12"/>
          <w:numId w:val="0"/>
        </w:numPr>
        <w:tabs>
          <w:tab w:val="left" w:pos="567"/>
        </w:tabs>
        <w:ind w:left="709" w:hanging="709"/>
        <w:jc w:val="both"/>
        <w:rPr>
          <w:rFonts w:ascii="Montserrat" w:hAnsi="Montserrat" w:cs="Arial"/>
          <w:sz w:val="16"/>
          <w:szCs w:val="16"/>
          <w:lang w:val="es-MX"/>
        </w:rPr>
      </w:pPr>
    </w:p>
    <w:p w14:paraId="4FF9EAE9" w14:textId="42E2DC6E" w:rsidR="001F2B32" w:rsidRPr="00093184" w:rsidRDefault="001F2B32" w:rsidP="001F2B32">
      <w:pPr>
        <w:widowControl w:val="0"/>
        <w:tabs>
          <w:tab w:val="left" w:pos="567"/>
        </w:tabs>
        <w:ind w:left="709" w:hanging="709"/>
        <w:jc w:val="both"/>
        <w:rPr>
          <w:rFonts w:ascii="Montserrat" w:hAnsi="Montserrat" w:cs="Arial"/>
          <w:sz w:val="16"/>
          <w:szCs w:val="16"/>
          <w:lang w:val="es-MX"/>
        </w:rPr>
      </w:pPr>
      <w:r w:rsidRPr="00093184">
        <w:rPr>
          <w:rFonts w:ascii="Montserrat" w:hAnsi="Montserrat" w:cs="Arial"/>
          <w:b/>
          <w:sz w:val="16"/>
          <w:szCs w:val="16"/>
        </w:rPr>
        <w:t>II.7.</w:t>
      </w:r>
      <w:r w:rsidRPr="00093184">
        <w:rPr>
          <w:rFonts w:ascii="Montserrat" w:hAnsi="Montserrat" w:cs="Arial"/>
          <w:sz w:val="16"/>
          <w:szCs w:val="16"/>
        </w:rPr>
        <w:t xml:space="preserve"> </w:t>
      </w:r>
      <w:r w:rsidRPr="00093184">
        <w:rPr>
          <w:rFonts w:ascii="Montserrat" w:hAnsi="Montserrat" w:cs="Arial"/>
          <w:sz w:val="16"/>
          <w:szCs w:val="16"/>
        </w:rPr>
        <w:tab/>
      </w:r>
      <w:r>
        <w:rPr>
          <w:rFonts w:ascii="Montserrat" w:hAnsi="Montserrat" w:cs="Arial"/>
          <w:sz w:val="16"/>
          <w:szCs w:val="16"/>
        </w:rPr>
        <w:t xml:space="preserve"> </w:t>
      </w:r>
      <w:r>
        <w:rPr>
          <w:rFonts w:ascii="Montserrat" w:hAnsi="Montserrat" w:cs="Arial"/>
          <w:sz w:val="16"/>
          <w:szCs w:val="16"/>
        </w:rPr>
        <w:tab/>
      </w:r>
      <w:r w:rsidRPr="00093184">
        <w:rPr>
          <w:rFonts w:ascii="Montserrat" w:hAnsi="Montserrat" w:cs="Arial"/>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EN CONCORDANCIA CON LOS ARTÍCULOS 50, FRACCIÓN II DE LA </w:t>
      </w:r>
      <w:r w:rsidRPr="00093184">
        <w:rPr>
          <w:rFonts w:ascii="Montserrat" w:hAnsi="Montserrat" w:cs="Arial"/>
          <w:sz w:val="16"/>
          <w:szCs w:val="16"/>
        </w:rPr>
        <w:t>LEY DE ADQUISICIONES, ARRENDAMIENTOS Y SERVICIOS DEL SECTOR PÚBLICO,</w:t>
      </w:r>
      <w:r w:rsidRPr="00093184">
        <w:rPr>
          <w:rFonts w:ascii="Montserrat" w:hAnsi="Montserrat" w:cs="Arial"/>
          <w:sz w:val="16"/>
          <w:szCs w:val="16"/>
          <w:lang w:val="es-MX"/>
        </w:rPr>
        <w:t xml:space="preserve">Y 88, FRACCIÓN I DE SU REGLAMENTO; ASÍ COMO QUE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NO SE ENCUENTRA EN ALGUNO DE LOS SUPUESTOS DEL ARTÍCULO 50 Y PENÚLTIMO Y ANTEPENÚLTIMO PÁRRAFOS DEL ARTÍCULO 60 DE LA </w:t>
      </w:r>
      <w:r w:rsidRPr="00093184">
        <w:rPr>
          <w:rFonts w:ascii="Montserrat" w:hAnsi="Montserrat" w:cs="Arial"/>
          <w:sz w:val="16"/>
          <w:szCs w:val="16"/>
        </w:rPr>
        <w:t>LEY DE ADQUISICIONES, ARRENDAMIENTOS Y SERVICIOS DEL SECTOR PÚBLICO.</w:t>
      </w:r>
    </w:p>
    <w:p w14:paraId="41B5BFAA" w14:textId="77777777" w:rsidR="001F2B32" w:rsidRPr="00093184" w:rsidRDefault="001F2B32" w:rsidP="001F2B32">
      <w:pPr>
        <w:numPr>
          <w:ilvl w:val="12"/>
          <w:numId w:val="0"/>
        </w:numPr>
        <w:ind w:left="709" w:hanging="709"/>
        <w:jc w:val="both"/>
        <w:rPr>
          <w:rFonts w:ascii="Montserrat" w:hAnsi="Montserrat" w:cs="Arial"/>
          <w:sz w:val="16"/>
          <w:szCs w:val="16"/>
        </w:rPr>
      </w:pPr>
      <w:r w:rsidRPr="00093184">
        <w:rPr>
          <w:rFonts w:ascii="Montserrat" w:hAnsi="Montserrat" w:cs="Arial"/>
          <w:sz w:val="16"/>
          <w:szCs w:val="16"/>
        </w:rPr>
        <w:tab/>
      </w:r>
      <w:r w:rsidRPr="00093184">
        <w:rPr>
          <w:rFonts w:ascii="Montserrat" w:hAnsi="Montserrat" w:cs="Arial"/>
          <w:sz w:val="16"/>
          <w:szCs w:val="16"/>
        </w:rPr>
        <w:tab/>
      </w:r>
    </w:p>
    <w:p w14:paraId="7486C07C" w14:textId="77777777" w:rsidR="001F2B32" w:rsidRPr="00093184" w:rsidRDefault="001F2B32" w:rsidP="001F2B32">
      <w:pPr>
        <w:numPr>
          <w:ilvl w:val="12"/>
          <w:numId w:val="0"/>
        </w:numPr>
        <w:ind w:left="709" w:hanging="709"/>
        <w:jc w:val="both"/>
        <w:rPr>
          <w:rFonts w:ascii="Montserrat" w:hAnsi="Montserrat" w:cs="Arial"/>
          <w:sz w:val="16"/>
          <w:szCs w:val="16"/>
        </w:rPr>
      </w:pPr>
      <w:r w:rsidRPr="00093184">
        <w:rPr>
          <w:rFonts w:ascii="Montserrat" w:hAnsi="Montserrat" w:cs="Arial"/>
          <w:b/>
          <w:sz w:val="16"/>
          <w:szCs w:val="16"/>
        </w:rPr>
        <w:t xml:space="preserve">II.8. </w:t>
      </w:r>
      <w:r>
        <w:rPr>
          <w:rFonts w:ascii="Montserrat" w:hAnsi="Montserrat" w:cs="Arial"/>
          <w:b/>
          <w:sz w:val="16"/>
          <w:szCs w:val="16"/>
        </w:rPr>
        <w:tab/>
      </w:r>
      <w:r w:rsidRPr="00093184">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093184">
        <w:rPr>
          <w:rFonts w:ascii="Montserrat" w:hAnsi="Montserrat" w:cs="Arial"/>
          <w:b/>
          <w:sz w:val="16"/>
          <w:szCs w:val="16"/>
        </w:rPr>
        <w:t>“EL INSTITUTO”</w:t>
      </w:r>
      <w:r w:rsidRPr="00093184">
        <w:rPr>
          <w:rFonts w:ascii="Montserrat" w:hAnsi="Montserrat" w:cs="Arial"/>
          <w:sz w:val="16"/>
          <w:szCs w:val="16"/>
        </w:rPr>
        <w:t xml:space="preserve">. ASÍ COMO CON EL PERSONAL TÉCNICO, ADMINISTRATIVO E INFRAESTRUCTURA COMO SON: OFICINAS, TALLERES, TERMINALES PARA LLEVAR ACABO DICHO </w:t>
      </w:r>
      <w:r w:rsidRPr="00093184">
        <w:rPr>
          <w:rFonts w:ascii="Montserrat" w:hAnsi="Montserrat" w:cs="Arial"/>
          <w:sz w:val="16"/>
          <w:szCs w:val="16"/>
        </w:rPr>
        <w:lastRenderedPageBreak/>
        <w:t>SERVICIO.</w:t>
      </w:r>
    </w:p>
    <w:p w14:paraId="70934C2E" w14:textId="77777777" w:rsidR="001F2B32" w:rsidRPr="00093184" w:rsidRDefault="001F2B32" w:rsidP="001F2B32">
      <w:pPr>
        <w:numPr>
          <w:ilvl w:val="12"/>
          <w:numId w:val="0"/>
        </w:numPr>
        <w:ind w:left="709" w:hanging="709"/>
        <w:jc w:val="both"/>
        <w:rPr>
          <w:rFonts w:ascii="Montserrat" w:hAnsi="Montserrat" w:cs="Arial"/>
          <w:sz w:val="16"/>
          <w:szCs w:val="16"/>
        </w:rPr>
      </w:pPr>
    </w:p>
    <w:p w14:paraId="5DDE7992" w14:textId="77777777" w:rsidR="001F2B32" w:rsidRPr="00481E92" w:rsidRDefault="001F2B32" w:rsidP="001F2B32">
      <w:pPr>
        <w:numPr>
          <w:ilvl w:val="12"/>
          <w:numId w:val="0"/>
        </w:numPr>
        <w:ind w:left="709" w:hanging="709"/>
        <w:jc w:val="both"/>
        <w:rPr>
          <w:rFonts w:ascii="Montserrat" w:hAnsi="Montserrat" w:cs="Arial"/>
          <w:sz w:val="16"/>
          <w:szCs w:val="16"/>
        </w:rPr>
      </w:pPr>
      <w:r w:rsidRPr="00093184">
        <w:rPr>
          <w:rFonts w:ascii="Montserrat" w:hAnsi="Montserrat" w:cs="Arial"/>
          <w:b/>
          <w:sz w:val="16"/>
          <w:szCs w:val="16"/>
        </w:rPr>
        <w:t xml:space="preserve">II.9. </w:t>
      </w:r>
      <w:r>
        <w:rPr>
          <w:rFonts w:ascii="Montserrat" w:hAnsi="Montserrat" w:cs="Arial"/>
          <w:b/>
          <w:sz w:val="16"/>
          <w:szCs w:val="16"/>
        </w:rPr>
        <w:tab/>
      </w:r>
      <w:r w:rsidRPr="00A53EB5">
        <w:rPr>
          <w:rFonts w:ascii="Montserrat" w:hAnsi="Montserrat" w:cs="Arial"/>
          <w:sz w:val="16"/>
          <w:szCs w:val="16"/>
        </w:rPr>
        <w:t xml:space="preserve">QUE PARA LOS FINES Y EFECTOS LEGALES DE ESTE CONTRATO, SEÑALA COMO DOMICILIO EL UBICADO EN </w:t>
      </w:r>
      <w:r>
        <w:rPr>
          <w:rFonts w:ascii="Montserrat" w:hAnsi="Montserrat" w:cs="Arial"/>
          <w:sz w:val="16"/>
          <w:szCs w:val="16"/>
        </w:rPr>
        <w:t xml:space="preserve">CALLE CRUZ CAMPOS, NÚMERO 440, COLONIA EL DIEZMO, C.P. 28010. TELEFONO 01 33 31652766. CORREO ELECTRONICO: </w:t>
      </w:r>
      <w:hyperlink r:id="rId9" w:history="1">
        <w:r w:rsidRPr="003A340E">
          <w:rPr>
            <w:rStyle w:val="Hipervnculo"/>
            <w:rFonts w:ascii="Montserrat" w:hAnsi="Montserrat" w:cs="Arial"/>
            <w:sz w:val="16"/>
            <w:szCs w:val="16"/>
          </w:rPr>
          <w:t>recepcionstrauma@gmail.com</w:t>
        </w:r>
      </w:hyperlink>
      <w:r w:rsidRPr="003A340E">
        <w:rPr>
          <w:rFonts w:ascii="Montserrat" w:hAnsi="Montserrat" w:cs="Arial"/>
          <w:sz w:val="16"/>
          <w:szCs w:val="16"/>
        </w:rPr>
        <w:t>.</w:t>
      </w:r>
      <w:r w:rsidRPr="003A340E">
        <w:rPr>
          <w:rFonts w:ascii="Montserrat" w:hAnsi="Montserrat" w:cs="Arial"/>
          <w:bCs/>
          <w:noProof/>
          <w:sz w:val="16"/>
          <w:szCs w:val="16"/>
        </w:rPr>
        <w:t xml:space="preserve"> PARA LOS EFECTOS DE  NOTIFICACIONES DERIVADAS DEL PRESENTE INSTRUMENTO JURÍDICO, DE CONFORMIDAD CON EL ARTÍCULO 286-M DE LA LEY DEL SEGURO SOCIAL.</w:t>
      </w:r>
    </w:p>
    <w:p w14:paraId="62D281D5" w14:textId="77777777" w:rsidR="00BC6A03" w:rsidRDefault="00BC6A03" w:rsidP="00364C03">
      <w:pPr>
        <w:numPr>
          <w:ilvl w:val="12"/>
          <w:numId w:val="0"/>
        </w:numPr>
        <w:ind w:right="-64"/>
        <w:jc w:val="both"/>
        <w:rPr>
          <w:rFonts w:ascii="Montserrat" w:hAnsi="Montserrat" w:cs="Arial"/>
          <w:sz w:val="16"/>
          <w:szCs w:val="16"/>
        </w:rPr>
      </w:pPr>
    </w:p>
    <w:p w14:paraId="49839345" w14:textId="77777777" w:rsidR="002758BE" w:rsidRDefault="002758BE" w:rsidP="00364C03">
      <w:pPr>
        <w:numPr>
          <w:ilvl w:val="12"/>
          <w:numId w:val="0"/>
        </w:numPr>
        <w:ind w:right="-64"/>
        <w:jc w:val="both"/>
        <w:rPr>
          <w:rFonts w:ascii="Montserrat" w:hAnsi="Montserrat" w:cs="Arial"/>
          <w:sz w:val="16"/>
          <w:szCs w:val="16"/>
        </w:rPr>
      </w:pPr>
    </w:p>
    <w:p w14:paraId="1C5CC4F0" w14:textId="77777777" w:rsidR="00991274" w:rsidRPr="00A42A3D" w:rsidRDefault="00991274" w:rsidP="00F65804">
      <w:pPr>
        <w:numPr>
          <w:ilvl w:val="12"/>
          <w:numId w:val="0"/>
        </w:numPr>
        <w:ind w:left="709" w:hanging="709"/>
        <w:jc w:val="both"/>
        <w:rPr>
          <w:rFonts w:ascii="Montserrat" w:hAnsi="Montserrat" w:cs="Arial"/>
          <w:bCs/>
          <w:noProof/>
          <w:sz w:val="16"/>
          <w:szCs w:val="16"/>
        </w:rPr>
      </w:pPr>
      <w:r>
        <w:rPr>
          <w:rFonts w:ascii="Montserrat" w:hAnsi="Montserrat" w:cs="Arial"/>
          <w:b/>
          <w:bCs/>
          <w:noProof/>
          <w:sz w:val="16"/>
          <w:szCs w:val="16"/>
        </w:rPr>
        <w:t xml:space="preserve">III.-  </w:t>
      </w:r>
      <w:r>
        <w:rPr>
          <w:rFonts w:ascii="Montserrat" w:hAnsi="Montserrat" w:cs="Arial"/>
          <w:b/>
          <w:bCs/>
          <w:noProof/>
          <w:sz w:val="16"/>
          <w:szCs w:val="16"/>
        </w:rPr>
        <w:tab/>
        <w:t xml:space="preserve">“LAS PARTES” </w:t>
      </w:r>
      <w:r>
        <w:rPr>
          <w:rFonts w:ascii="Montserrat" w:hAnsi="Montserrat" w:cs="Arial"/>
          <w:bCs/>
          <w:noProof/>
          <w:sz w:val="16"/>
          <w:szCs w:val="16"/>
        </w:rPr>
        <w:t>DECLARAN QUE:</w:t>
      </w:r>
    </w:p>
    <w:p w14:paraId="2DFBE2A3" w14:textId="77777777" w:rsidR="00991274" w:rsidRDefault="00991274" w:rsidP="00991274">
      <w:pPr>
        <w:numPr>
          <w:ilvl w:val="12"/>
          <w:numId w:val="0"/>
        </w:numPr>
        <w:jc w:val="both"/>
        <w:rPr>
          <w:rFonts w:ascii="Montserrat" w:hAnsi="Montserrat" w:cs="Arial"/>
          <w:sz w:val="16"/>
          <w:szCs w:val="16"/>
        </w:rPr>
      </w:pPr>
    </w:p>
    <w:p w14:paraId="33324A94" w14:textId="77777777" w:rsidR="00991274" w:rsidRPr="007A2657" w:rsidRDefault="00991274" w:rsidP="00F65804">
      <w:pPr>
        <w:numPr>
          <w:ilvl w:val="12"/>
          <w:numId w:val="0"/>
        </w:numPr>
        <w:ind w:left="709" w:hanging="709"/>
        <w:jc w:val="both"/>
        <w:rPr>
          <w:rFonts w:ascii="Montserrat" w:hAnsi="Montserrat" w:cs="Arial"/>
          <w:sz w:val="16"/>
          <w:szCs w:val="16"/>
        </w:rPr>
      </w:pPr>
      <w:r>
        <w:rPr>
          <w:rFonts w:ascii="Montserrat" w:hAnsi="Montserrat" w:cs="Arial"/>
          <w:b/>
          <w:bCs/>
          <w:noProof/>
          <w:sz w:val="16"/>
          <w:szCs w:val="16"/>
        </w:rPr>
        <w:t xml:space="preserve">III.1 </w:t>
      </w:r>
      <w:r w:rsidR="00F65804">
        <w:rPr>
          <w:rFonts w:ascii="Montserrat" w:hAnsi="Montserrat" w:cs="Arial"/>
          <w:b/>
          <w:bCs/>
          <w:noProof/>
          <w:sz w:val="16"/>
          <w:szCs w:val="16"/>
        </w:rPr>
        <w:tab/>
      </w:r>
      <w:r>
        <w:rPr>
          <w:rFonts w:ascii="Montserrat" w:hAnsi="Montserrat" w:cs="Arial"/>
          <w:b/>
          <w:bCs/>
          <w:noProof/>
          <w:sz w:val="16"/>
          <w:szCs w:val="16"/>
        </w:rPr>
        <w:t xml:space="preserve">“LAS PARTES” </w:t>
      </w:r>
      <w:r w:rsidRPr="004260D6">
        <w:rPr>
          <w:rFonts w:ascii="Montserrat" w:hAnsi="Montserrat" w:cs="Arial"/>
          <w:bCs/>
          <w:noProof/>
          <w:sz w:val="16"/>
          <w:szCs w:val="16"/>
        </w:rPr>
        <w:t xml:space="preserve">MANIFIESTAN </w:t>
      </w:r>
      <w:r>
        <w:rPr>
          <w:rFonts w:ascii="Montserrat" w:hAnsi="Montserrat" w:cs="Arial"/>
          <w:bCs/>
          <w:noProof/>
          <w:sz w:val="16"/>
          <w:szCs w:val="16"/>
        </w:rPr>
        <w:t>QUE ES SU VOLUNTAD CELEBRAR EL PRESENTE CONTRATO Y SUJETARSE A SUS TÉRMINOS Y CONDICIONES, PARA LO CUAL SE RECONOCEN AMPLIAMENTE  LAS FACULTADES Y CAPACIDADES NECESARIAS, MISMAS QUE NO LES HAN SIDO REVOCADAS O LIMITADAS EN FORMA ALGUNA, POR LO QUE DE COMÚN ACUERDO SE OBLIGAN DE CONFORMIDAD CON LAS SIGUIENTES:</w:t>
      </w:r>
      <w:r>
        <w:rPr>
          <w:rFonts w:ascii="Montserrat" w:hAnsi="Montserrat" w:cs="Arial"/>
          <w:sz w:val="16"/>
          <w:szCs w:val="16"/>
        </w:rPr>
        <w:t xml:space="preserve"> </w:t>
      </w:r>
      <w:r w:rsidRPr="004260D6">
        <w:rPr>
          <w:rFonts w:ascii="Montserrat" w:hAnsi="Montserrat" w:cs="Arial"/>
          <w:sz w:val="16"/>
          <w:szCs w:val="16"/>
        </w:rPr>
        <w:tab/>
      </w:r>
    </w:p>
    <w:p w14:paraId="675A8156" w14:textId="57DDD76F" w:rsidR="003032C5" w:rsidRPr="00080CAC" w:rsidRDefault="00642456" w:rsidP="00C64DE3">
      <w:pPr>
        <w:numPr>
          <w:ilvl w:val="12"/>
          <w:numId w:val="0"/>
        </w:numPr>
        <w:tabs>
          <w:tab w:val="left" w:pos="5979"/>
        </w:tabs>
        <w:ind w:left="720" w:right="190" w:hanging="540"/>
        <w:jc w:val="both"/>
        <w:rPr>
          <w:rFonts w:ascii="Montserrat" w:hAnsi="Montserrat" w:cs="Arial"/>
          <w:bCs/>
          <w:noProof/>
          <w:sz w:val="16"/>
          <w:szCs w:val="16"/>
        </w:rPr>
      </w:pPr>
      <w:r>
        <w:rPr>
          <w:rFonts w:ascii="Montserrat" w:hAnsi="Montserrat" w:cs="Arial"/>
          <w:bCs/>
          <w:noProof/>
          <w:sz w:val="16"/>
          <w:szCs w:val="16"/>
        </w:rPr>
        <w:tab/>
      </w:r>
    </w:p>
    <w:p w14:paraId="2EF7FFAB" w14:textId="77777777" w:rsidR="006546C3" w:rsidRPr="00080CAC" w:rsidRDefault="006546C3" w:rsidP="006546C3">
      <w:pPr>
        <w:numPr>
          <w:ilvl w:val="12"/>
          <w:numId w:val="0"/>
        </w:numPr>
        <w:jc w:val="center"/>
        <w:rPr>
          <w:rFonts w:ascii="Montserrat" w:hAnsi="Montserrat" w:cs="Arial"/>
          <w:b/>
          <w:sz w:val="16"/>
          <w:szCs w:val="16"/>
        </w:rPr>
      </w:pPr>
      <w:r w:rsidRPr="00080CAC">
        <w:rPr>
          <w:rFonts w:ascii="Montserrat" w:hAnsi="Montserrat" w:cs="Arial"/>
          <w:b/>
          <w:sz w:val="16"/>
          <w:szCs w:val="16"/>
        </w:rPr>
        <w:t>C L Á U S U L A S:</w:t>
      </w:r>
    </w:p>
    <w:p w14:paraId="7B18140A" w14:textId="77777777" w:rsidR="006546C3" w:rsidRDefault="006546C3" w:rsidP="00F96DB7">
      <w:pPr>
        <w:numPr>
          <w:ilvl w:val="12"/>
          <w:numId w:val="0"/>
        </w:numPr>
        <w:rPr>
          <w:rFonts w:ascii="Montserrat" w:hAnsi="Montserrat" w:cs="Arial"/>
          <w:b/>
          <w:sz w:val="16"/>
          <w:szCs w:val="16"/>
        </w:rPr>
      </w:pPr>
    </w:p>
    <w:p w14:paraId="65C5CA6D" w14:textId="77777777" w:rsidR="00F96DB7" w:rsidRPr="00080CAC" w:rsidRDefault="00F96DB7" w:rsidP="00F96DB7">
      <w:pPr>
        <w:numPr>
          <w:ilvl w:val="12"/>
          <w:numId w:val="0"/>
        </w:numPr>
        <w:rPr>
          <w:rFonts w:ascii="Montserrat" w:hAnsi="Montserrat" w:cs="Arial"/>
          <w:b/>
          <w:sz w:val="16"/>
          <w:szCs w:val="16"/>
        </w:rPr>
      </w:pPr>
    </w:p>
    <w:p w14:paraId="6FF3AF1B" w14:textId="2BD0EBA1" w:rsidR="00991274" w:rsidRPr="00F65804" w:rsidRDefault="00991274" w:rsidP="00F65804">
      <w:pPr>
        <w:numPr>
          <w:ilvl w:val="12"/>
          <w:numId w:val="0"/>
        </w:numPr>
        <w:ind w:left="1418" w:hanging="1418"/>
        <w:jc w:val="both"/>
        <w:rPr>
          <w:rFonts w:ascii="Montserrat" w:hAnsi="Montserrat" w:cs="Arial"/>
          <w:b/>
          <w:sz w:val="16"/>
          <w:szCs w:val="16"/>
        </w:rPr>
      </w:pPr>
      <w:r>
        <w:rPr>
          <w:rFonts w:ascii="Montserrat" w:hAnsi="Montserrat" w:cs="Arial"/>
          <w:b/>
          <w:sz w:val="16"/>
          <w:szCs w:val="16"/>
        </w:rPr>
        <w:t xml:space="preserve">PRIMERA.- </w:t>
      </w:r>
      <w:r w:rsidR="00F65804">
        <w:rPr>
          <w:rFonts w:ascii="Montserrat" w:hAnsi="Montserrat" w:cs="Arial"/>
          <w:b/>
          <w:sz w:val="16"/>
          <w:szCs w:val="16"/>
        </w:rPr>
        <w:tab/>
      </w:r>
      <w:r>
        <w:rPr>
          <w:rFonts w:ascii="Montserrat" w:hAnsi="Montserrat" w:cs="Arial"/>
          <w:b/>
          <w:sz w:val="16"/>
          <w:szCs w:val="16"/>
        </w:rPr>
        <w:t>OBJETO DEL CONTRATO.</w:t>
      </w:r>
      <w:r w:rsidR="00F65804">
        <w:rPr>
          <w:rFonts w:ascii="Montserrat" w:hAnsi="Montserrat" w:cs="Arial"/>
          <w:b/>
          <w:sz w:val="16"/>
          <w:szCs w:val="16"/>
        </w:rPr>
        <w:t xml:space="preserve"> </w:t>
      </w:r>
      <w:r w:rsidRPr="00201612">
        <w:rPr>
          <w:rFonts w:ascii="Montserrat" w:hAnsi="Montserrat" w:cs="Arial"/>
          <w:b/>
          <w:sz w:val="16"/>
          <w:szCs w:val="16"/>
        </w:rPr>
        <w:t>“</w:t>
      </w:r>
      <w:r w:rsidR="005D3348">
        <w:rPr>
          <w:rFonts w:ascii="Montserrat" w:hAnsi="Montserrat" w:cs="Arial"/>
          <w:b/>
          <w:sz w:val="16"/>
          <w:szCs w:val="16"/>
        </w:rPr>
        <w:t>EL PROVEEDOR</w:t>
      </w:r>
      <w:r w:rsidRPr="00201612">
        <w:rPr>
          <w:rFonts w:ascii="Montserrat" w:hAnsi="Montserrat" w:cs="Arial"/>
          <w:b/>
          <w:sz w:val="16"/>
          <w:szCs w:val="16"/>
        </w:rPr>
        <w:t>”</w:t>
      </w:r>
      <w:r w:rsidRPr="00201612">
        <w:rPr>
          <w:rFonts w:ascii="Montserrat" w:hAnsi="Montserrat" w:cs="Arial"/>
          <w:sz w:val="16"/>
          <w:szCs w:val="16"/>
        </w:rPr>
        <w:t xml:space="preserve"> </w:t>
      </w:r>
      <w:r>
        <w:rPr>
          <w:rFonts w:ascii="Montserrat" w:hAnsi="Montserrat" w:cs="Arial"/>
          <w:sz w:val="16"/>
          <w:szCs w:val="16"/>
        </w:rPr>
        <w:t xml:space="preserve">ACEPTAN Y SE </w:t>
      </w:r>
      <w:r w:rsidRPr="00201612">
        <w:rPr>
          <w:rFonts w:ascii="Montserrat" w:hAnsi="Montserrat" w:cs="Arial"/>
          <w:sz w:val="16"/>
          <w:szCs w:val="16"/>
        </w:rPr>
        <w:t>OBLIGA</w:t>
      </w:r>
      <w:r>
        <w:rPr>
          <w:rFonts w:ascii="Montserrat" w:hAnsi="Montserrat" w:cs="Arial"/>
          <w:sz w:val="16"/>
          <w:szCs w:val="16"/>
        </w:rPr>
        <w:t>N</w:t>
      </w:r>
      <w:r w:rsidRPr="00201612">
        <w:rPr>
          <w:rFonts w:ascii="Montserrat" w:hAnsi="Montserrat" w:cs="Arial"/>
          <w:sz w:val="16"/>
          <w:szCs w:val="16"/>
        </w:rPr>
        <w:t xml:space="preserve"> A </w:t>
      </w:r>
      <w:r w:rsidR="005D3348">
        <w:rPr>
          <w:rFonts w:ascii="Montserrat" w:hAnsi="Montserrat" w:cs="Arial"/>
          <w:sz w:val="16"/>
          <w:szCs w:val="16"/>
        </w:rPr>
        <w:t>ENTREGAR</w:t>
      </w:r>
      <w:r>
        <w:rPr>
          <w:rFonts w:ascii="Montserrat" w:hAnsi="Montserrat" w:cs="Arial"/>
          <w:sz w:val="16"/>
          <w:szCs w:val="16"/>
        </w:rPr>
        <w:t xml:space="preserve"> A </w:t>
      </w:r>
      <w:r w:rsidRPr="003753FF">
        <w:rPr>
          <w:rFonts w:ascii="Montserrat" w:hAnsi="Montserrat" w:cs="Arial"/>
          <w:b/>
          <w:sz w:val="16"/>
          <w:szCs w:val="16"/>
        </w:rPr>
        <w:t>“EL INSTITUTO”</w:t>
      </w:r>
      <w:r w:rsidR="00C64DE3">
        <w:rPr>
          <w:rFonts w:ascii="Montserrat" w:hAnsi="Montserrat" w:cs="Arial"/>
          <w:sz w:val="16"/>
          <w:szCs w:val="16"/>
        </w:rPr>
        <w:t xml:space="preserve"> LOS BIENES DE OSTEOSINTESIS Y ENDOPROTESIS</w:t>
      </w:r>
      <w:r>
        <w:rPr>
          <w:rFonts w:ascii="Montserrat" w:hAnsi="Montserrat" w:cs="Arial"/>
          <w:sz w:val="16"/>
          <w:szCs w:val="16"/>
        </w:rPr>
        <w:t xml:space="preserve"> AL AMPARO DEL PROCEDI</w:t>
      </w:r>
      <w:r w:rsidR="000C14A2">
        <w:rPr>
          <w:rFonts w:ascii="Montserrat" w:hAnsi="Montserrat" w:cs="Arial"/>
          <w:sz w:val="16"/>
          <w:szCs w:val="16"/>
        </w:rPr>
        <w:t>MIENTO</w:t>
      </w:r>
      <w:r>
        <w:rPr>
          <w:rFonts w:ascii="Montserrat" w:hAnsi="Montserrat" w:cs="Arial"/>
          <w:sz w:val="16"/>
          <w:szCs w:val="16"/>
        </w:rPr>
        <w:t xml:space="preserve"> DE CONTRATACIÓN  DE</w:t>
      </w:r>
      <w:r w:rsidR="000C14A2">
        <w:rPr>
          <w:rFonts w:ascii="Montserrat" w:hAnsi="Montserrat" w:cs="Arial"/>
          <w:sz w:val="16"/>
          <w:szCs w:val="16"/>
        </w:rPr>
        <w:t xml:space="preserve"> </w:t>
      </w:r>
      <w:r w:rsidR="002758BE">
        <w:rPr>
          <w:rFonts w:ascii="Montserrat" w:hAnsi="Montserrat" w:cs="Arial"/>
          <w:b/>
          <w:bCs/>
          <w:sz w:val="16"/>
          <w:szCs w:val="16"/>
        </w:rPr>
        <w:t>ADJUDICACIÓN DIRECTA ELECTRÓNICA INTERNACIONAL BAJO LA COBERTURA DE TRATADOS DE LIBRE COMERCIO CON CAPITULO DE COMPRAS GUBERNAMENTALES NÚMERO AA-50-GYR-050GYR012-T-242-2023</w:t>
      </w:r>
      <w:r>
        <w:rPr>
          <w:rFonts w:ascii="Montserrat" w:hAnsi="Montserrat" w:cs="Arial"/>
          <w:b/>
          <w:sz w:val="16"/>
          <w:szCs w:val="16"/>
        </w:rPr>
        <w:t xml:space="preserve">, </w:t>
      </w:r>
      <w:r w:rsidRPr="00201612">
        <w:rPr>
          <w:rFonts w:ascii="Montserrat" w:hAnsi="Montserrat" w:cs="Arial"/>
          <w:sz w:val="16"/>
          <w:szCs w:val="16"/>
        </w:rPr>
        <w:t xml:space="preserve">CUYAS CARACTERÍSTICAS, ESPECIFICACIONES Y ALCANCES SE DESCRIBEN EN EL </w:t>
      </w:r>
      <w:r w:rsidRPr="00201612">
        <w:rPr>
          <w:rFonts w:ascii="Montserrat" w:hAnsi="Montserrat" w:cs="Arial"/>
          <w:b/>
          <w:sz w:val="16"/>
          <w:szCs w:val="16"/>
        </w:rPr>
        <w:t>ANEXO 1 (UNO)</w:t>
      </w:r>
      <w:r w:rsidR="002758BE">
        <w:rPr>
          <w:rFonts w:ascii="Montserrat" w:hAnsi="Montserrat" w:cs="Arial"/>
          <w:i/>
          <w:sz w:val="16"/>
          <w:szCs w:val="16"/>
        </w:rPr>
        <w:t>.</w:t>
      </w:r>
    </w:p>
    <w:p w14:paraId="72919425" w14:textId="77777777" w:rsidR="006546C3" w:rsidRDefault="006546C3" w:rsidP="006546C3">
      <w:pPr>
        <w:jc w:val="both"/>
        <w:rPr>
          <w:rFonts w:ascii="Montserrat" w:hAnsi="Montserrat" w:cs="Arial"/>
          <w:sz w:val="16"/>
          <w:szCs w:val="16"/>
        </w:rPr>
      </w:pPr>
    </w:p>
    <w:p w14:paraId="4CABAA62" w14:textId="34A51A38" w:rsidR="00C64DE3" w:rsidRPr="00F65804" w:rsidRDefault="00C64DE3" w:rsidP="00C64DE3">
      <w:pPr>
        <w:numPr>
          <w:ilvl w:val="12"/>
          <w:numId w:val="0"/>
        </w:numPr>
        <w:ind w:left="1418" w:hanging="1418"/>
        <w:jc w:val="both"/>
        <w:rPr>
          <w:rFonts w:ascii="Montserrat" w:hAnsi="Montserrat" w:cs="Arial"/>
          <w:b/>
          <w:sz w:val="16"/>
          <w:szCs w:val="16"/>
        </w:rPr>
      </w:pPr>
      <w:r w:rsidRPr="00201612">
        <w:rPr>
          <w:rFonts w:ascii="Montserrat" w:hAnsi="Montserrat" w:cs="Arial"/>
          <w:b/>
          <w:sz w:val="16"/>
          <w:szCs w:val="16"/>
        </w:rPr>
        <w:t>SEGUNDA.-</w:t>
      </w:r>
      <w:r>
        <w:rPr>
          <w:rFonts w:ascii="Montserrat" w:hAnsi="Montserrat" w:cs="Arial"/>
          <w:b/>
          <w:sz w:val="16"/>
          <w:szCs w:val="16"/>
        </w:rPr>
        <w:t xml:space="preserve"> </w:t>
      </w:r>
      <w:r>
        <w:rPr>
          <w:rFonts w:ascii="Montserrat" w:hAnsi="Montserrat" w:cs="Arial"/>
          <w:b/>
          <w:sz w:val="16"/>
          <w:szCs w:val="16"/>
        </w:rPr>
        <w:tab/>
        <w:t>IMPORTE DEL CONTRATO.</w:t>
      </w:r>
      <w:r w:rsidRPr="00201612">
        <w:rPr>
          <w:rFonts w:ascii="Montserrat" w:hAnsi="Montserrat" w:cs="Arial"/>
          <w:b/>
          <w:sz w:val="16"/>
          <w:szCs w:val="16"/>
        </w:rPr>
        <w:t xml:space="preserve"> “EL INSTITUTO”</w:t>
      </w:r>
      <w:r w:rsidRPr="00201612">
        <w:rPr>
          <w:rFonts w:ascii="Montserrat" w:hAnsi="Montserrat" w:cs="Arial"/>
          <w:sz w:val="16"/>
          <w:szCs w:val="16"/>
        </w:rPr>
        <w:t xml:space="preserve"> CUENTA CON UN PRESUPUESTO </w:t>
      </w:r>
      <w:r w:rsidRPr="00080CAC">
        <w:rPr>
          <w:rFonts w:ascii="Montserrat" w:hAnsi="Montserrat" w:cs="Arial"/>
          <w:b/>
          <w:sz w:val="16"/>
          <w:szCs w:val="16"/>
        </w:rPr>
        <w:t>MÍNIMO</w:t>
      </w:r>
      <w:r w:rsidRPr="00080CAC">
        <w:rPr>
          <w:rFonts w:ascii="Montserrat" w:hAnsi="Montserrat" w:cs="Arial"/>
          <w:sz w:val="16"/>
          <w:szCs w:val="16"/>
        </w:rPr>
        <w:t xml:space="preserve"> COMO COMPROMISO A EJERCER POR LA </w:t>
      </w:r>
      <w:r w:rsidR="002758BE">
        <w:rPr>
          <w:rFonts w:ascii="Montserrat" w:hAnsi="Montserrat" w:cs="Arial"/>
          <w:sz w:val="16"/>
          <w:szCs w:val="16"/>
        </w:rPr>
        <w:t>ENTREGA DE LOS BIENES</w:t>
      </w:r>
      <w:r w:rsidRPr="00080CAC">
        <w:rPr>
          <w:rFonts w:ascii="Montserrat" w:hAnsi="Montserrat" w:cs="Arial"/>
          <w:sz w:val="16"/>
          <w:szCs w:val="16"/>
        </w:rPr>
        <w:t xml:space="preserve"> OBJETO DEL PRESENTE INSTRUMENTO JURÍDICO, POR LA CANTIDAD DE</w:t>
      </w:r>
      <w:r w:rsidRPr="00080CAC">
        <w:rPr>
          <w:rFonts w:ascii="Montserrat" w:hAnsi="Montserrat" w:cs="Arial"/>
          <w:b/>
          <w:sz w:val="16"/>
          <w:szCs w:val="16"/>
        </w:rPr>
        <w:t xml:space="preserve"> $</w:t>
      </w:r>
      <w:r w:rsidR="00F17317">
        <w:rPr>
          <w:rFonts w:ascii="Montserrat" w:hAnsi="Montserrat" w:cs="Arial"/>
          <w:b/>
          <w:sz w:val="16"/>
          <w:szCs w:val="16"/>
        </w:rPr>
        <w:t>91,200.00</w:t>
      </w:r>
      <w:r>
        <w:rPr>
          <w:rFonts w:ascii="Montserrat" w:hAnsi="Montserrat" w:cs="Arial"/>
          <w:b/>
          <w:sz w:val="16"/>
          <w:szCs w:val="16"/>
        </w:rPr>
        <w:t xml:space="preserve"> </w:t>
      </w:r>
      <w:r w:rsidRPr="00080CAC">
        <w:rPr>
          <w:rFonts w:ascii="Montserrat" w:hAnsi="Montserrat" w:cs="Arial"/>
          <w:b/>
          <w:sz w:val="16"/>
          <w:szCs w:val="16"/>
        </w:rPr>
        <w:t>(</w:t>
      </w:r>
      <w:r w:rsidR="00F17317">
        <w:rPr>
          <w:rFonts w:ascii="Montserrat" w:hAnsi="Montserrat" w:cs="Arial"/>
          <w:b/>
          <w:sz w:val="16"/>
          <w:szCs w:val="16"/>
        </w:rPr>
        <w:t>NOVENTA Y UN MIL DOSCIENTOS</w:t>
      </w:r>
      <w:r>
        <w:rPr>
          <w:rFonts w:ascii="Montserrat" w:hAnsi="Montserrat" w:cs="Arial"/>
          <w:b/>
          <w:sz w:val="16"/>
          <w:szCs w:val="16"/>
        </w:rPr>
        <w:t xml:space="preserve"> </w:t>
      </w:r>
      <w:r w:rsidRPr="00080CAC">
        <w:rPr>
          <w:rFonts w:ascii="Montserrat" w:hAnsi="Montserrat" w:cs="Arial"/>
          <w:b/>
          <w:sz w:val="16"/>
          <w:szCs w:val="16"/>
        </w:rPr>
        <w:t xml:space="preserve">PESOS </w:t>
      </w:r>
      <w:r>
        <w:rPr>
          <w:rFonts w:ascii="Montserrat" w:hAnsi="Montserrat" w:cs="Arial"/>
          <w:b/>
          <w:sz w:val="16"/>
          <w:szCs w:val="16"/>
        </w:rPr>
        <w:t>00</w:t>
      </w:r>
      <w:r w:rsidRPr="00080CAC">
        <w:rPr>
          <w:rFonts w:ascii="Montserrat" w:hAnsi="Montserrat" w:cs="Arial"/>
          <w:b/>
          <w:sz w:val="16"/>
          <w:szCs w:val="16"/>
        </w:rPr>
        <w:t>/100 M.N.)</w:t>
      </w:r>
      <w:r>
        <w:rPr>
          <w:rFonts w:ascii="Montserrat" w:hAnsi="Montserrat" w:cs="Arial"/>
          <w:b/>
          <w:sz w:val="16"/>
          <w:szCs w:val="16"/>
        </w:rPr>
        <w:t xml:space="preserve"> MÁS IVA</w:t>
      </w:r>
      <w:r>
        <w:rPr>
          <w:rFonts w:ascii="Montserrat" w:hAnsi="Montserrat" w:cs="Arial"/>
          <w:sz w:val="16"/>
          <w:szCs w:val="16"/>
        </w:rPr>
        <w:t xml:space="preserve"> </w:t>
      </w:r>
      <w:r w:rsidRPr="00080CAC">
        <w:rPr>
          <w:rFonts w:ascii="Montserrat" w:hAnsi="Montserrat" w:cs="Arial"/>
          <w:sz w:val="16"/>
          <w:szCs w:val="16"/>
        </w:rPr>
        <w:t xml:space="preserve">Y UN PRESUPUESTO </w:t>
      </w:r>
      <w:r w:rsidRPr="00080CAC">
        <w:rPr>
          <w:rFonts w:ascii="Montserrat" w:hAnsi="Montserrat" w:cs="Arial"/>
          <w:b/>
          <w:sz w:val="16"/>
          <w:szCs w:val="16"/>
        </w:rPr>
        <w:t>MÁXIMO</w:t>
      </w:r>
      <w:r w:rsidRPr="00080CAC">
        <w:rPr>
          <w:rFonts w:ascii="Montserrat" w:hAnsi="Montserrat" w:cs="Arial"/>
          <w:sz w:val="16"/>
          <w:szCs w:val="16"/>
        </w:rPr>
        <w:t xml:space="preserve"> SUSCEPTIBLE DE SER EJERCIDO POR LA CANTIDAD DE </w:t>
      </w:r>
      <w:r w:rsidRPr="00080CAC">
        <w:rPr>
          <w:rFonts w:ascii="Montserrat" w:hAnsi="Montserrat" w:cs="Arial"/>
          <w:b/>
          <w:sz w:val="16"/>
          <w:szCs w:val="16"/>
        </w:rPr>
        <w:t>$</w:t>
      </w:r>
      <w:r w:rsidR="00F17317">
        <w:rPr>
          <w:rFonts w:ascii="Montserrat" w:hAnsi="Montserrat" w:cs="Arial"/>
          <w:b/>
          <w:bCs/>
          <w:color w:val="000000"/>
          <w:sz w:val="16"/>
          <w:szCs w:val="16"/>
          <w:lang w:eastAsia="es-MX"/>
        </w:rPr>
        <w:t>228,000.00</w:t>
      </w:r>
      <w:r w:rsidRPr="00614A30">
        <w:rPr>
          <w:rFonts w:ascii="Montserrat" w:hAnsi="Montserrat" w:cs="Arial"/>
          <w:b/>
          <w:bCs/>
          <w:color w:val="000000"/>
          <w:sz w:val="16"/>
          <w:szCs w:val="16"/>
          <w:lang w:val="es-MX" w:eastAsia="es-MX"/>
        </w:rPr>
        <w:t xml:space="preserve"> </w:t>
      </w:r>
      <w:r w:rsidR="00F17317">
        <w:rPr>
          <w:rFonts w:ascii="Montserrat" w:hAnsi="Montserrat" w:cs="Arial"/>
          <w:b/>
          <w:sz w:val="16"/>
          <w:szCs w:val="16"/>
        </w:rPr>
        <w:t>(DOSCIENTOS VEINTIOCHO MIL</w:t>
      </w:r>
      <w:r>
        <w:rPr>
          <w:rFonts w:ascii="Montserrat" w:hAnsi="Montserrat" w:cs="Arial"/>
          <w:b/>
          <w:sz w:val="16"/>
          <w:szCs w:val="16"/>
        </w:rPr>
        <w:t xml:space="preserve"> </w:t>
      </w:r>
      <w:r w:rsidRPr="00080CAC">
        <w:rPr>
          <w:rFonts w:ascii="Montserrat" w:hAnsi="Montserrat" w:cs="Arial"/>
          <w:b/>
          <w:sz w:val="16"/>
          <w:szCs w:val="16"/>
        </w:rPr>
        <w:t xml:space="preserve">PESOS </w:t>
      </w:r>
      <w:r>
        <w:rPr>
          <w:rFonts w:ascii="Montserrat" w:hAnsi="Montserrat" w:cs="Arial"/>
          <w:b/>
          <w:sz w:val="16"/>
          <w:szCs w:val="16"/>
        </w:rPr>
        <w:t>00</w:t>
      </w:r>
      <w:r w:rsidRPr="00080CAC">
        <w:rPr>
          <w:rFonts w:ascii="Montserrat" w:hAnsi="Montserrat" w:cs="Arial"/>
          <w:b/>
          <w:sz w:val="16"/>
          <w:szCs w:val="16"/>
        </w:rPr>
        <w:t>/100 M.N.)</w:t>
      </w:r>
      <w:r>
        <w:rPr>
          <w:rFonts w:ascii="Montserrat" w:hAnsi="Montserrat" w:cs="Arial"/>
          <w:sz w:val="16"/>
          <w:szCs w:val="16"/>
        </w:rPr>
        <w:t xml:space="preserve"> </w:t>
      </w:r>
      <w:r w:rsidRPr="00053080">
        <w:rPr>
          <w:rFonts w:ascii="Montserrat" w:hAnsi="Montserrat" w:cs="Arial"/>
          <w:b/>
          <w:bCs/>
          <w:sz w:val="16"/>
          <w:szCs w:val="16"/>
        </w:rPr>
        <w:t>MÁS IVA</w:t>
      </w:r>
      <w:r>
        <w:rPr>
          <w:rFonts w:ascii="Montserrat" w:hAnsi="Montserrat" w:cs="Arial"/>
          <w:sz w:val="16"/>
          <w:szCs w:val="16"/>
        </w:rPr>
        <w:t xml:space="preserve"> </w:t>
      </w:r>
      <w:r w:rsidRPr="00080CAC">
        <w:rPr>
          <w:rFonts w:ascii="Montserrat" w:hAnsi="Montserrat" w:cs="Arial"/>
          <w:sz w:val="16"/>
          <w:szCs w:val="16"/>
        </w:rPr>
        <w:t xml:space="preserve">DE CONFORMIDAD CON LOS PRECIOS UNITARIOS QUE SE RELACIONAN EN EL </w:t>
      </w:r>
      <w:r w:rsidRPr="00080CAC">
        <w:rPr>
          <w:rFonts w:ascii="Montserrat" w:hAnsi="Montserrat" w:cs="Arial"/>
          <w:b/>
          <w:sz w:val="16"/>
          <w:szCs w:val="16"/>
        </w:rPr>
        <w:t xml:space="preserve">ANEXO 1 (UNO) </w:t>
      </w:r>
      <w:r w:rsidRPr="00080CAC">
        <w:rPr>
          <w:rFonts w:ascii="Montserrat" w:hAnsi="Montserrat" w:cs="Arial"/>
          <w:sz w:val="16"/>
          <w:szCs w:val="16"/>
        </w:rPr>
        <w:t>DEL PRESENTE CONTRATO</w:t>
      </w:r>
      <w:r>
        <w:rPr>
          <w:rFonts w:ascii="Montserrat" w:hAnsi="Montserrat" w:cs="Arial"/>
          <w:sz w:val="16"/>
          <w:szCs w:val="16"/>
        </w:rPr>
        <w:t>.</w:t>
      </w:r>
    </w:p>
    <w:p w14:paraId="70B4461E" w14:textId="77777777" w:rsidR="00C64DE3" w:rsidRDefault="00C64DE3" w:rsidP="00C64DE3">
      <w:pPr>
        <w:numPr>
          <w:ilvl w:val="12"/>
          <w:numId w:val="0"/>
        </w:numPr>
        <w:jc w:val="both"/>
        <w:rPr>
          <w:rFonts w:ascii="Montserrat" w:hAnsi="Montserrat" w:cs="Arial"/>
          <w:bCs/>
          <w:sz w:val="16"/>
          <w:szCs w:val="16"/>
        </w:rPr>
      </w:pPr>
    </w:p>
    <w:p w14:paraId="4EF2E8E7" w14:textId="77777777" w:rsidR="00C64DE3" w:rsidRDefault="00C64DE3" w:rsidP="00C64DE3">
      <w:pPr>
        <w:numPr>
          <w:ilvl w:val="12"/>
          <w:numId w:val="0"/>
        </w:numPr>
        <w:ind w:left="1418"/>
        <w:jc w:val="both"/>
        <w:rPr>
          <w:rFonts w:ascii="Montserrat" w:hAnsi="Montserrat"/>
          <w:sz w:val="16"/>
          <w:szCs w:val="16"/>
        </w:rPr>
      </w:pPr>
      <w:r w:rsidRPr="00080CAC">
        <w:rPr>
          <w:rFonts w:ascii="Montserrat" w:hAnsi="Montserrat"/>
          <w:sz w:val="16"/>
          <w:szCs w:val="16"/>
        </w:rPr>
        <w:t>LAS PARTES CONVIENEN QUE EL PRESENTE CONTRATO SE CELEBRA BAJO LA MODALIDAD DE PRECIOS FIJOS, POR LO QUE EL MONTO DE LOS MISMOS NO CAMBIARÁ DURANTE LA VIGENCIA DEL PRESENTE INSTRUMENTO JURÍDICO.</w:t>
      </w:r>
    </w:p>
    <w:p w14:paraId="1DD662F1" w14:textId="77777777" w:rsidR="00F65804" w:rsidRDefault="00F65804" w:rsidP="008A2B1A">
      <w:pPr>
        <w:pStyle w:val="Sangra2detindependiente"/>
        <w:tabs>
          <w:tab w:val="left" w:pos="-284"/>
          <w:tab w:val="left" w:pos="9498"/>
        </w:tabs>
        <w:ind w:left="1440" w:hanging="1440"/>
        <w:rPr>
          <w:rFonts w:ascii="Montserrat" w:hAnsi="Montserrat" w:cs="Arial"/>
          <w:b/>
          <w:color w:val="auto"/>
          <w:sz w:val="16"/>
          <w:szCs w:val="16"/>
        </w:rPr>
      </w:pPr>
    </w:p>
    <w:p w14:paraId="449E784A" w14:textId="77777777" w:rsidR="008A2B1A" w:rsidRPr="00F65804" w:rsidRDefault="008A2B1A" w:rsidP="00F65804">
      <w:pPr>
        <w:pStyle w:val="Sangra2detindependiente"/>
        <w:tabs>
          <w:tab w:val="left" w:pos="-284"/>
          <w:tab w:val="left" w:pos="9498"/>
        </w:tabs>
        <w:ind w:left="1418" w:hanging="1418"/>
        <w:rPr>
          <w:rFonts w:ascii="Montserrat" w:hAnsi="Montserrat" w:cs="Arial"/>
          <w:b/>
          <w:bCs/>
          <w:color w:val="auto"/>
          <w:sz w:val="16"/>
          <w:szCs w:val="16"/>
        </w:rPr>
      </w:pPr>
      <w:r w:rsidRPr="00F65804">
        <w:rPr>
          <w:rFonts w:ascii="Montserrat" w:hAnsi="Montserrat" w:cs="Arial"/>
          <w:b/>
          <w:color w:val="auto"/>
          <w:sz w:val="16"/>
          <w:szCs w:val="16"/>
        </w:rPr>
        <w:t xml:space="preserve">TERCERA.- </w:t>
      </w:r>
      <w:r w:rsidR="00F65804" w:rsidRPr="00F65804">
        <w:rPr>
          <w:rFonts w:ascii="Montserrat" w:hAnsi="Montserrat" w:cs="Arial"/>
          <w:b/>
          <w:color w:val="auto"/>
          <w:sz w:val="16"/>
          <w:szCs w:val="16"/>
        </w:rPr>
        <w:tab/>
      </w:r>
      <w:r w:rsidRPr="00F65804">
        <w:rPr>
          <w:rFonts w:ascii="Montserrat" w:hAnsi="Montserrat" w:cs="Arial"/>
          <w:b/>
          <w:bCs/>
          <w:color w:val="auto"/>
          <w:sz w:val="16"/>
          <w:szCs w:val="16"/>
        </w:rPr>
        <w:t>FORMA Y LUGAR DE PAGO.</w:t>
      </w:r>
      <w:r w:rsidR="00F65804" w:rsidRPr="00F65804">
        <w:rPr>
          <w:rFonts w:ascii="Montserrat" w:hAnsi="Montserrat" w:cs="Arial"/>
          <w:b/>
          <w:bCs/>
          <w:color w:val="auto"/>
          <w:sz w:val="16"/>
          <w:szCs w:val="16"/>
        </w:rPr>
        <w:t xml:space="preserve"> </w:t>
      </w:r>
      <w:r w:rsidRPr="00F65804">
        <w:rPr>
          <w:rFonts w:ascii="Montserrat" w:hAnsi="Montserrat" w:cs="Arial"/>
          <w:b/>
          <w:color w:val="auto"/>
          <w:sz w:val="16"/>
          <w:szCs w:val="22"/>
          <w:lang w:val="es-MX"/>
        </w:rPr>
        <w:t>“EL INSTITUTO”</w:t>
      </w:r>
      <w:r w:rsidRPr="00F65804">
        <w:rPr>
          <w:rFonts w:ascii="Montserrat" w:hAnsi="Montserrat" w:cs="Arial"/>
          <w:color w:val="auto"/>
          <w:sz w:val="16"/>
          <w:szCs w:val="22"/>
          <w:lang w:val="es-MX"/>
        </w:rPr>
        <w:t xml:space="preserve"> SE OBLIGA A PAGAR A </w:t>
      </w:r>
      <w:r w:rsidRPr="00F65804">
        <w:rPr>
          <w:rFonts w:ascii="Montserrat" w:hAnsi="Montserrat" w:cs="Arial"/>
          <w:b/>
          <w:color w:val="auto"/>
          <w:sz w:val="16"/>
          <w:szCs w:val="22"/>
          <w:lang w:val="es-MX"/>
        </w:rPr>
        <w:t>“EL PROVEEDOR”</w:t>
      </w:r>
      <w:r w:rsidRPr="00F65804">
        <w:rPr>
          <w:rFonts w:ascii="Montserrat" w:hAnsi="Montserrat" w:cs="Arial"/>
          <w:color w:val="auto"/>
          <w:sz w:val="16"/>
          <w:szCs w:val="22"/>
          <w:lang w:val="es-MX"/>
        </w:rPr>
        <w:t xml:space="preserve"> LA CANTIDAD SEÑALADA EN LA CLÁUSULA SEGUNDA DE ESTE INSTRUMENTO JURÍDICO, EN MONEDA NACIONAL, EN UN PLAZO MÁXIMO DE </w:t>
      </w:r>
      <w:r w:rsidRPr="00F65804">
        <w:rPr>
          <w:rFonts w:ascii="Montserrat" w:hAnsi="Montserrat" w:cs="Arial"/>
          <w:b/>
          <w:color w:val="auto"/>
          <w:sz w:val="16"/>
          <w:szCs w:val="22"/>
          <w:lang w:val="es-MX"/>
        </w:rPr>
        <w:t xml:space="preserve">20 DÍAS NATURALES SIGUIENTES, </w:t>
      </w:r>
      <w:r w:rsidRPr="00F65804">
        <w:rPr>
          <w:rFonts w:ascii="Montserrat" w:hAnsi="Montserrat" w:cs="Arial"/>
          <w:color w:val="auto"/>
          <w:sz w:val="16"/>
          <w:szCs w:val="22"/>
          <w:lang w:val="es-MX"/>
        </w:rPr>
        <w:t xml:space="preserve">A PARTIR DE LA FECHA EN QUE SEA ENTREGADO Y ACEPTADO EL COMPROBANTE FISCAL DIGITAL POR INTERNET (CFDI) O FACTURA ELECTRÓNICA POR </w:t>
      </w:r>
      <w:r w:rsidRPr="00F65804">
        <w:rPr>
          <w:rFonts w:ascii="Montserrat" w:hAnsi="Montserrat" w:cs="Arial"/>
          <w:b/>
          <w:color w:val="auto"/>
          <w:sz w:val="16"/>
          <w:szCs w:val="22"/>
          <w:lang w:val="es-MX"/>
        </w:rPr>
        <w:t>“EL INSTITUTO”</w:t>
      </w:r>
      <w:r w:rsidRPr="00F65804">
        <w:rPr>
          <w:rFonts w:ascii="Montserrat" w:hAnsi="Montserrat" w:cs="Arial"/>
          <w:color w:val="auto"/>
          <w:sz w:val="16"/>
          <w:szCs w:val="22"/>
          <w:lang w:val="es-MX"/>
        </w:rPr>
        <w:t>, CON LA APROBACIÓN (FIRMA) DEL ADMINISTRADOR DEL PRESENTE CONTRATO.</w:t>
      </w:r>
    </w:p>
    <w:p w14:paraId="0E798654" w14:textId="77777777" w:rsidR="008A2B1A" w:rsidRPr="002402D4" w:rsidRDefault="008A2B1A" w:rsidP="008A2B1A">
      <w:pPr>
        <w:jc w:val="both"/>
        <w:rPr>
          <w:rFonts w:ascii="Montserrat" w:hAnsi="Montserrat" w:cs="Arial"/>
          <w:sz w:val="16"/>
          <w:szCs w:val="22"/>
          <w:lang w:val="es-MX"/>
        </w:rPr>
      </w:pPr>
    </w:p>
    <w:p w14:paraId="6722F704" w14:textId="77777777" w:rsidR="008A2B1A" w:rsidRPr="002402D4" w:rsidRDefault="008A2B1A" w:rsidP="00F65804">
      <w:pPr>
        <w:ind w:left="1418"/>
        <w:jc w:val="both"/>
        <w:rPr>
          <w:rFonts w:ascii="Montserrat" w:hAnsi="Montserrat" w:cs="Arial"/>
          <w:sz w:val="16"/>
          <w:szCs w:val="22"/>
          <w:lang w:val="es-MX"/>
        </w:rPr>
      </w:pPr>
      <w:r w:rsidRPr="002402D4">
        <w:rPr>
          <w:rFonts w:ascii="Montserrat" w:hAnsi="Montserrat" w:cs="Arial"/>
          <w:sz w:val="16"/>
          <w:szCs w:val="22"/>
          <w:lang w:val="es-MX"/>
        </w:rPr>
        <w:t xml:space="preserve">EL CÓMPUTO DEL PLAZO PARA REALIZAR EL PAGO SE CONTABILIZARÁ A PARTIR DEL DÍA HÁBIL SIGUIENTE DE LA RECEPCIÓN DE LOS </w:t>
      </w:r>
      <w:r>
        <w:rPr>
          <w:rFonts w:ascii="Montserrat" w:hAnsi="Montserrat" w:cs="Arial"/>
          <w:sz w:val="16"/>
          <w:szCs w:val="22"/>
          <w:lang w:val="es-MX"/>
        </w:rPr>
        <w:t>SERVICIOS</w:t>
      </w:r>
      <w:r w:rsidRPr="002402D4">
        <w:rPr>
          <w:rFonts w:ascii="Montserrat" w:hAnsi="Montserrat" w:cs="Arial"/>
          <w:sz w:val="16"/>
          <w:szCs w:val="22"/>
          <w:lang w:val="es-MX"/>
        </w:rPr>
        <w:t xml:space="preserve"> Y DEL CFDI O FACTURA ELECTRÓNICA, ESTO CONSIDERANDO QUE NO EXISTAN ACLARACIONES AL IMPORTE O A </w:t>
      </w:r>
      <w:r w:rsidRPr="002402D4">
        <w:rPr>
          <w:rFonts w:ascii="Montserrat" w:hAnsi="Montserrat" w:cs="Arial"/>
          <w:sz w:val="16"/>
          <w:szCs w:val="22"/>
          <w:lang w:val="es-MX"/>
        </w:rPr>
        <w:lastRenderedPageBreak/>
        <w:t>LOS BIENES FACTURADOS, PARA LO CUAL ES NECESARIO QUE EL CFDI O FACTURA ELECTRÓNICA QUE SE PRESENTE REÚNA LOS REQUISITOS FISCALES QUE ESTABLECE LA LEGISLACIÓN EN LA MATERIA, EL DESGLOSE DE LOS BIENES ENTREGADOS Y LOS PRECIOS UNITARIOS; ASIMISMO, DEBERÁ ACOMPAÑARSE CON LA DOCUMENTACIÓN COMPLETA Y DEBIDAMENTE REQUISITADA.</w:t>
      </w:r>
    </w:p>
    <w:p w14:paraId="436B3EA0" w14:textId="77777777" w:rsidR="008A2B1A" w:rsidRPr="002402D4" w:rsidRDefault="008A2B1A" w:rsidP="008A2B1A">
      <w:pPr>
        <w:widowControl w:val="0"/>
        <w:jc w:val="both"/>
        <w:rPr>
          <w:rFonts w:ascii="Montserrat" w:hAnsi="Montserrat" w:cs="Arial"/>
          <w:sz w:val="16"/>
          <w:szCs w:val="22"/>
          <w:lang w:val="es-MX"/>
        </w:rPr>
      </w:pPr>
    </w:p>
    <w:p w14:paraId="044E68BB" w14:textId="77777777" w:rsidR="008A2B1A" w:rsidRPr="002402D4" w:rsidRDefault="008A2B1A" w:rsidP="009F3AB9">
      <w:pPr>
        <w:widowControl w:val="0"/>
        <w:ind w:left="1418"/>
        <w:jc w:val="both"/>
        <w:rPr>
          <w:rFonts w:ascii="Montserrat" w:hAnsi="Montserrat" w:cs="Arial"/>
          <w:sz w:val="16"/>
          <w:szCs w:val="22"/>
          <w:lang w:val="es-MX"/>
        </w:rPr>
      </w:pPr>
      <w:r>
        <w:rPr>
          <w:rFonts w:ascii="Montserrat" w:hAnsi="Montserrat" w:cs="Arial"/>
          <w:sz w:val="16"/>
          <w:szCs w:val="22"/>
          <w:lang w:val="es-MX"/>
        </w:rPr>
        <w:t xml:space="preserve">DE CONFORMIDAD CON </w:t>
      </w:r>
      <w:r w:rsidRPr="002402D4">
        <w:rPr>
          <w:rFonts w:ascii="Montserrat" w:hAnsi="Montserrat" w:cs="Arial"/>
          <w:sz w:val="16"/>
          <w:szCs w:val="22"/>
          <w:lang w:val="es-MX"/>
        </w:rPr>
        <w:t>L</w:t>
      </w:r>
      <w:r>
        <w:rPr>
          <w:rFonts w:ascii="Montserrat" w:hAnsi="Montserrat" w:cs="Arial"/>
          <w:sz w:val="16"/>
          <w:szCs w:val="22"/>
          <w:lang w:val="es-MX"/>
        </w:rPr>
        <w:t>OS</w:t>
      </w:r>
      <w:r w:rsidRPr="002402D4">
        <w:rPr>
          <w:rFonts w:ascii="Montserrat" w:hAnsi="Montserrat" w:cs="Arial"/>
          <w:sz w:val="16"/>
          <w:szCs w:val="22"/>
          <w:lang w:val="es-MX"/>
        </w:rPr>
        <w:t xml:space="preserve"> ARTÍCULO</w:t>
      </w:r>
      <w:r>
        <w:rPr>
          <w:rFonts w:ascii="Montserrat" w:hAnsi="Montserrat" w:cs="Arial"/>
          <w:sz w:val="16"/>
          <w:szCs w:val="22"/>
          <w:lang w:val="es-MX"/>
        </w:rPr>
        <w:t>S 89 Y</w:t>
      </w:r>
      <w:r w:rsidRPr="002402D4">
        <w:rPr>
          <w:rFonts w:ascii="Montserrat" w:hAnsi="Montserrat" w:cs="Arial"/>
          <w:sz w:val="16"/>
          <w:szCs w:val="22"/>
          <w:lang w:val="es-MX"/>
        </w:rPr>
        <w:t xml:space="preserve"> 90 DEL REGLAMENTO DE LA </w:t>
      </w:r>
      <w:r w:rsidRPr="002402D4">
        <w:rPr>
          <w:rFonts w:ascii="Montserrat" w:hAnsi="Montserrat" w:cs="Arial"/>
          <w:b/>
          <w:sz w:val="16"/>
          <w:szCs w:val="22"/>
          <w:lang w:val="es-MX"/>
        </w:rPr>
        <w:t>“LAASSP”</w:t>
      </w:r>
      <w:r w:rsidRPr="002402D4">
        <w:rPr>
          <w:rFonts w:ascii="Montserrat" w:hAnsi="Montserrat" w:cs="Arial"/>
          <w:sz w:val="16"/>
          <w:szCs w:val="22"/>
          <w:lang w:val="es-MX"/>
        </w:rPr>
        <w:t xml:space="preserve">, EN CASO DE QUE EL CFDI O FACTURA ELECTRÓNICA ENTREGADO PRESENTEN ERRORES, EL ADMINISTRADOR DEL PRESENTE CONTRATO, DENTRO DE LOS 3 (TRES) DÍAS HÁBILES SIGUIENTES DE SU RECEPCIÓN, INDICARÁ A </w:t>
      </w:r>
      <w:r w:rsidRPr="002402D4">
        <w:rPr>
          <w:rFonts w:ascii="Montserrat" w:hAnsi="Montserrat" w:cs="Arial"/>
          <w:b/>
          <w:sz w:val="16"/>
          <w:szCs w:val="22"/>
          <w:lang w:val="es-MX"/>
        </w:rPr>
        <w:t>“EL PROVEEDOR”</w:t>
      </w:r>
      <w:r w:rsidRPr="002402D4">
        <w:rPr>
          <w:rFonts w:ascii="Montserrat" w:hAnsi="Montserrat" w:cs="Arial"/>
          <w:sz w:val="16"/>
          <w:szCs w:val="22"/>
          <w:lang w:val="es-MX"/>
        </w:rPr>
        <w:t xml:space="preserve"> LAS DEFICIENCIAS QUE DEBERÁ CORREGIR; POR LO QUE, EL PROCEDIMIENTO DE PAGO REINICIARÁ EN EL MOMENTO EN QUE </w:t>
      </w:r>
      <w:r w:rsidRPr="002402D4">
        <w:rPr>
          <w:rFonts w:ascii="Montserrat" w:hAnsi="Montserrat" w:cs="Arial"/>
          <w:b/>
          <w:sz w:val="16"/>
          <w:szCs w:val="22"/>
          <w:lang w:val="es-MX"/>
        </w:rPr>
        <w:t>“EL PROVEEDOR”</w:t>
      </w:r>
      <w:r w:rsidRPr="002402D4">
        <w:rPr>
          <w:rFonts w:ascii="Montserrat" w:hAnsi="Montserrat" w:cs="Arial"/>
          <w:sz w:val="16"/>
          <w:szCs w:val="22"/>
          <w:lang w:val="es-MX"/>
        </w:rPr>
        <w:t xml:space="preserve"> PRESENTE EL CFDI O FACTURA ELECTRÓNICA CORREGIDO.</w:t>
      </w:r>
    </w:p>
    <w:p w14:paraId="4F1470ED" w14:textId="77777777" w:rsidR="008A2B1A" w:rsidRPr="002402D4" w:rsidRDefault="008A2B1A" w:rsidP="008A2B1A">
      <w:pPr>
        <w:widowControl w:val="0"/>
        <w:jc w:val="both"/>
        <w:rPr>
          <w:rFonts w:ascii="Montserrat" w:hAnsi="Montserrat" w:cs="Arial"/>
          <w:sz w:val="16"/>
          <w:szCs w:val="22"/>
          <w:lang w:val="es-MX"/>
        </w:rPr>
      </w:pPr>
    </w:p>
    <w:p w14:paraId="5E3D0744" w14:textId="77777777" w:rsidR="008A2B1A" w:rsidRPr="002402D4" w:rsidRDefault="008A2B1A" w:rsidP="009F3AB9">
      <w:pPr>
        <w:ind w:left="1418"/>
        <w:jc w:val="both"/>
        <w:rPr>
          <w:rFonts w:ascii="Montserrat" w:hAnsi="Montserrat" w:cs="Arial"/>
          <w:sz w:val="16"/>
          <w:szCs w:val="22"/>
          <w:lang w:val="es-MX"/>
        </w:rPr>
      </w:pPr>
      <w:r w:rsidRPr="002402D4">
        <w:rPr>
          <w:rFonts w:ascii="Montserrat" w:hAnsi="Montserrat" w:cs="Arial"/>
          <w:sz w:val="16"/>
          <w:szCs w:val="22"/>
          <w:lang w:val="es-MX"/>
        </w:rPr>
        <w:t xml:space="preserve">EL TIEMPO QUE </w:t>
      </w:r>
      <w:r w:rsidRPr="002402D4">
        <w:rPr>
          <w:rFonts w:ascii="Montserrat" w:hAnsi="Montserrat" w:cs="Arial"/>
          <w:b/>
          <w:sz w:val="16"/>
          <w:szCs w:val="22"/>
          <w:lang w:val="es-MX"/>
        </w:rPr>
        <w:t>“EL PROVEEDOR”</w:t>
      </w:r>
      <w:r w:rsidRPr="002402D4">
        <w:rPr>
          <w:rFonts w:ascii="Montserrat" w:hAnsi="Montserrat" w:cs="Arial"/>
          <w:sz w:val="16"/>
          <w:szCs w:val="22"/>
          <w:lang w:val="es-MX"/>
        </w:rPr>
        <w:t xml:space="preserve"> UTILICE PARA LA CORRECCIÓN DE LA DOCUMENTACIÓN ENTREGADA, NO SE COMPUTARÁ PARA EFECTOS DE PAGO, DE ACUERDO CON LO ESTABLECIDO EN EL ARTÍCULO 51 DE LA </w:t>
      </w:r>
      <w:r w:rsidRPr="002402D4">
        <w:rPr>
          <w:rFonts w:ascii="Montserrat" w:hAnsi="Montserrat" w:cs="Arial"/>
          <w:b/>
          <w:sz w:val="16"/>
          <w:szCs w:val="22"/>
          <w:lang w:val="es-MX"/>
        </w:rPr>
        <w:t>“LAASSP”</w:t>
      </w:r>
      <w:r w:rsidRPr="002402D4">
        <w:rPr>
          <w:rFonts w:ascii="Montserrat" w:hAnsi="Montserrat" w:cs="Arial"/>
          <w:sz w:val="16"/>
          <w:szCs w:val="22"/>
          <w:lang w:val="es-MX"/>
        </w:rPr>
        <w:t>.</w:t>
      </w:r>
    </w:p>
    <w:p w14:paraId="664CAD5E" w14:textId="77777777" w:rsidR="008A2B1A" w:rsidRDefault="008A2B1A" w:rsidP="009F3AB9">
      <w:pPr>
        <w:pStyle w:val="Sangra2detindependiente"/>
        <w:tabs>
          <w:tab w:val="left" w:pos="-284"/>
          <w:tab w:val="left" w:pos="9498"/>
        </w:tabs>
        <w:ind w:left="1418"/>
        <w:rPr>
          <w:rFonts w:ascii="Montserrat" w:hAnsi="Montserrat" w:cs="Arial"/>
          <w:b/>
          <w:bCs/>
          <w:color w:val="auto"/>
          <w:sz w:val="16"/>
          <w:szCs w:val="16"/>
        </w:rPr>
      </w:pPr>
    </w:p>
    <w:p w14:paraId="26A3DE0B" w14:textId="77777777" w:rsidR="008A2B1A" w:rsidRPr="00EA2A58" w:rsidRDefault="008A2B1A" w:rsidP="009F3AB9">
      <w:pPr>
        <w:autoSpaceDE w:val="0"/>
        <w:autoSpaceDN w:val="0"/>
        <w:adjustRightInd w:val="0"/>
        <w:ind w:left="1418"/>
        <w:jc w:val="both"/>
        <w:rPr>
          <w:rFonts w:ascii="Montserrat" w:hAnsi="Montserrat" w:cs="Arial"/>
          <w:b/>
          <w:bCs/>
          <w:sz w:val="16"/>
          <w:szCs w:val="16"/>
        </w:rPr>
      </w:pPr>
      <w:r w:rsidRPr="00EA2A58">
        <w:rPr>
          <w:rFonts w:ascii="Montserrat" w:hAnsi="Montserrat" w:cs="Arial"/>
          <w:b/>
          <w:bCs/>
          <w:sz w:val="16"/>
          <w:szCs w:val="16"/>
        </w:rPr>
        <w:t xml:space="preserve">EL CFDI O FACTURA SE DEBERÁ PRESENTAR EN </w:t>
      </w:r>
      <w:r w:rsidRPr="00EA2A58">
        <w:rPr>
          <w:rFonts w:ascii="Montserrat" w:hAnsi="Montserrat" w:cs="Arial"/>
          <w:b/>
          <w:sz w:val="16"/>
          <w:szCs w:val="16"/>
          <w:lang w:val="es-MX"/>
        </w:rPr>
        <w:t>ORIGINAL Y COPIA CON LOS REQUISITOS FISCALES RESPE</w:t>
      </w:r>
      <w:r w:rsidR="00EA2A58" w:rsidRPr="00EA2A58">
        <w:rPr>
          <w:rFonts w:ascii="Montserrat" w:hAnsi="Montserrat" w:cs="Arial"/>
          <w:b/>
          <w:sz w:val="16"/>
          <w:szCs w:val="16"/>
          <w:lang w:val="es-MX"/>
        </w:rPr>
        <w:t xml:space="preserve">CTIVOS, EN LA QUE SE INDIQUE LOS BIENES ENTREGADOS </w:t>
      </w:r>
      <w:r w:rsidRPr="00EA2A58">
        <w:rPr>
          <w:rFonts w:ascii="Montserrat" w:hAnsi="Montserrat" w:cs="Arial"/>
          <w:b/>
          <w:sz w:val="16"/>
          <w:szCs w:val="16"/>
          <w:lang w:val="es-MX"/>
        </w:rPr>
        <w:t xml:space="preserve">Y EL NÚMERO DE CONTRATO, EN SU CASO, EL DOCUMENTO QUE AVALE LA </w:t>
      </w:r>
      <w:r w:rsidR="00EA2A58" w:rsidRPr="00EA2A58">
        <w:rPr>
          <w:rFonts w:ascii="Montserrat" w:hAnsi="Montserrat" w:cs="Arial"/>
          <w:b/>
          <w:sz w:val="16"/>
          <w:szCs w:val="16"/>
          <w:lang w:val="es-MX"/>
        </w:rPr>
        <w:t>ENTREGA</w:t>
      </w:r>
      <w:r w:rsidRPr="00EA2A58">
        <w:rPr>
          <w:rFonts w:ascii="Montserrat" w:hAnsi="Montserrat" w:cs="Arial"/>
          <w:b/>
          <w:sz w:val="16"/>
          <w:szCs w:val="16"/>
          <w:lang w:val="es-MX"/>
        </w:rPr>
        <w:t>, SELLADO POR EL ÁREA DEL INSTITUTO EN LA QUE SE PRESTÓ ÉSTE, MISMO QUE DEBERÁ SER ENTREGADO EN EL  SIGUIENTE DOMICILIO: ZARAGOZA NO. 62, COLONIA CENTRO, C. P. 28000, EN COLIMA, COLIMA.</w:t>
      </w:r>
    </w:p>
    <w:p w14:paraId="778A1F3D" w14:textId="77777777" w:rsidR="008A2B1A" w:rsidRDefault="008A2B1A" w:rsidP="009F3AB9">
      <w:pPr>
        <w:pStyle w:val="Sangra2detindependiente"/>
        <w:tabs>
          <w:tab w:val="left" w:pos="-284"/>
          <w:tab w:val="left" w:pos="9498"/>
        </w:tabs>
        <w:ind w:left="1418"/>
        <w:rPr>
          <w:rFonts w:ascii="Montserrat" w:hAnsi="Montserrat" w:cs="Arial"/>
          <w:b/>
          <w:bCs/>
          <w:color w:val="auto"/>
          <w:sz w:val="16"/>
          <w:szCs w:val="16"/>
        </w:rPr>
      </w:pPr>
    </w:p>
    <w:p w14:paraId="08DD5FCC" w14:textId="77777777" w:rsidR="008A2B1A" w:rsidRPr="00201612"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201612">
        <w:rPr>
          <w:rFonts w:ascii="Montserrat" w:eastAsia="Lucida Sans Unicode" w:hAnsi="Montserrat" w:cs="Arial"/>
          <w:kern w:val="1"/>
          <w:sz w:val="16"/>
          <w:szCs w:val="16"/>
          <w:lang w:val="es-MX" w:eastAsia="en-US"/>
        </w:rPr>
        <w:t xml:space="preserve">EL INSTITUTO PAGARÁ AL PROVEEDOR, PREVIA VALIDACIÓN DE LOS SERVICIOS OBJETO DE ESTE CONTRATO EN LAS OFICINAS DE TESORERÍA DEL INSTITUTO, UBICADA EN LA DELEGACIÓN Y CONFORME A LOS REQUERIMIENTOS DE CADA UNA EN ESPECÍFICO, A LA PRESENTACIÓN DE LA DOCUMENTACIÓN COMPROBATORIA DEBIDAMENTE REQUISITADA. </w:t>
      </w:r>
    </w:p>
    <w:p w14:paraId="2FB0D9AC" w14:textId="77777777" w:rsidR="008A2B1A" w:rsidRDefault="008A2B1A" w:rsidP="009F3AB9">
      <w:pPr>
        <w:autoSpaceDE w:val="0"/>
        <w:autoSpaceDN w:val="0"/>
        <w:adjustRightInd w:val="0"/>
        <w:jc w:val="both"/>
        <w:rPr>
          <w:rFonts w:ascii="Montserrat" w:hAnsi="Montserrat" w:cs="Arial"/>
          <w:iCs/>
          <w:sz w:val="16"/>
          <w:szCs w:val="16"/>
        </w:rPr>
      </w:pPr>
    </w:p>
    <w:p w14:paraId="2E9B56AE" w14:textId="6DECC909" w:rsidR="008A2B1A" w:rsidRPr="00201612" w:rsidRDefault="008A2B1A" w:rsidP="009F3AB9">
      <w:pPr>
        <w:autoSpaceDE w:val="0"/>
        <w:autoSpaceDN w:val="0"/>
        <w:adjustRightInd w:val="0"/>
        <w:ind w:left="1418"/>
        <w:jc w:val="both"/>
        <w:rPr>
          <w:rFonts w:ascii="Montserrat" w:hAnsi="Montserrat" w:cs="Arial"/>
          <w:sz w:val="16"/>
          <w:szCs w:val="16"/>
        </w:rPr>
      </w:pPr>
      <w:r w:rsidRPr="00201612">
        <w:rPr>
          <w:rFonts w:ascii="Montserrat" w:hAnsi="Montserrat" w:cs="Arial"/>
          <w:iCs/>
          <w:sz w:val="16"/>
          <w:szCs w:val="16"/>
        </w:rPr>
        <w:t xml:space="preserve">EL PROVEEDOR ACEPTA QUE EL INSTITUTO </w:t>
      </w:r>
      <w:r w:rsidRPr="008A2B1A">
        <w:rPr>
          <w:rFonts w:ascii="Montserrat" w:hAnsi="Montserrat" w:cs="Arial"/>
          <w:iCs/>
          <w:sz w:val="16"/>
          <w:szCs w:val="16"/>
        </w:rPr>
        <w:t xml:space="preserve">LE EFECTÚE EL PAGO A TRAVÉS DE TRANSFERENCIA ELECTRÓNICA, PARA </w:t>
      </w:r>
      <w:r w:rsidRPr="004A6E3F">
        <w:rPr>
          <w:rFonts w:ascii="Montserrat" w:hAnsi="Montserrat" w:cs="Arial"/>
          <w:iCs/>
          <w:sz w:val="16"/>
          <w:szCs w:val="16"/>
        </w:rPr>
        <w:t xml:space="preserve">TAL EFECTO PROPORCIONA LA CUENTA NÚMERO </w:t>
      </w:r>
      <w:r w:rsidR="00D2513C" w:rsidRPr="00AA08C4">
        <w:rPr>
          <w:rFonts w:ascii="Montserrat" w:hAnsi="Montserrat" w:cs="Arial"/>
          <w:b/>
          <w:bCs/>
          <w:sz w:val="16"/>
          <w:szCs w:val="16"/>
        </w:rPr>
        <w:t xml:space="preserve">0832873614, </w:t>
      </w:r>
      <w:r w:rsidR="00D2513C" w:rsidRPr="00AA08C4">
        <w:rPr>
          <w:rFonts w:ascii="Montserrat" w:hAnsi="Montserrat" w:cs="Arial"/>
          <w:bCs/>
          <w:sz w:val="16"/>
          <w:szCs w:val="16"/>
        </w:rPr>
        <w:t xml:space="preserve"> CLABE INTERBANCARIA NÚMERO </w:t>
      </w:r>
      <w:r w:rsidR="00D2513C" w:rsidRPr="00AA08C4">
        <w:rPr>
          <w:rFonts w:ascii="Montserrat" w:hAnsi="Montserrat" w:cs="Arial"/>
          <w:b/>
          <w:bCs/>
          <w:sz w:val="16"/>
          <w:szCs w:val="16"/>
        </w:rPr>
        <w:t xml:space="preserve">072 320 008328736148 </w:t>
      </w:r>
      <w:r w:rsidR="00D2513C" w:rsidRPr="00AA08C4">
        <w:rPr>
          <w:rFonts w:ascii="Montserrat" w:hAnsi="Montserrat" w:cs="Arial"/>
          <w:bCs/>
          <w:sz w:val="16"/>
          <w:szCs w:val="16"/>
        </w:rPr>
        <w:t xml:space="preserve">DEL  </w:t>
      </w:r>
      <w:r w:rsidR="00D2513C" w:rsidRPr="00AA08C4">
        <w:rPr>
          <w:rFonts w:ascii="Montserrat" w:hAnsi="Montserrat" w:cs="Arial"/>
          <w:b/>
          <w:bCs/>
          <w:sz w:val="16"/>
          <w:szCs w:val="16"/>
        </w:rPr>
        <w:t xml:space="preserve">GRUPO FINANCIERO BANORTE, S.A.B. DE C.V., </w:t>
      </w:r>
      <w:r w:rsidR="00D2513C" w:rsidRPr="00AA08C4">
        <w:rPr>
          <w:rFonts w:ascii="Montserrat" w:hAnsi="Montserrat" w:cs="Arial"/>
          <w:bCs/>
          <w:sz w:val="16"/>
          <w:szCs w:val="16"/>
        </w:rPr>
        <w:t xml:space="preserve">A NOMBRE DE </w:t>
      </w:r>
      <w:r w:rsidR="00D2513C" w:rsidRPr="00AA08C4">
        <w:rPr>
          <w:rFonts w:ascii="Montserrat" w:hAnsi="Montserrat" w:cs="Arial"/>
          <w:b/>
          <w:bCs/>
          <w:sz w:val="16"/>
          <w:szCs w:val="16"/>
        </w:rPr>
        <w:t>STRAUMA DE MEXICO, S.A. DE C.V.</w:t>
      </w:r>
      <w:r w:rsidR="00760AF5" w:rsidRPr="00D74168">
        <w:rPr>
          <w:rFonts w:ascii="Montserrat" w:hAnsi="Montserrat" w:cs="Arial"/>
          <w:b/>
          <w:sz w:val="16"/>
          <w:szCs w:val="16"/>
          <w:lang w:val="es-MX"/>
        </w:rPr>
        <w:t>,</w:t>
      </w:r>
      <w:r w:rsidRPr="00D74168">
        <w:rPr>
          <w:rFonts w:ascii="Montserrat" w:hAnsi="Montserrat" w:cs="Arial"/>
          <w:b/>
          <w:iCs/>
          <w:sz w:val="16"/>
          <w:szCs w:val="16"/>
        </w:rPr>
        <w:t xml:space="preserve">  </w:t>
      </w:r>
      <w:r w:rsidRPr="00D74168">
        <w:rPr>
          <w:rFonts w:ascii="Montserrat" w:hAnsi="Montserrat" w:cs="Arial"/>
          <w:sz w:val="16"/>
          <w:szCs w:val="16"/>
        </w:rPr>
        <w:t>EL PAGO SE</w:t>
      </w:r>
      <w:r w:rsidRPr="008A2B1A">
        <w:rPr>
          <w:rFonts w:ascii="Montserrat" w:hAnsi="Montserrat" w:cs="Arial"/>
          <w:sz w:val="16"/>
          <w:szCs w:val="16"/>
        </w:rPr>
        <w:t xml:space="preserve"> DEPOSITARÁ EN LA FECHA PROGRAMADA DE PAGO, SI LA CUENTA BANCARIA DEL PROVEEDOR ESTA</w:t>
      </w:r>
      <w:r w:rsidRPr="00201612">
        <w:rPr>
          <w:rFonts w:ascii="Montserrat" w:hAnsi="Montserrat" w:cs="Arial"/>
          <w:sz w:val="16"/>
          <w:szCs w:val="16"/>
        </w:rPr>
        <w:t xml:space="preserve"> CONTRATADA CON BANAMEX, HSBC, BANORTE, SANTANDER O SCOTIABANK.</w:t>
      </w:r>
    </w:p>
    <w:p w14:paraId="185917B9" w14:textId="77777777" w:rsidR="008A2B1A" w:rsidRPr="00201612" w:rsidRDefault="008A2B1A" w:rsidP="009F3AB9">
      <w:pPr>
        <w:autoSpaceDE w:val="0"/>
        <w:autoSpaceDN w:val="0"/>
        <w:adjustRightInd w:val="0"/>
        <w:ind w:left="1418"/>
        <w:jc w:val="both"/>
        <w:rPr>
          <w:rFonts w:ascii="Montserrat" w:hAnsi="Montserrat" w:cs="Arial"/>
          <w:sz w:val="16"/>
          <w:szCs w:val="16"/>
        </w:rPr>
      </w:pPr>
    </w:p>
    <w:p w14:paraId="2CEFC4C3" w14:textId="77777777" w:rsidR="008A2B1A" w:rsidRDefault="008A2B1A" w:rsidP="009F3AB9">
      <w:pPr>
        <w:tabs>
          <w:tab w:val="left" w:pos="-284"/>
          <w:tab w:val="left" w:pos="2552"/>
          <w:tab w:val="left" w:pos="9498"/>
        </w:tabs>
        <w:overflowPunct w:val="0"/>
        <w:autoSpaceDE w:val="0"/>
        <w:autoSpaceDN w:val="0"/>
        <w:adjustRightInd w:val="0"/>
        <w:ind w:left="1418"/>
        <w:jc w:val="both"/>
        <w:textAlignment w:val="baseline"/>
        <w:rPr>
          <w:rFonts w:ascii="Montserrat" w:hAnsi="Montserrat" w:cs="Arial"/>
          <w:sz w:val="16"/>
          <w:szCs w:val="16"/>
        </w:rPr>
      </w:pPr>
      <w:r w:rsidRPr="00201612">
        <w:rPr>
          <w:rFonts w:ascii="Montserrat" w:hAnsi="Montserrat" w:cs="Arial"/>
          <w:sz w:val="16"/>
          <w:szCs w:val="16"/>
        </w:rPr>
        <w:t>EN CASO DE QUE EL PROVEEDOR SOLICITE EL ABONO EN UNA CUENTA CONTRATADA EN UN BANCO DIFERENTE A LOS ANTES CITADOS (INTERBANCARIO), EL IMSS REALIZARÁ LA INSTRUCCIÓN DE PAGO EN LA FECHA DE SU VENCIMIENTO DEL CONTRARECIBO Y SU APLICACIÓN SE LLEVARÁ A CABO AL DÍA HÁBIL SIGUIENTE, DE ACUERDO CON EL MECANISMO ESTABLECIDO CON CECOBAN.</w:t>
      </w:r>
    </w:p>
    <w:p w14:paraId="055C3B4B" w14:textId="77777777" w:rsidR="00EA2A58" w:rsidRPr="00201612" w:rsidRDefault="00EA2A58" w:rsidP="009F3AB9">
      <w:pPr>
        <w:tabs>
          <w:tab w:val="left" w:pos="-284"/>
          <w:tab w:val="left" w:pos="2552"/>
          <w:tab w:val="left" w:pos="9498"/>
        </w:tabs>
        <w:overflowPunct w:val="0"/>
        <w:autoSpaceDE w:val="0"/>
        <w:autoSpaceDN w:val="0"/>
        <w:adjustRightInd w:val="0"/>
        <w:ind w:left="1418"/>
        <w:jc w:val="both"/>
        <w:textAlignment w:val="baseline"/>
        <w:rPr>
          <w:rFonts w:ascii="Montserrat" w:hAnsi="Montserrat" w:cs="Arial"/>
          <w:sz w:val="16"/>
          <w:szCs w:val="16"/>
        </w:rPr>
      </w:pPr>
    </w:p>
    <w:p w14:paraId="3E5B668A" w14:textId="77777777" w:rsidR="008A2B1A" w:rsidRPr="00201612"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201612">
        <w:rPr>
          <w:rFonts w:ascii="Montserrat" w:eastAsia="Lucida Sans Unicode" w:hAnsi="Montserrat" w:cs="Arial"/>
          <w:kern w:val="1"/>
          <w:sz w:val="16"/>
          <w:szCs w:val="16"/>
          <w:lang w:val="es-MX" w:eastAsia="en-US"/>
        </w:rPr>
        <w:t>ASIMISMO, EL INSTITUTO ACEPTARÁ DEL PROVEEDOR, QUE EN EL SUPUESTO DE QUE TENGA CUENTAS LIQUIDAS Y EXIGIBLES A SU CARGO, APLICARLAS CONTRA LOS ADEUDOS QUE, EN SU CASO, TUVIERA POR CONCEPTO DE CUOTAS OBRERO PATRONALES, CONFORME A LO PREVISTO EN EL ARTÍCULO 40 B, DE LA LEY DEL SEGURO SOCIAL.</w:t>
      </w:r>
    </w:p>
    <w:p w14:paraId="5379A21C" w14:textId="77777777" w:rsidR="008A2B1A" w:rsidRPr="00201612"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p>
    <w:p w14:paraId="7C4CEE2D" w14:textId="77777777" w:rsidR="008A2B1A" w:rsidRPr="00201612"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201612">
        <w:rPr>
          <w:rFonts w:ascii="Montserrat" w:eastAsia="Lucida Sans Unicode" w:hAnsi="Montserrat" w:cs="Arial"/>
          <w:kern w:val="1"/>
          <w:sz w:val="16"/>
          <w:szCs w:val="16"/>
          <w:lang w:val="es-MX" w:eastAsia="en-US"/>
        </w:rPr>
        <w:t>LOS PROVEEDORES QUE PRESTEN SERVICIOS AL INSTITUTO, Y QUE CELEBREN CONTRATOS DE CESIÓN DE DERECHOS DE COBRO, DEBERÁN NOTIFICARLO AL INSTITUTO, CON UN MÍNIMO DE 5 (CINCO) DÍAS NATURALES ANTERIORES A LA FECHA DE PAGO PROGRAMADA, ENTREGANDO INVARIABLEMENTE UNA COPIA DE LOS CONTRA-RECIBOS CUYO IMPORTE SE CEDE, ADEMÁS DE LOS DOCUMENTOS SUSTANTIVOS DE DICHA CESIÓN.</w:t>
      </w:r>
    </w:p>
    <w:p w14:paraId="2E5A24AB" w14:textId="77777777" w:rsidR="008A2B1A" w:rsidRPr="00201612"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p>
    <w:p w14:paraId="533D7263" w14:textId="77777777" w:rsidR="008A2B1A" w:rsidRPr="00AC7786"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AC7786">
        <w:rPr>
          <w:rFonts w:ascii="Montserrat" w:eastAsia="Lucida Sans Unicode" w:hAnsi="Montserrat" w:cs="Arial"/>
          <w:kern w:val="1"/>
          <w:sz w:val="16"/>
          <w:szCs w:val="16"/>
          <w:lang w:val="es-MX" w:eastAsia="en-US"/>
        </w:rPr>
        <w:t>EL PAGO DE LA PRESTACIÓN DEL SERVICIO, QUEDARÁ CONDICIONADO PROPORCIONALMENTE AL PAGO QUE EL PROVEEDOR DEBA EFECTUAR POR CONCEPTO DE PENAS CONVENCIONALES. EN CASO DE INCUMPLIMIENTO EN EL PAGO AL PROVEEDOR; O PAGOS EN EXCESO POR EL SERVICIO PRESTADO, EL INSTITUTO SE SUJETARÁ A LO ESTABLECIDO POR EL ARTÍCULO 51 DE LA LEY.</w:t>
      </w:r>
    </w:p>
    <w:p w14:paraId="775A17A1" w14:textId="77777777" w:rsidR="008A2B1A" w:rsidRPr="00AC7786"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p>
    <w:p w14:paraId="56496942" w14:textId="77777777" w:rsidR="008A2B1A" w:rsidRPr="00AC7786" w:rsidRDefault="008A2B1A" w:rsidP="009F3AB9">
      <w:pPr>
        <w:numPr>
          <w:ilvl w:val="12"/>
          <w:numId w:val="0"/>
        </w:numPr>
        <w:ind w:left="1418"/>
        <w:jc w:val="both"/>
        <w:rPr>
          <w:rFonts w:ascii="Montserrat" w:hAnsi="Montserrat" w:cs="Arial"/>
          <w:sz w:val="16"/>
          <w:szCs w:val="16"/>
          <w:lang w:eastAsia="ar-SA"/>
        </w:rPr>
      </w:pPr>
      <w:r w:rsidRPr="00AC7786">
        <w:rPr>
          <w:rFonts w:ascii="Montserrat" w:hAnsi="Montserrat" w:cs="Arial"/>
          <w:b/>
          <w:bCs/>
          <w:sz w:val="16"/>
          <w:szCs w:val="16"/>
          <w:lang w:eastAsia="ar-SA"/>
        </w:rPr>
        <w:t>“EL PROVEEDOR”</w:t>
      </w:r>
      <w:r w:rsidRPr="00AC7786">
        <w:rPr>
          <w:rFonts w:ascii="Montserrat" w:hAnsi="Montserrat" w:cs="Arial"/>
          <w:sz w:val="16"/>
          <w:szCs w:val="16"/>
          <w:lang w:eastAsia="ar-SA"/>
        </w:rPr>
        <w:t xml:space="preserve"> DURANTE LA VIGENCIA DEL PRESENTE CONTRATO, QUEDA OBLIGADO A ENTREGAR A </w:t>
      </w:r>
      <w:r w:rsidRPr="00AC7786">
        <w:rPr>
          <w:rFonts w:ascii="Montserrat" w:hAnsi="Montserrat" w:cs="Arial"/>
          <w:b/>
          <w:bCs/>
          <w:sz w:val="16"/>
          <w:szCs w:val="16"/>
          <w:lang w:eastAsia="ar-SA"/>
        </w:rPr>
        <w:t>“EL INSTITUTO</w:t>
      </w:r>
      <w:r w:rsidRPr="00AC7786">
        <w:rPr>
          <w:rFonts w:ascii="Montserrat" w:hAnsi="Montserrat" w:cs="Arial"/>
          <w:bCs/>
          <w:sz w:val="16"/>
          <w:szCs w:val="16"/>
          <w:lang w:eastAsia="ar-SA"/>
        </w:rPr>
        <w:t>”</w:t>
      </w:r>
      <w:r w:rsidRPr="00AC7786">
        <w:rPr>
          <w:rFonts w:ascii="Montserrat" w:hAnsi="Montserrat" w:cs="Arial"/>
          <w:sz w:val="16"/>
          <w:szCs w:val="16"/>
          <w:lang w:eastAsia="ar-SA"/>
        </w:rPr>
        <w:t xml:space="preserve">  JUNTO CON EL CFDI RESPECTIVO</w:t>
      </w:r>
      <w:r w:rsidRPr="00AC7786">
        <w:rPr>
          <w:rFonts w:ascii="Montserrat" w:hAnsi="Montserrat" w:cs="Arial"/>
          <w:b/>
          <w:sz w:val="16"/>
          <w:szCs w:val="16"/>
          <w:lang w:eastAsia="ar-SA"/>
        </w:rPr>
        <w:t>, LA “OPINIÓN DEL CUMPLIMIENTO DE OBLIGACIONES EN MATERIA DE SEGURIDAD SOCIAL” VIGENTE Y POSITIVA</w:t>
      </w:r>
      <w:r w:rsidRPr="00AC7786">
        <w:rPr>
          <w:rFonts w:ascii="Montserrat" w:hAnsi="Montserrat" w:cs="Arial"/>
          <w:sz w:val="16"/>
          <w:szCs w:val="16"/>
          <w:lang w:eastAsia="ar-SA"/>
        </w:rPr>
        <w:t xml:space="preserve">, </w:t>
      </w:r>
      <w:r w:rsidRPr="00AC7786">
        <w:rPr>
          <w:rFonts w:ascii="Montserrat" w:hAnsi="Montserrat"/>
          <w:sz w:val="16"/>
          <w:szCs w:val="16"/>
        </w:rPr>
        <w:t xml:space="preserve">LA CUAL PUEDE SER CONSULTADA A TRAVÉS DE LA PÁGINA ELECTRÓNICA </w:t>
      </w:r>
      <w:hyperlink r:id="rId10" w:history="1">
        <w:r w:rsidR="009A57CB" w:rsidRPr="00AC7786">
          <w:rPr>
            <w:rStyle w:val="Hipervnculo"/>
            <w:rFonts w:ascii="Montserrat" w:eastAsiaTheme="majorEastAsia" w:hAnsi="Montserrat"/>
            <w:sz w:val="16"/>
            <w:szCs w:val="16"/>
          </w:rPr>
          <w:t>http://www.imss.gob.mx/tramites/cumplimiento-obligaciones</w:t>
        </w:r>
      </w:hyperlink>
      <w:r w:rsidRPr="00AC7786">
        <w:rPr>
          <w:rFonts w:ascii="Montserrat" w:hAnsi="Montserrat"/>
          <w:b/>
          <w:bCs/>
          <w:sz w:val="16"/>
          <w:szCs w:val="16"/>
        </w:rPr>
        <w:t xml:space="preserve">, </w:t>
      </w:r>
      <w:r w:rsidRPr="00AC7786">
        <w:rPr>
          <w:rFonts w:ascii="Montserrat" w:hAnsi="Montserrat"/>
          <w:sz w:val="16"/>
          <w:szCs w:val="16"/>
        </w:rPr>
        <w:t xml:space="preserve">EN LOS TÉRMINOS REQUERIDOS POR “EL INSTITUTO. ASIMISMO, A PRESENTAR </w:t>
      </w:r>
      <w:r w:rsidRPr="00AC7786">
        <w:rPr>
          <w:rFonts w:ascii="Montserrat" w:hAnsi="Montserrat"/>
          <w:b/>
          <w:sz w:val="16"/>
          <w:szCs w:val="16"/>
        </w:rPr>
        <w:t>“</w:t>
      </w:r>
      <w:r w:rsidRPr="00AC7786">
        <w:rPr>
          <w:rFonts w:ascii="Montserrat" w:hAnsi="Montserrat"/>
          <w:b/>
          <w:bCs/>
          <w:sz w:val="16"/>
          <w:szCs w:val="16"/>
        </w:rPr>
        <w:t>LA CONSTANCIA DE SITUACIÓN FISCAL EMITIDA POR EL INFONAVIT”; Y, “LA OPINIÓN DE CUMPLIMIENTO DE OBLIGACIONES FISCALES” EMITIDA POR EL SAT, AMBAS POSITIVAS Y VIGENTE</w:t>
      </w:r>
      <w:r w:rsidR="00705EB8" w:rsidRPr="00AC7786">
        <w:rPr>
          <w:rFonts w:ascii="Montserrat" w:hAnsi="Montserrat"/>
          <w:b/>
          <w:bCs/>
          <w:sz w:val="16"/>
          <w:szCs w:val="16"/>
        </w:rPr>
        <w:t xml:space="preserve">S, </w:t>
      </w:r>
      <w:r w:rsidR="00705EB8" w:rsidRPr="00AC7786">
        <w:rPr>
          <w:rFonts w:ascii="Montserrat" w:eastAsia="Calibri" w:hAnsi="Montserrat" w:cs="Arial"/>
          <w:sz w:val="16"/>
          <w:szCs w:val="16"/>
        </w:rPr>
        <w:t>EN TÉRMINOS DEL</w:t>
      </w:r>
      <w:r w:rsidR="00705EB8" w:rsidRPr="00AC7786">
        <w:rPr>
          <w:rFonts w:ascii="Montserrat" w:eastAsia="Calibri" w:hAnsi="Montserrat" w:cs="Arial"/>
          <w:b/>
          <w:bCs/>
          <w:sz w:val="16"/>
          <w:szCs w:val="16"/>
        </w:rPr>
        <w:t xml:space="preserve"> ARTÍCULO 32-D DEL CÓDIGO FISCAL DE LA FEDERACIÓN, ASÍ COMO DE LOS ACUERDOS ACDO.SA1.HCT.101214/281.P.DIR, ACDO.SA1.HCT.250315/62.P.DJ Y ACDO.AS1.HCT.260220/64.P.DIR, PUBLICADOS EN EL DIARIO OFICIAL DE LA FEDERACIÓN EL 27 DE FEBRERO DE 2015,  03 DE ABRIL DE 2015 Y EL 30 DE MARZO DE 2020 RESPECTIVAMENTE.</w:t>
      </w:r>
    </w:p>
    <w:p w14:paraId="5957E6DC" w14:textId="77777777" w:rsidR="008A2B1A" w:rsidRPr="00613737" w:rsidRDefault="008A2B1A" w:rsidP="006546C3">
      <w:pPr>
        <w:pStyle w:val="Sangra2detindependiente1"/>
        <w:tabs>
          <w:tab w:val="left" w:pos="-284"/>
          <w:tab w:val="left" w:pos="9498"/>
        </w:tabs>
        <w:spacing w:before="0"/>
        <w:ind w:left="0"/>
        <w:rPr>
          <w:rFonts w:ascii="Montserrat" w:hAnsi="Montserrat"/>
          <w:sz w:val="16"/>
          <w:szCs w:val="16"/>
        </w:rPr>
      </w:pPr>
    </w:p>
    <w:p w14:paraId="5F3206B6" w14:textId="77777777" w:rsidR="00BC6A03" w:rsidRPr="00DD4A01" w:rsidRDefault="00F96DB7" w:rsidP="00BC6A03">
      <w:pPr>
        <w:tabs>
          <w:tab w:val="left" w:pos="-284"/>
          <w:tab w:val="left" w:pos="540"/>
        </w:tabs>
        <w:rPr>
          <w:rFonts w:ascii="Montserrat" w:hAnsi="Montserrat" w:cs="Arial"/>
          <w:sz w:val="16"/>
          <w:szCs w:val="16"/>
        </w:rPr>
      </w:pPr>
      <w:r w:rsidRPr="00DD4A01">
        <w:rPr>
          <w:rFonts w:ascii="Montserrat" w:hAnsi="Montserrat" w:cs="Arial"/>
          <w:b/>
          <w:sz w:val="16"/>
          <w:szCs w:val="16"/>
        </w:rPr>
        <w:t xml:space="preserve">CUARTA.- </w:t>
      </w:r>
      <w:r w:rsidR="009F3AB9" w:rsidRPr="00DD4A01">
        <w:rPr>
          <w:rFonts w:ascii="Montserrat" w:hAnsi="Montserrat" w:cs="Arial"/>
          <w:b/>
          <w:sz w:val="16"/>
          <w:szCs w:val="16"/>
        </w:rPr>
        <w:tab/>
      </w:r>
      <w:r w:rsidR="006546C3" w:rsidRPr="00DD4A01">
        <w:rPr>
          <w:rFonts w:ascii="Montserrat" w:hAnsi="Montserrat" w:cs="Arial"/>
          <w:b/>
          <w:bCs/>
          <w:sz w:val="16"/>
          <w:szCs w:val="16"/>
        </w:rPr>
        <w:t xml:space="preserve">PLAZO, </w:t>
      </w:r>
      <w:r w:rsidR="00901058" w:rsidRPr="00DD4A01">
        <w:rPr>
          <w:rFonts w:ascii="Montserrat" w:hAnsi="Montserrat" w:cs="Arial"/>
          <w:b/>
          <w:sz w:val="16"/>
          <w:szCs w:val="16"/>
        </w:rPr>
        <w:t>LUGAR,</w:t>
      </w:r>
      <w:r w:rsidR="006546C3" w:rsidRPr="00DD4A01">
        <w:rPr>
          <w:rFonts w:ascii="Montserrat" w:hAnsi="Montserrat" w:cs="Arial"/>
          <w:b/>
          <w:sz w:val="16"/>
          <w:szCs w:val="16"/>
        </w:rPr>
        <w:t xml:space="preserve"> CONDICIONES DE ENTREGA</w:t>
      </w:r>
      <w:r w:rsidR="00901058" w:rsidRPr="00DD4A01">
        <w:rPr>
          <w:rFonts w:ascii="Montserrat" w:hAnsi="Montserrat" w:cs="Arial"/>
          <w:b/>
          <w:sz w:val="16"/>
          <w:szCs w:val="16"/>
        </w:rPr>
        <w:t xml:space="preserve"> Y CANJE</w:t>
      </w:r>
      <w:r w:rsidR="006546C3" w:rsidRPr="00DD4A01">
        <w:rPr>
          <w:rFonts w:ascii="Montserrat" w:hAnsi="Montserrat" w:cs="Arial"/>
          <w:b/>
          <w:sz w:val="16"/>
          <w:szCs w:val="16"/>
        </w:rPr>
        <w:t>.-</w:t>
      </w:r>
      <w:r w:rsidR="009F3AB9" w:rsidRPr="00DD4A01">
        <w:rPr>
          <w:rFonts w:ascii="Montserrat" w:hAnsi="Montserrat" w:cs="Arial"/>
          <w:sz w:val="16"/>
          <w:szCs w:val="16"/>
        </w:rPr>
        <w:t xml:space="preserve"> </w:t>
      </w:r>
    </w:p>
    <w:p w14:paraId="154433F8" w14:textId="77777777" w:rsidR="00BC6A03" w:rsidRPr="00C524DC" w:rsidRDefault="00BC6A03" w:rsidP="00BC6A03">
      <w:pPr>
        <w:tabs>
          <w:tab w:val="left" w:pos="-284"/>
          <w:tab w:val="left" w:pos="540"/>
        </w:tabs>
        <w:rPr>
          <w:rFonts w:ascii="Montserrat" w:hAnsi="Montserrat" w:cs="Arial"/>
          <w:sz w:val="16"/>
          <w:szCs w:val="16"/>
          <w:highlight w:val="yellow"/>
        </w:rPr>
      </w:pPr>
    </w:p>
    <w:p w14:paraId="799B5570" w14:textId="5E945F08" w:rsidR="00DD4A01" w:rsidRPr="00E43259" w:rsidRDefault="00DD4A01" w:rsidP="00DD4A01">
      <w:pPr>
        <w:ind w:left="1418" w:hanging="2"/>
        <w:jc w:val="both"/>
        <w:rPr>
          <w:rFonts w:ascii="Montserrat" w:hAnsi="Montserrat" w:cs="Arial"/>
          <w:sz w:val="16"/>
          <w:szCs w:val="16"/>
        </w:rPr>
      </w:pPr>
      <w:r>
        <w:rPr>
          <w:rFonts w:ascii="Montserrat" w:hAnsi="Montserrat" w:cs="Arial"/>
          <w:sz w:val="16"/>
          <w:szCs w:val="16"/>
        </w:rPr>
        <w:t>LA ENTREGA DEBERÁ REALIZARSE</w:t>
      </w:r>
      <w:r w:rsidRPr="00E43259">
        <w:rPr>
          <w:rFonts w:ascii="Montserrat" w:hAnsi="Montserrat" w:cs="Arial"/>
          <w:color w:val="000000"/>
          <w:sz w:val="16"/>
          <w:szCs w:val="16"/>
        </w:rPr>
        <w:t xml:space="preserve"> DENTRO DE LA VIGENCIA ESTABLECIDA </w:t>
      </w:r>
      <w:r>
        <w:rPr>
          <w:rFonts w:ascii="Montserrat" w:hAnsi="Montserrat" w:cs="Arial"/>
          <w:color w:val="000000"/>
          <w:sz w:val="16"/>
          <w:szCs w:val="16"/>
        </w:rPr>
        <w:t>EN EL PRESENTE</w:t>
      </w:r>
      <w:r w:rsidRPr="00E43259">
        <w:rPr>
          <w:rFonts w:ascii="Montserrat" w:hAnsi="Montserrat" w:cs="Arial"/>
          <w:color w:val="000000"/>
          <w:sz w:val="16"/>
          <w:szCs w:val="16"/>
        </w:rPr>
        <w:t xml:space="preserve"> CONTRATO,</w:t>
      </w:r>
      <w:r>
        <w:rPr>
          <w:rFonts w:ascii="Montserrat" w:hAnsi="Montserrat" w:cs="Arial"/>
          <w:color w:val="000000"/>
          <w:sz w:val="16"/>
          <w:szCs w:val="16"/>
        </w:rPr>
        <w:t xml:space="preserve"> CONFORME A CALENDARIO DE PRESTACIÓN DEL SERVICIO</w:t>
      </w:r>
      <w:r w:rsidRPr="00E43259">
        <w:rPr>
          <w:rFonts w:ascii="Montserrat" w:hAnsi="Montserrat" w:cs="Arial"/>
          <w:color w:val="000000"/>
          <w:sz w:val="16"/>
          <w:szCs w:val="16"/>
        </w:rPr>
        <w:t xml:space="preserve"> Y EN LO</w:t>
      </w:r>
      <w:r>
        <w:rPr>
          <w:rFonts w:ascii="Montserrat" w:hAnsi="Montserrat" w:cs="Arial"/>
          <w:color w:val="000000"/>
          <w:sz w:val="16"/>
          <w:szCs w:val="16"/>
        </w:rPr>
        <w:t>S LUGARES QUE SE INDICAN CONFORM</w:t>
      </w:r>
      <w:r w:rsidRPr="00E43259">
        <w:rPr>
          <w:rFonts w:ascii="Montserrat" w:hAnsi="Montserrat" w:cs="Arial"/>
          <w:color w:val="000000"/>
          <w:sz w:val="16"/>
          <w:szCs w:val="16"/>
        </w:rPr>
        <w:t xml:space="preserve">E AL ANEXO NÚMERO </w:t>
      </w:r>
      <w:r w:rsidRPr="00E43259">
        <w:rPr>
          <w:rFonts w:ascii="Montserrat" w:hAnsi="Montserrat" w:cs="Arial"/>
          <w:b/>
          <w:color w:val="000000"/>
          <w:sz w:val="16"/>
          <w:szCs w:val="16"/>
          <w:u w:val="single"/>
        </w:rPr>
        <w:t>2 (DOS)</w:t>
      </w:r>
      <w:r w:rsidRPr="00E43259">
        <w:rPr>
          <w:rFonts w:ascii="Montserrat" w:hAnsi="Montserrat" w:cs="Arial"/>
          <w:color w:val="000000"/>
          <w:sz w:val="16"/>
          <w:szCs w:val="16"/>
        </w:rPr>
        <w:t xml:space="preserve">, </w:t>
      </w:r>
      <w:r>
        <w:rPr>
          <w:rFonts w:ascii="Montserrat" w:hAnsi="Montserrat" w:cs="Arial"/>
          <w:color w:val="000000"/>
          <w:sz w:val="16"/>
          <w:szCs w:val="16"/>
        </w:rPr>
        <w:t>EL CUAL FORMA PARTE DEL PRESENTE CONTRATO.</w:t>
      </w:r>
    </w:p>
    <w:p w14:paraId="57299489" w14:textId="77777777" w:rsidR="00DD4A01" w:rsidRPr="00080CAC" w:rsidRDefault="00DD4A01" w:rsidP="00DD4A01">
      <w:pPr>
        <w:tabs>
          <w:tab w:val="left" w:pos="-284"/>
          <w:tab w:val="left" w:pos="9498"/>
        </w:tabs>
        <w:jc w:val="both"/>
        <w:rPr>
          <w:rFonts w:ascii="Montserrat" w:hAnsi="Montserrat" w:cs="Arial"/>
          <w:sz w:val="16"/>
          <w:szCs w:val="16"/>
        </w:rPr>
      </w:pPr>
    </w:p>
    <w:p w14:paraId="7134265B" w14:textId="77777777" w:rsidR="00DD4A01" w:rsidRDefault="00DD4A01" w:rsidP="00DD4A01">
      <w:pPr>
        <w:ind w:left="1418" w:hanging="2"/>
        <w:jc w:val="both"/>
        <w:rPr>
          <w:rFonts w:ascii="Montserrat" w:hAnsi="Montserrat" w:cs="Arial"/>
          <w:sz w:val="16"/>
          <w:szCs w:val="16"/>
        </w:rPr>
      </w:pPr>
      <w:r w:rsidRPr="00080CAC">
        <w:rPr>
          <w:rFonts w:ascii="Montserrat" w:hAnsi="Montserrat" w:cs="Arial"/>
          <w:sz w:val="16"/>
          <w:szCs w:val="16"/>
        </w:rPr>
        <w:t xml:space="preserve">LAS CONDICIONES DE LA PRESTACIÓN DEL SERVICIO SE DEBERÁN APEGAR A LO ESTABLECIDO EN EL ANEXO NÚMERO </w:t>
      </w:r>
      <w:r w:rsidRPr="00080CAC">
        <w:rPr>
          <w:rFonts w:ascii="Montserrat" w:hAnsi="Montserrat" w:cs="Arial"/>
          <w:b/>
          <w:sz w:val="16"/>
          <w:szCs w:val="16"/>
        </w:rPr>
        <w:t>1 (UNO)</w:t>
      </w:r>
      <w:r>
        <w:rPr>
          <w:rFonts w:ascii="Montserrat" w:hAnsi="Montserrat" w:cs="Arial"/>
          <w:b/>
          <w:sz w:val="16"/>
          <w:szCs w:val="16"/>
        </w:rPr>
        <w:t xml:space="preserve"> Y </w:t>
      </w:r>
      <w:r w:rsidRPr="00080CAC">
        <w:rPr>
          <w:rFonts w:ascii="Montserrat" w:hAnsi="Montserrat" w:cs="Arial"/>
          <w:b/>
          <w:sz w:val="16"/>
          <w:szCs w:val="16"/>
        </w:rPr>
        <w:t xml:space="preserve"> </w:t>
      </w:r>
      <w:r w:rsidRPr="00080CAC">
        <w:rPr>
          <w:rFonts w:ascii="Montserrat" w:hAnsi="Montserrat" w:cs="Arial"/>
          <w:b/>
          <w:color w:val="000000"/>
          <w:sz w:val="16"/>
          <w:szCs w:val="16"/>
          <w:u w:val="single"/>
        </w:rPr>
        <w:t>2 (DOS)</w:t>
      </w:r>
      <w:r>
        <w:rPr>
          <w:rFonts w:ascii="Montserrat" w:hAnsi="Montserrat" w:cs="Arial"/>
          <w:b/>
          <w:color w:val="000000"/>
          <w:sz w:val="16"/>
          <w:szCs w:val="16"/>
          <w:u w:val="single"/>
        </w:rPr>
        <w:t xml:space="preserve"> </w:t>
      </w:r>
      <w:r>
        <w:rPr>
          <w:rFonts w:ascii="Montserrat" w:hAnsi="Montserrat" w:cs="Arial"/>
          <w:sz w:val="16"/>
          <w:szCs w:val="16"/>
        </w:rPr>
        <w:t>LOS</w:t>
      </w:r>
      <w:r w:rsidRPr="00080CAC">
        <w:rPr>
          <w:rFonts w:ascii="Montserrat" w:hAnsi="Montserrat" w:cs="Arial"/>
          <w:sz w:val="16"/>
          <w:szCs w:val="16"/>
        </w:rPr>
        <w:t xml:space="preserve"> CUAL</w:t>
      </w:r>
      <w:r>
        <w:rPr>
          <w:rFonts w:ascii="Montserrat" w:hAnsi="Montserrat" w:cs="Arial"/>
          <w:sz w:val="16"/>
          <w:szCs w:val="16"/>
        </w:rPr>
        <w:t>ES</w:t>
      </w:r>
      <w:r w:rsidRPr="00080CAC">
        <w:rPr>
          <w:rFonts w:ascii="Montserrat" w:hAnsi="Montserrat" w:cs="Arial"/>
          <w:sz w:val="16"/>
          <w:szCs w:val="16"/>
        </w:rPr>
        <w:t xml:space="preserve"> FORMA PARTE DEL PRESENTE CONTRATO.</w:t>
      </w:r>
    </w:p>
    <w:p w14:paraId="78B0620C" w14:textId="77777777" w:rsidR="00DD4A01" w:rsidRDefault="00DD4A01" w:rsidP="00DD4A01">
      <w:pPr>
        <w:ind w:left="1418" w:hanging="2"/>
        <w:jc w:val="both"/>
        <w:rPr>
          <w:rFonts w:ascii="Montserrat" w:hAnsi="Montserrat" w:cs="Arial"/>
          <w:sz w:val="16"/>
          <w:szCs w:val="16"/>
        </w:rPr>
      </w:pPr>
    </w:p>
    <w:p w14:paraId="21AE6344" w14:textId="77777777" w:rsidR="00DD4A01" w:rsidRPr="007607BA" w:rsidRDefault="00DD4A01" w:rsidP="00DD4A01">
      <w:pPr>
        <w:ind w:left="1418" w:hanging="2"/>
        <w:jc w:val="both"/>
        <w:rPr>
          <w:rFonts w:ascii="Montserrat" w:hAnsi="Montserrat" w:cs="Arial"/>
          <w:sz w:val="16"/>
          <w:szCs w:val="16"/>
        </w:rPr>
      </w:pPr>
      <w:r w:rsidRPr="007607BA">
        <w:rPr>
          <w:rFonts w:ascii="Montserrat" w:hAnsi="Montserrat" w:cs="Arial"/>
          <w:sz w:val="16"/>
          <w:szCs w:val="16"/>
        </w:rPr>
        <w:t xml:space="preserve">EL </w:t>
      </w:r>
      <w:r>
        <w:rPr>
          <w:rFonts w:ascii="Montserrat" w:hAnsi="Montserrat" w:cs="Arial"/>
          <w:sz w:val="16"/>
          <w:szCs w:val="16"/>
        </w:rPr>
        <w:t>PROVEEDOR</w:t>
      </w:r>
      <w:r w:rsidRPr="007607BA">
        <w:rPr>
          <w:rFonts w:ascii="Montserrat" w:hAnsi="Montserrat" w:cs="Arial"/>
          <w:sz w:val="16"/>
          <w:szCs w:val="16"/>
        </w:rPr>
        <w:t xml:space="preserve"> SE OBLIGA A RESPONDER POR SU CUENTA Y RIESGO DE LOS DAÑOS Y/O PERJUICIOS QUE POR INOBSERVANCIA O NEGLIGENCIA DE SU PARTE, LLEGUE A CAUSAR AL INSTITUTO Y/O A TERCEROS, EN LA PRESTACIÓN DEL SERVICIO.</w:t>
      </w:r>
    </w:p>
    <w:p w14:paraId="395444D6" w14:textId="77777777" w:rsidR="00C524DC" w:rsidRPr="00080CAC" w:rsidRDefault="00C524DC" w:rsidP="000B7606">
      <w:pPr>
        <w:jc w:val="both"/>
        <w:rPr>
          <w:rFonts w:ascii="Montserrat" w:hAnsi="Montserrat" w:cs="Arial"/>
          <w:sz w:val="16"/>
          <w:szCs w:val="16"/>
        </w:rPr>
      </w:pPr>
    </w:p>
    <w:p w14:paraId="1EF0492F" w14:textId="4F4BB23F" w:rsidR="006546C3" w:rsidRPr="009F3AB9" w:rsidRDefault="00FB329B" w:rsidP="009F3AB9">
      <w:pPr>
        <w:numPr>
          <w:ilvl w:val="12"/>
          <w:numId w:val="0"/>
        </w:numPr>
        <w:ind w:left="1418" w:hanging="1418"/>
        <w:jc w:val="both"/>
        <w:rPr>
          <w:rFonts w:ascii="Montserrat" w:hAnsi="Montserrat" w:cs="Arial"/>
          <w:b/>
          <w:sz w:val="16"/>
          <w:szCs w:val="16"/>
        </w:rPr>
      </w:pPr>
      <w:r>
        <w:rPr>
          <w:rFonts w:ascii="Montserrat" w:hAnsi="Montserrat" w:cs="Arial"/>
          <w:b/>
          <w:sz w:val="16"/>
          <w:szCs w:val="16"/>
        </w:rPr>
        <w:t>QUINTA</w:t>
      </w:r>
      <w:r w:rsidR="00F96DB7">
        <w:rPr>
          <w:rFonts w:ascii="Montserrat" w:hAnsi="Montserrat" w:cs="Arial"/>
          <w:b/>
          <w:sz w:val="16"/>
          <w:szCs w:val="16"/>
        </w:rPr>
        <w:t xml:space="preserve">.- </w:t>
      </w:r>
      <w:r w:rsidR="009F3AB9">
        <w:rPr>
          <w:rFonts w:ascii="Montserrat" w:hAnsi="Montserrat" w:cs="Arial"/>
          <w:b/>
          <w:sz w:val="16"/>
          <w:szCs w:val="16"/>
        </w:rPr>
        <w:tab/>
      </w:r>
      <w:r w:rsidR="006546C3" w:rsidRPr="00080CAC">
        <w:rPr>
          <w:rFonts w:ascii="Montserrat" w:hAnsi="Montserrat" w:cs="Arial"/>
          <w:b/>
          <w:sz w:val="16"/>
          <w:szCs w:val="16"/>
        </w:rPr>
        <w:t xml:space="preserve">VIGENCIA.- </w:t>
      </w:r>
      <w:r w:rsidR="006546C3" w:rsidRPr="00080CAC">
        <w:rPr>
          <w:rFonts w:ascii="Montserrat" w:hAnsi="Montserrat" w:cs="Arial"/>
          <w:sz w:val="16"/>
          <w:szCs w:val="16"/>
        </w:rPr>
        <w:t xml:space="preserve">LAS PARTES CONVIENEN EN QUE LA VIGENCIA DEL PRESENTE CONTRATO COMPRENDERÁ DEL </w:t>
      </w:r>
      <w:r w:rsidR="00D2513C">
        <w:rPr>
          <w:rFonts w:ascii="Montserrat" w:hAnsi="Montserrat" w:cs="Arial"/>
          <w:b/>
          <w:color w:val="000000"/>
          <w:sz w:val="16"/>
          <w:szCs w:val="16"/>
        </w:rPr>
        <w:t>25 DE AGOSTO DE 2023 AL 31 DE DICIEMBRE DE 2023</w:t>
      </w:r>
      <w:r w:rsidR="006546C3" w:rsidRPr="00080CAC">
        <w:rPr>
          <w:rFonts w:ascii="Montserrat" w:hAnsi="Montserrat" w:cs="Arial"/>
          <w:b/>
          <w:color w:val="000000"/>
          <w:sz w:val="16"/>
          <w:szCs w:val="16"/>
        </w:rPr>
        <w:t>.</w:t>
      </w:r>
    </w:p>
    <w:p w14:paraId="03345AC8" w14:textId="77777777" w:rsidR="008A2B1A" w:rsidRDefault="008A2B1A" w:rsidP="006546C3">
      <w:pPr>
        <w:numPr>
          <w:ilvl w:val="12"/>
          <w:numId w:val="0"/>
        </w:numPr>
        <w:ind w:left="1418" w:right="-91" w:hanging="1418"/>
        <w:jc w:val="both"/>
        <w:rPr>
          <w:rFonts w:ascii="Montserrat" w:hAnsi="Montserrat" w:cs="Arial"/>
          <w:b/>
          <w:sz w:val="16"/>
          <w:szCs w:val="16"/>
        </w:rPr>
      </w:pPr>
    </w:p>
    <w:p w14:paraId="0A8B61CF" w14:textId="77777777" w:rsidR="008A2B1A" w:rsidRPr="009F3AB9" w:rsidRDefault="008A2B1A" w:rsidP="009F3AB9">
      <w:pPr>
        <w:numPr>
          <w:ilvl w:val="12"/>
          <w:numId w:val="0"/>
        </w:numPr>
        <w:ind w:left="1418" w:hanging="1418"/>
        <w:jc w:val="both"/>
        <w:rPr>
          <w:rFonts w:ascii="Montserrat" w:hAnsi="Montserrat" w:cs="Arial"/>
          <w:b/>
          <w:sz w:val="16"/>
          <w:szCs w:val="16"/>
        </w:rPr>
      </w:pPr>
      <w:r>
        <w:rPr>
          <w:rFonts w:ascii="Montserrat" w:hAnsi="Montserrat" w:cs="Arial"/>
          <w:b/>
          <w:sz w:val="16"/>
          <w:szCs w:val="16"/>
        </w:rPr>
        <w:t xml:space="preserve">SEXTA.- </w:t>
      </w:r>
      <w:r w:rsidR="009F3AB9">
        <w:rPr>
          <w:rFonts w:ascii="Montserrat" w:hAnsi="Montserrat" w:cs="Arial"/>
          <w:b/>
          <w:sz w:val="16"/>
          <w:szCs w:val="16"/>
        </w:rPr>
        <w:tab/>
      </w:r>
      <w:r>
        <w:rPr>
          <w:rFonts w:ascii="Montserrat" w:hAnsi="Montserrat" w:cs="Arial"/>
          <w:b/>
          <w:sz w:val="16"/>
          <w:szCs w:val="16"/>
        </w:rPr>
        <w:t>MODIFICACIONES DEL CONTRATO.</w:t>
      </w:r>
      <w:r w:rsidR="009F3AB9">
        <w:rPr>
          <w:rFonts w:ascii="Montserrat" w:hAnsi="Montserrat" w:cs="Arial"/>
          <w:b/>
          <w:sz w:val="16"/>
          <w:szCs w:val="16"/>
        </w:rPr>
        <w:t xml:space="preserve">  </w:t>
      </w:r>
      <w:r w:rsidRPr="003A1C15">
        <w:rPr>
          <w:rFonts w:ascii="Montserrat" w:hAnsi="Montserrat" w:cs="Arial"/>
          <w:b/>
          <w:sz w:val="16"/>
          <w:szCs w:val="22"/>
          <w:lang w:val="es-MX"/>
        </w:rPr>
        <w:t>“LAS PARTES”</w:t>
      </w:r>
      <w:r w:rsidRPr="003A1C15">
        <w:rPr>
          <w:rFonts w:ascii="Montserrat" w:hAnsi="Montserrat" w:cs="Arial"/>
          <w:sz w:val="16"/>
          <w:szCs w:val="22"/>
          <w:lang w:val="es-MX"/>
        </w:rPr>
        <w:t xml:space="preserve"> ESTÁN DE ACUERDO EN QUE POR NECESIDADES DE </w:t>
      </w:r>
      <w:r w:rsidRPr="003A1C15">
        <w:rPr>
          <w:rFonts w:ascii="Montserrat" w:hAnsi="Montserrat" w:cs="Arial"/>
          <w:b/>
          <w:sz w:val="16"/>
          <w:szCs w:val="22"/>
          <w:lang w:val="es-MX"/>
        </w:rPr>
        <w:t>“</w:t>
      </w:r>
      <w:r>
        <w:rPr>
          <w:rFonts w:ascii="Montserrat" w:hAnsi="Montserrat" w:cs="Arial"/>
          <w:b/>
          <w:sz w:val="16"/>
          <w:szCs w:val="22"/>
          <w:lang w:val="es-MX"/>
        </w:rPr>
        <w:t>EL INSTITUTO</w:t>
      </w:r>
      <w:r w:rsidRPr="003A1C15">
        <w:rPr>
          <w:rFonts w:ascii="Montserrat" w:hAnsi="Montserrat" w:cs="Arial"/>
          <w:b/>
          <w:sz w:val="16"/>
          <w:szCs w:val="22"/>
          <w:lang w:val="es-MX"/>
        </w:rPr>
        <w:t>”</w:t>
      </w:r>
      <w:r w:rsidRPr="003A1C15">
        <w:rPr>
          <w:rFonts w:ascii="Montserrat" w:hAnsi="Montserrat" w:cs="Arial"/>
          <w:sz w:val="16"/>
          <w:szCs w:val="22"/>
          <w:lang w:val="es-MX"/>
        </w:rPr>
        <w:t xml:space="preserve"> PODRÁ AMPLIARSE </w:t>
      </w:r>
      <w:r>
        <w:rPr>
          <w:rFonts w:ascii="Montserrat" w:hAnsi="Montserrat" w:cs="Arial"/>
          <w:sz w:val="16"/>
          <w:szCs w:val="22"/>
          <w:lang w:val="es-MX"/>
        </w:rPr>
        <w:t xml:space="preserve">LA </w:t>
      </w:r>
      <w:r w:rsidRPr="003A1C15">
        <w:rPr>
          <w:rFonts w:ascii="Montserrat" w:hAnsi="Montserrat" w:cs="Arial"/>
          <w:sz w:val="16"/>
          <w:szCs w:val="22"/>
          <w:lang w:val="es-MX"/>
        </w:rPr>
        <w:t xml:space="preserve">PRESTACIÓN DEL SERVICIO OBJETO DEL PRESENTE CONTRATO, DE CONFORMIDAD CON EL ARTÍCULO 52 DE LA </w:t>
      </w:r>
      <w:r w:rsidRPr="003A1C15">
        <w:rPr>
          <w:rFonts w:ascii="Montserrat" w:hAnsi="Montserrat" w:cs="Arial"/>
          <w:b/>
          <w:sz w:val="16"/>
          <w:szCs w:val="22"/>
          <w:lang w:val="es-MX"/>
        </w:rPr>
        <w:t>“LAASSP”</w:t>
      </w:r>
      <w:r w:rsidRPr="003A1C15">
        <w:rPr>
          <w:rFonts w:ascii="Montserrat" w:hAnsi="Montserrat" w:cs="Arial"/>
          <w:sz w:val="16"/>
          <w:szCs w:val="22"/>
          <w:lang w:val="es-MX"/>
        </w:rPr>
        <w:t xml:space="preserve">, SIEMPRE Y CUANDO LAS MODIFICACIONES NO REBASEN EN SU CONJUNTO </w:t>
      </w:r>
      <w:r w:rsidRPr="003A1C15">
        <w:rPr>
          <w:rFonts w:ascii="Montserrat" w:hAnsi="Montserrat" w:cs="Arial"/>
          <w:sz w:val="16"/>
          <w:szCs w:val="22"/>
          <w:lang w:val="es-MX"/>
        </w:rPr>
        <w:lastRenderedPageBreak/>
        <w:t xml:space="preserve">EL 20% (VEINTE POR CIENTO) DEL MONTO O CANTIDAD DE LOS CONCEPTOS Y VOLÚMENES ESTABLECIDOS ORIGINALMENTE. LO ANTERIOR, SE FORMALIZARÁ MEDIANTE LA CELEBRACIÓN DE UN CONVENIO MODIFICATORIO DEL CONTRATO PRINCIPAL. ASIMISMO, CON FUNDAMENTO EN EL ARTÍCULO 91 </w:t>
      </w:r>
      <w:r>
        <w:rPr>
          <w:rFonts w:ascii="Montserrat" w:hAnsi="Montserrat" w:cs="Arial"/>
          <w:sz w:val="16"/>
          <w:szCs w:val="22"/>
          <w:lang w:val="es-MX"/>
        </w:rPr>
        <w:t xml:space="preserve">Y 92 </w:t>
      </w:r>
      <w:r w:rsidRPr="003A1C15">
        <w:rPr>
          <w:rFonts w:ascii="Montserrat" w:hAnsi="Montserrat" w:cs="Arial"/>
          <w:sz w:val="16"/>
          <w:szCs w:val="22"/>
          <w:lang w:val="es-MX"/>
        </w:rPr>
        <w:t xml:space="preserve">DEL REGLAMENTO DE LA </w:t>
      </w:r>
      <w:r w:rsidRPr="003A1C15">
        <w:rPr>
          <w:rFonts w:ascii="Montserrat" w:hAnsi="Montserrat" w:cs="Arial"/>
          <w:b/>
          <w:sz w:val="16"/>
          <w:szCs w:val="22"/>
          <w:lang w:val="es-MX"/>
        </w:rPr>
        <w:t>“LAASSP”</w:t>
      </w:r>
      <w:r w:rsidRPr="003A1C15">
        <w:rPr>
          <w:rFonts w:ascii="Montserrat" w:hAnsi="Montserrat" w:cs="Arial"/>
          <w:sz w:val="16"/>
          <w:szCs w:val="22"/>
          <w:lang w:val="es-MX"/>
        </w:rPr>
        <w:t xml:space="preserve">, </w:t>
      </w:r>
      <w:r w:rsidRPr="003A1C15">
        <w:rPr>
          <w:rFonts w:ascii="Montserrat" w:hAnsi="Montserrat" w:cs="Arial"/>
          <w:b/>
          <w:sz w:val="16"/>
          <w:szCs w:val="22"/>
          <w:lang w:val="es-MX"/>
        </w:rPr>
        <w:t>“EL PROVEEDOR”</w:t>
      </w:r>
      <w:r w:rsidRPr="003A1C15">
        <w:rPr>
          <w:rFonts w:ascii="Montserrat" w:hAnsi="Montserrat" w:cs="Arial"/>
          <w:sz w:val="16"/>
          <w:szCs w:val="22"/>
          <w:lang w:val="es-MX"/>
        </w:rPr>
        <w:t xml:space="preserve"> DEBERÁ ENTREGAR LAS MODIFICACIONES RESPECTIVAS DE LAS GARANTÍAS</w:t>
      </w:r>
      <w:r>
        <w:rPr>
          <w:rFonts w:ascii="Montserrat" w:hAnsi="Montserrat" w:cs="Arial"/>
          <w:sz w:val="16"/>
          <w:szCs w:val="22"/>
          <w:lang w:val="es-MX"/>
        </w:rPr>
        <w:t xml:space="preserve"> DE CUMPLIMIENTO DEL CONTRATO</w:t>
      </w:r>
      <w:r w:rsidRPr="003A1C15">
        <w:rPr>
          <w:rFonts w:ascii="Montserrat" w:hAnsi="Montserrat" w:cs="Arial"/>
          <w:sz w:val="16"/>
          <w:szCs w:val="22"/>
          <w:lang w:val="es-MX"/>
        </w:rPr>
        <w:t>.</w:t>
      </w:r>
    </w:p>
    <w:p w14:paraId="2033E9B1" w14:textId="77777777" w:rsidR="008A2B1A" w:rsidRPr="003A1C15" w:rsidRDefault="008A2B1A" w:rsidP="008A2B1A">
      <w:pPr>
        <w:jc w:val="both"/>
        <w:rPr>
          <w:rFonts w:ascii="Montserrat" w:hAnsi="Montserrat" w:cs="Arial"/>
          <w:sz w:val="16"/>
          <w:szCs w:val="22"/>
          <w:lang w:val="es-MX"/>
        </w:rPr>
      </w:pPr>
    </w:p>
    <w:p w14:paraId="0298EB36" w14:textId="77777777" w:rsidR="008A2B1A" w:rsidRPr="003A1C15" w:rsidRDefault="008A2B1A" w:rsidP="009F3AB9">
      <w:pPr>
        <w:ind w:left="1418"/>
        <w:jc w:val="both"/>
        <w:rPr>
          <w:rFonts w:ascii="Montserrat" w:hAnsi="Montserrat" w:cs="Arial"/>
          <w:sz w:val="16"/>
          <w:szCs w:val="22"/>
          <w:lang w:val="es-MX"/>
        </w:rPr>
      </w:pPr>
      <w:r w:rsidRPr="003A1C15">
        <w:rPr>
          <w:rFonts w:ascii="Montserrat" w:hAnsi="Montserrat" w:cs="Arial"/>
          <w:sz w:val="16"/>
          <w:szCs w:val="22"/>
          <w:lang w:val="es-MX"/>
        </w:rPr>
        <w:t xml:space="preserve">POR CASO FORTUITO O DE FUERZA MAYOR, O POR CAUSAS ATRIBUIBLES A </w:t>
      </w:r>
      <w:r w:rsidRPr="003A1C15">
        <w:rPr>
          <w:rFonts w:ascii="Montserrat" w:hAnsi="Montserrat" w:cs="Arial"/>
          <w:b/>
          <w:sz w:val="16"/>
          <w:szCs w:val="22"/>
          <w:lang w:val="es-MX"/>
        </w:rPr>
        <w:t>“</w:t>
      </w:r>
      <w:r>
        <w:rPr>
          <w:rFonts w:ascii="Montserrat" w:hAnsi="Montserrat" w:cs="Arial"/>
          <w:b/>
          <w:sz w:val="16"/>
          <w:szCs w:val="22"/>
          <w:lang w:val="es-MX"/>
        </w:rPr>
        <w:t>EL INSTITUTO</w:t>
      </w:r>
      <w:r w:rsidRPr="003A1C15">
        <w:rPr>
          <w:rFonts w:ascii="Montserrat" w:hAnsi="Montserrat" w:cs="Arial"/>
          <w:b/>
          <w:sz w:val="16"/>
          <w:szCs w:val="22"/>
          <w:lang w:val="es-MX"/>
        </w:rPr>
        <w:t>”</w:t>
      </w:r>
      <w:r w:rsidRPr="003A1C15">
        <w:rPr>
          <w:rFonts w:ascii="Montserrat" w:hAnsi="Montserrat" w:cs="Arial"/>
          <w:sz w:val="16"/>
          <w:szCs w:val="22"/>
          <w:lang w:val="es-MX"/>
        </w:rPr>
        <w:t xml:space="preserve">, SE PODRÁ MODIFICAR EL PRESENTE INSTRUMENTO JURÍDICO, LA FECHA O EL PLAZO PARA </w:t>
      </w:r>
      <w:r w:rsidRPr="003A1C15">
        <w:rPr>
          <w:rFonts w:ascii="Montserrat" w:hAnsi="Montserrat" w:cs="Arial"/>
          <w:b/>
          <w:bCs/>
          <w:szCs w:val="36"/>
          <w:lang w:val="es-MX"/>
        </w:rPr>
        <w:t xml:space="preserve"> </w:t>
      </w:r>
      <w:r>
        <w:rPr>
          <w:rFonts w:ascii="Montserrat" w:hAnsi="Montserrat" w:cs="Arial"/>
          <w:sz w:val="16"/>
          <w:szCs w:val="22"/>
          <w:lang w:val="es-MX"/>
        </w:rPr>
        <w:t>PRESTACIÓN DE LOS SERVICIOS.</w:t>
      </w:r>
      <w:r w:rsidRPr="003A1C15">
        <w:rPr>
          <w:rFonts w:ascii="Montserrat" w:hAnsi="Montserrat" w:cs="Arial"/>
          <w:sz w:val="16"/>
          <w:szCs w:val="22"/>
          <w:lang w:val="es-MX"/>
        </w:rPr>
        <w:t xml:space="preserve"> EN DICHO SUPUESTO, SE DEBERÁ FORMALIZAR EL CONVENIO MODIFICATORIO RESPECTIVO, NO PROCEDIENDO LA APLICACIÓN DE PENAS CONVENCIONALES POR ATRASO. TRATÁNDOSE DE CAUSAS IMPUTABLES A </w:t>
      </w:r>
      <w:r w:rsidRPr="003A1C15">
        <w:rPr>
          <w:rFonts w:ascii="Montserrat" w:hAnsi="Montserrat" w:cs="Arial"/>
          <w:b/>
          <w:sz w:val="16"/>
          <w:szCs w:val="22"/>
          <w:lang w:val="es-MX"/>
        </w:rPr>
        <w:t>“</w:t>
      </w:r>
      <w:r>
        <w:rPr>
          <w:rFonts w:ascii="Montserrat" w:hAnsi="Montserrat" w:cs="Arial"/>
          <w:b/>
          <w:sz w:val="16"/>
          <w:szCs w:val="22"/>
          <w:lang w:val="es-MX"/>
        </w:rPr>
        <w:t>EL INSTITUTO</w:t>
      </w:r>
      <w:r w:rsidRPr="003A1C15">
        <w:rPr>
          <w:rFonts w:ascii="Montserrat" w:hAnsi="Montserrat" w:cs="Arial"/>
          <w:b/>
          <w:sz w:val="16"/>
          <w:szCs w:val="22"/>
          <w:lang w:val="es-MX"/>
        </w:rPr>
        <w:t>”</w:t>
      </w:r>
      <w:r w:rsidRPr="003A1C15">
        <w:rPr>
          <w:rFonts w:ascii="Montserrat" w:hAnsi="Montserrat" w:cs="Arial"/>
          <w:sz w:val="16"/>
          <w:szCs w:val="22"/>
          <w:lang w:val="es-MX"/>
        </w:rPr>
        <w:t xml:space="preserve">, NO SE REQUERIRÁ DE LA SOLICITUD DE </w:t>
      </w:r>
      <w:r w:rsidRPr="003A1C15">
        <w:rPr>
          <w:rFonts w:ascii="Montserrat" w:hAnsi="Montserrat" w:cs="Arial"/>
          <w:b/>
          <w:sz w:val="16"/>
          <w:szCs w:val="22"/>
          <w:lang w:val="es-MX"/>
        </w:rPr>
        <w:t>“EL PROVEEDOR”</w:t>
      </w:r>
      <w:r w:rsidRPr="003A1C15">
        <w:rPr>
          <w:rFonts w:ascii="Montserrat" w:hAnsi="Montserrat" w:cs="Arial"/>
          <w:sz w:val="16"/>
          <w:szCs w:val="22"/>
          <w:lang w:val="es-MX"/>
        </w:rPr>
        <w:t>.</w:t>
      </w:r>
    </w:p>
    <w:p w14:paraId="3F841886" w14:textId="77777777" w:rsidR="008A2B1A" w:rsidRPr="008A2B1A" w:rsidRDefault="008A2B1A" w:rsidP="006546C3">
      <w:pPr>
        <w:numPr>
          <w:ilvl w:val="12"/>
          <w:numId w:val="0"/>
        </w:numPr>
        <w:ind w:left="1418" w:right="-91" w:hanging="1418"/>
        <w:jc w:val="both"/>
        <w:rPr>
          <w:rFonts w:ascii="Montserrat" w:hAnsi="Montserrat" w:cs="Arial"/>
          <w:b/>
          <w:sz w:val="16"/>
          <w:szCs w:val="16"/>
          <w:lang w:val="es-MX"/>
        </w:rPr>
      </w:pPr>
    </w:p>
    <w:p w14:paraId="49AD9AB8" w14:textId="77777777" w:rsidR="00B77CBA" w:rsidRPr="009F3AB9" w:rsidRDefault="00B77CBA" w:rsidP="009F3AB9">
      <w:pPr>
        <w:ind w:left="1418" w:hanging="1418"/>
        <w:jc w:val="both"/>
        <w:rPr>
          <w:rFonts w:ascii="Montserrat" w:hAnsi="Montserrat" w:cs="Arial"/>
          <w:b/>
          <w:sz w:val="16"/>
          <w:szCs w:val="16"/>
        </w:rPr>
      </w:pPr>
      <w:r>
        <w:rPr>
          <w:rFonts w:ascii="Montserrat" w:hAnsi="Montserrat" w:cs="Arial"/>
          <w:b/>
          <w:sz w:val="16"/>
          <w:szCs w:val="16"/>
          <w:lang w:val="es-MX"/>
        </w:rPr>
        <w:t xml:space="preserve">SÉPTIMA.- </w:t>
      </w:r>
      <w:r w:rsidR="009F3AB9">
        <w:rPr>
          <w:rFonts w:ascii="Montserrat" w:hAnsi="Montserrat" w:cs="Arial"/>
          <w:b/>
          <w:sz w:val="16"/>
          <w:szCs w:val="16"/>
          <w:lang w:val="es-MX"/>
        </w:rPr>
        <w:tab/>
      </w:r>
      <w:r w:rsidRPr="00201612">
        <w:rPr>
          <w:rFonts w:ascii="Montserrat" w:hAnsi="Montserrat" w:cs="Arial"/>
          <w:b/>
          <w:sz w:val="16"/>
          <w:szCs w:val="16"/>
        </w:rPr>
        <w:t xml:space="preserve">GARANTÍAS PARA LA </w:t>
      </w:r>
      <w:r w:rsidR="0098140D">
        <w:rPr>
          <w:rFonts w:ascii="Montserrat" w:hAnsi="Montserrat" w:cs="Arial"/>
          <w:b/>
          <w:sz w:val="16"/>
          <w:szCs w:val="16"/>
        </w:rPr>
        <w:t>ENTREGA DE LOS BIENES</w:t>
      </w:r>
      <w:r w:rsidRPr="00201612">
        <w:rPr>
          <w:rFonts w:ascii="Montserrat" w:hAnsi="Montserrat" w:cs="Arial"/>
          <w:b/>
          <w:sz w:val="16"/>
          <w:szCs w:val="16"/>
        </w:rPr>
        <w:t>.</w:t>
      </w:r>
      <w:r w:rsidR="009F3AB9">
        <w:rPr>
          <w:rFonts w:ascii="Montserrat" w:hAnsi="Montserrat" w:cs="Arial"/>
          <w:b/>
          <w:sz w:val="16"/>
          <w:szCs w:val="16"/>
        </w:rPr>
        <w:t xml:space="preserve"> </w:t>
      </w:r>
      <w:r w:rsidRPr="00201612">
        <w:rPr>
          <w:rFonts w:ascii="Montserrat" w:hAnsi="Montserrat" w:cs="Arial"/>
          <w:sz w:val="16"/>
          <w:szCs w:val="16"/>
        </w:rPr>
        <w:t xml:space="preserve">EL </w:t>
      </w:r>
      <w:r w:rsidR="0098140D">
        <w:rPr>
          <w:rFonts w:ascii="Montserrat" w:hAnsi="Montserrat" w:cs="Arial"/>
          <w:sz w:val="16"/>
          <w:szCs w:val="16"/>
        </w:rPr>
        <w:t>PROVEEDOR</w:t>
      </w:r>
      <w:r w:rsidRPr="00201612">
        <w:rPr>
          <w:rFonts w:ascii="Montserrat" w:hAnsi="Montserrat" w:cs="Arial"/>
          <w:sz w:val="16"/>
          <w:szCs w:val="16"/>
        </w:rPr>
        <w:t xml:space="preserve"> DEBERÁ GARANTIZAR MEDIANTE </w:t>
      </w:r>
      <w:r w:rsidRPr="00201612">
        <w:rPr>
          <w:rFonts w:ascii="Montserrat" w:hAnsi="Montserrat" w:cs="Arial"/>
          <w:b/>
          <w:sz w:val="16"/>
          <w:szCs w:val="16"/>
        </w:rPr>
        <w:t>ESCRITO</w:t>
      </w:r>
      <w:r w:rsidRPr="00201612">
        <w:rPr>
          <w:rFonts w:ascii="Montserrat" w:hAnsi="Montserrat" w:cs="Arial"/>
          <w:sz w:val="16"/>
          <w:szCs w:val="16"/>
        </w:rPr>
        <w:t>, DONDE SE COMPROMETE A QUE DURANTE EL PERIODO D</w:t>
      </w:r>
      <w:r>
        <w:rPr>
          <w:rFonts w:ascii="Montserrat" w:hAnsi="Montserrat" w:cs="Arial"/>
          <w:sz w:val="16"/>
          <w:szCs w:val="16"/>
        </w:rPr>
        <w:t>E VIGENCIA DEL CONTRATO, CONTARÁ</w:t>
      </w:r>
      <w:r w:rsidRPr="00201612">
        <w:rPr>
          <w:rFonts w:ascii="Montserrat" w:hAnsi="Montserrat" w:cs="Arial"/>
          <w:sz w:val="16"/>
          <w:szCs w:val="16"/>
        </w:rPr>
        <w:t xml:space="preserve"> CON SUFICIENTE EQUIPO E INFRAESTRUCTURA, PARA SATISFACER LAS NECESIDADES DEL INSTITUTO. </w:t>
      </w:r>
    </w:p>
    <w:p w14:paraId="24156953" w14:textId="77777777" w:rsidR="00B77CBA" w:rsidRDefault="00B77CBA" w:rsidP="00B77CBA">
      <w:pPr>
        <w:jc w:val="both"/>
        <w:rPr>
          <w:rFonts w:ascii="Montserrat" w:hAnsi="Montserrat" w:cs="Arial"/>
          <w:sz w:val="16"/>
          <w:szCs w:val="16"/>
        </w:rPr>
      </w:pPr>
    </w:p>
    <w:p w14:paraId="64765EE1" w14:textId="744427EB" w:rsidR="00B77CBA" w:rsidRDefault="00B77CBA" w:rsidP="009F3AB9">
      <w:pPr>
        <w:ind w:left="1418"/>
        <w:jc w:val="both"/>
        <w:rPr>
          <w:rFonts w:ascii="Montserrat" w:hAnsi="Montserrat" w:cs="Arial"/>
          <w:sz w:val="16"/>
          <w:szCs w:val="16"/>
        </w:rPr>
      </w:pPr>
      <w:r w:rsidRPr="00201612">
        <w:rPr>
          <w:rFonts w:ascii="Montserrat" w:hAnsi="Montserrat" w:cs="Arial"/>
          <w:sz w:val="16"/>
          <w:szCs w:val="16"/>
          <w:lang w:val="es-MX"/>
        </w:rPr>
        <w:t xml:space="preserve">EN CASO DE QUE EL PROVEEDOR NO EFECTÚE </w:t>
      </w:r>
      <w:r w:rsidR="00760AF5">
        <w:rPr>
          <w:rFonts w:ascii="Montserrat" w:hAnsi="Montserrat" w:cs="Arial"/>
          <w:sz w:val="16"/>
          <w:szCs w:val="16"/>
          <w:lang w:val="es-MX"/>
        </w:rPr>
        <w:t>LA ENTREGA</w:t>
      </w:r>
      <w:r w:rsidRPr="00201612">
        <w:rPr>
          <w:rFonts w:ascii="Montserrat" w:hAnsi="Montserrat" w:cs="Arial"/>
          <w:sz w:val="16"/>
          <w:szCs w:val="16"/>
          <w:lang w:val="es-MX"/>
        </w:rPr>
        <w:t xml:space="preserve"> EN TIEMPO Y FORMA, EL INSTITUTO DE ACUERDO A SUS NECESIDADES PROCEDERÁ A SOLICITAR EL </w:t>
      </w:r>
      <w:r w:rsidRPr="0098140D">
        <w:rPr>
          <w:rFonts w:ascii="Montserrat" w:hAnsi="Montserrat" w:cs="Arial"/>
          <w:sz w:val="16"/>
          <w:szCs w:val="16"/>
          <w:lang w:val="es-MX"/>
        </w:rPr>
        <w:t>SERVICIO</w:t>
      </w:r>
      <w:r w:rsidRPr="00840409">
        <w:rPr>
          <w:rFonts w:ascii="Montserrat" w:hAnsi="Montserrat" w:cs="Arial"/>
          <w:b/>
          <w:sz w:val="16"/>
          <w:szCs w:val="16"/>
          <w:lang w:val="es-MX"/>
        </w:rPr>
        <w:t xml:space="preserve"> </w:t>
      </w:r>
      <w:r w:rsidRPr="00201612">
        <w:rPr>
          <w:rFonts w:ascii="Montserrat" w:hAnsi="Montserrat" w:cs="Arial"/>
          <w:sz w:val="16"/>
          <w:szCs w:val="16"/>
          <w:lang w:val="es-MX"/>
        </w:rPr>
        <w:t>REQUERIDO A CUALQUIER OTRA EMPRESA SIN QUE ESTO GENERE GASTO ALGUNO PARA EL INSTITUTO, OBLIGÁNDOSE AL PROVEEDOR CUBRIR LOS GASTOS QUE SE GENERE</w:t>
      </w:r>
      <w:r>
        <w:rPr>
          <w:rFonts w:ascii="Montserrat" w:hAnsi="Montserrat" w:cs="Arial"/>
          <w:sz w:val="16"/>
          <w:szCs w:val="16"/>
          <w:lang w:val="es-MX"/>
        </w:rPr>
        <w:t>N POR LA NO ENTREGA OPORTUNA</w:t>
      </w:r>
      <w:r w:rsidRPr="00201612">
        <w:rPr>
          <w:rFonts w:ascii="Montserrat" w:hAnsi="Montserrat" w:cs="Arial"/>
          <w:sz w:val="16"/>
          <w:szCs w:val="16"/>
        </w:rPr>
        <w:t>.</w:t>
      </w:r>
    </w:p>
    <w:p w14:paraId="6016418D" w14:textId="77777777" w:rsidR="009D357D" w:rsidRDefault="009D357D" w:rsidP="009F3AB9">
      <w:pPr>
        <w:ind w:left="1418"/>
        <w:jc w:val="both"/>
        <w:rPr>
          <w:rFonts w:ascii="Montserrat" w:hAnsi="Montserrat" w:cs="Arial"/>
          <w:sz w:val="16"/>
          <w:szCs w:val="16"/>
        </w:rPr>
      </w:pPr>
    </w:p>
    <w:p w14:paraId="27777232" w14:textId="158403AA" w:rsidR="002C3D1D" w:rsidRPr="002C3D1D" w:rsidRDefault="002C3D1D" w:rsidP="002C3D1D">
      <w:pPr>
        <w:ind w:left="1418"/>
        <w:jc w:val="both"/>
        <w:rPr>
          <w:rFonts w:ascii="Montserrat" w:hAnsi="Montserrat" w:cs="Arial"/>
          <w:b/>
          <w:bCs/>
          <w:sz w:val="16"/>
          <w:szCs w:val="16"/>
        </w:rPr>
      </w:pPr>
      <w:r w:rsidRPr="002C3D1D">
        <w:rPr>
          <w:rFonts w:ascii="Montserrat" w:hAnsi="Montserrat" w:cs="Arial"/>
          <w:b/>
          <w:bCs/>
          <w:sz w:val="16"/>
          <w:szCs w:val="16"/>
        </w:rPr>
        <w:t>GARANTÍA DE LOS INSUMOS INCLUIDOS EN EL SERVICIO:</w:t>
      </w:r>
    </w:p>
    <w:p w14:paraId="2C64A6A8" w14:textId="77777777" w:rsidR="002C3D1D" w:rsidRPr="002C3D1D" w:rsidRDefault="002C3D1D" w:rsidP="002C3D1D">
      <w:pPr>
        <w:ind w:left="1418"/>
        <w:jc w:val="both"/>
        <w:rPr>
          <w:rFonts w:ascii="Montserrat" w:hAnsi="Montserrat" w:cs="Arial"/>
          <w:b/>
          <w:bCs/>
          <w:sz w:val="16"/>
          <w:szCs w:val="16"/>
        </w:rPr>
      </w:pPr>
    </w:p>
    <w:p w14:paraId="2C5A413E" w14:textId="3C66F42F" w:rsidR="002C3D1D" w:rsidRPr="002C3D1D" w:rsidRDefault="002C3D1D" w:rsidP="002C3D1D">
      <w:pPr>
        <w:ind w:left="1418"/>
        <w:jc w:val="both"/>
        <w:rPr>
          <w:rFonts w:ascii="Montserrat" w:hAnsi="Montserrat" w:cs="Arial"/>
          <w:sz w:val="16"/>
          <w:szCs w:val="16"/>
        </w:rPr>
      </w:pPr>
      <w:r w:rsidRPr="002C3D1D">
        <w:rPr>
          <w:rFonts w:ascii="Montserrat" w:hAnsi="Montserrat" w:cs="Arial"/>
          <w:sz w:val="16"/>
          <w:szCs w:val="16"/>
        </w:rPr>
        <w:t>EL PROVEEDOR DEBERÁ PRESENTAR, A MÁS TARDAR JUNTO CON LOS BIENES, ESCRITO EN PAPEL MEMBRETADO DE ÉSTE, FIRMADO POR SU REPRESENTANTE LEGAL, POR EL QUE SE GARANTICE QUE EL PERÍODO DE CADUCIDAD DE LOS BIENES, NO PODRÁ SER MENOR A 12 (DOCE) MESES, CONTADO A PARTIR DE LA FECHA DE ENTREGA DE LOS BIENES.</w:t>
      </w:r>
    </w:p>
    <w:p w14:paraId="1D85A292" w14:textId="77777777" w:rsidR="002C3D1D" w:rsidRPr="002C3D1D" w:rsidRDefault="002C3D1D" w:rsidP="002C3D1D">
      <w:pPr>
        <w:ind w:left="1418"/>
        <w:jc w:val="both"/>
        <w:rPr>
          <w:rFonts w:ascii="Montserrat" w:hAnsi="Montserrat" w:cs="Arial"/>
          <w:b/>
          <w:bCs/>
          <w:sz w:val="16"/>
          <w:szCs w:val="16"/>
        </w:rPr>
      </w:pPr>
    </w:p>
    <w:p w14:paraId="2ABA739D" w14:textId="3AE916C3" w:rsidR="002C3D1D" w:rsidRPr="002C3D1D" w:rsidRDefault="002C3D1D" w:rsidP="002C3D1D">
      <w:pPr>
        <w:ind w:left="1418"/>
        <w:jc w:val="both"/>
        <w:rPr>
          <w:rFonts w:ascii="Montserrat" w:hAnsi="Montserrat" w:cs="Arial"/>
          <w:sz w:val="16"/>
          <w:szCs w:val="16"/>
        </w:rPr>
      </w:pPr>
      <w:r w:rsidRPr="002C3D1D">
        <w:rPr>
          <w:rFonts w:ascii="Montserrat" w:hAnsi="Montserrat" w:cs="Arial"/>
          <w:sz w:val="16"/>
          <w:szCs w:val="16"/>
        </w:rPr>
        <w:t>NO OBSTANTE LO ANTERIOR, EL PROVEEDOR PODRÁ ENTREGAR BIENES CON UNA CADUCIDAD MÍNIMA DE HASTA 9 (NUEVE) MESES, SIEMPRE Y CUANDO ENTREGUE UNA CARTA COMPROMISO, EN LA CUAL SE OBLIGUE A CANJEAR DENTRO DE UN PLAZO DE 5 DÍAS HÁBILES CONTADOS A PARTIR DEL DÍA SIGUIENTE AL QUE SEA REQUERIDO EL CANJE, SIN COSTO ALGUNO PARA EL INSTITUTO, AQUELLOS BIENES QUE NO SEAN CONSUMIDOS, POR ÉSTE, DENTRO DE SU VIDA ÚTIL; EN EL CONTENIDO DE DICHA CARTA, SE DEBERÁ INDICAR LA(S) CLAVE(S), CON SU DESCRIPCIÓN, FABRICANTE Y NÚMERO DE LOTE.</w:t>
      </w:r>
    </w:p>
    <w:p w14:paraId="2C22D3C0" w14:textId="77777777" w:rsidR="006546C3" w:rsidRPr="00B77CBA" w:rsidRDefault="006546C3" w:rsidP="0098140D">
      <w:pPr>
        <w:numPr>
          <w:ilvl w:val="12"/>
          <w:numId w:val="0"/>
        </w:numPr>
        <w:jc w:val="both"/>
        <w:rPr>
          <w:rFonts w:ascii="Montserrat" w:hAnsi="Montserrat" w:cs="Arial"/>
          <w:b/>
          <w:sz w:val="16"/>
          <w:szCs w:val="16"/>
          <w:lang w:val="es-MX"/>
        </w:rPr>
      </w:pPr>
    </w:p>
    <w:p w14:paraId="4F2249CF" w14:textId="25885D2D" w:rsidR="00391119" w:rsidRPr="009F3AB9" w:rsidRDefault="00391119" w:rsidP="009F3AB9">
      <w:pPr>
        <w:numPr>
          <w:ilvl w:val="12"/>
          <w:numId w:val="0"/>
        </w:numPr>
        <w:ind w:left="1418" w:hanging="1418"/>
        <w:jc w:val="both"/>
        <w:rPr>
          <w:rFonts w:ascii="Montserrat" w:hAnsi="Montserrat" w:cs="Arial"/>
          <w:b/>
          <w:sz w:val="16"/>
          <w:szCs w:val="16"/>
          <w:lang w:val="es-MX"/>
        </w:rPr>
      </w:pPr>
      <w:r>
        <w:rPr>
          <w:rFonts w:ascii="Montserrat" w:hAnsi="Montserrat" w:cs="Arial"/>
          <w:b/>
          <w:sz w:val="16"/>
          <w:szCs w:val="16"/>
          <w:lang w:val="es-MX"/>
        </w:rPr>
        <w:t xml:space="preserve">OCTAVA.- </w:t>
      </w:r>
      <w:r w:rsidR="009F3AB9">
        <w:rPr>
          <w:rFonts w:ascii="Montserrat" w:hAnsi="Montserrat" w:cs="Arial"/>
          <w:b/>
          <w:sz w:val="16"/>
          <w:szCs w:val="16"/>
          <w:lang w:val="es-MX"/>
        </w:rPr>
        <w:tab/>
      </w:r>
      <w:r>
        <w:rPr>
          <w:rFonts w:ascii="Montserrat" w:hAnsi="Montserrat" w:cs="Arial"/>
          <w:b/>
          <w:sz w:val="16"/>
          <w:szCs w:val="16"/>
          <w:lang w:val="es-MX"/>
        </w:rPr>
        <w:t>GARANTÍA DE CUMPLIMIENTO DEL CONTRATO.</w:t>
      </w:r>
      <w:r w:rsidR="009F3AB9">
        <w:rPr>
          <w:rFonts w:ascii="Montserrat" w:hAnsi="Montserrat" w:cs="Arial"/>
          <w:b/>
          <w:sz w:val="16"/>
          <w:szCs w:val="16"/>
          <w:lang w:val="es-MX"/>
        </w:rPr>
        <w:t xml:space="preserve"> </w:t>
      </w:r>
      <w:r w:rsidRPr="00201612">
        <w:rPr>
          <w:rFonts w:ascii="Montserrat" w:hAnsi="Montserrat" w:cs="Arial"/>
          <w:b/>
          <w:sz w:val="16"/>
          <w:szCs w:val="16"/>
        </w:rPr>
        <w:t xml:space="preserve">EL PROVEEDOR” </w:t>
      </w:r>
      <w:r w:rsidRPr="00201612">
        <w:rPr>
          <w:rFonts w:ascii="Montserrat" w:hAnsi="Montserrat" w:cs="Arial"/>
          <w:sz w:val="16"/>
          <w:szCs w:val="16"/>
        </w:rPr>
        <w:t xml:space="preserve">SE OBLIGA A </w:t>
      </w:r>
      <w:r>
        <w:rPr>
          <w:rFonts w:ascii="Montserrat" w:hAnsi="Montserrat" w:cs="Arial"/>
          <w:sz w:val="16"/>
          <w:szCs w:val="16"/>
        </w:rPr>
        <w:t>CONSTITUIR UNA GARANTÍA POR EL CUMPLIMIENTO FIEL Y EXACTO DE TODAS Y CADA UNA DE LAS OBLIGACIONES DERIVADAS DE EST</w:t>
      </w:r>
      <w:r w:rsidR="00952332">
        <w:rPr>
          <w:rFonts w:ascii="Montserrat" w:hAnsi="Montserrat" w:cs="Arial"/>
          <w:sz w:val="16"/>
          <w:szCs w:val="16"/>
        </w:rPr>
        <w:t>E</w:t>
      </w:r>
      <w:r>
        <w:rPr>
          <w:rFonts w:ascii="Montserrat" w:hAnsi="Montserrat" w:cs="Arial"/>
          <w:sz w:val="16"/>
          <w:szCs w:val="16"/>
        </w:rPr>
        <w:t xml:space="preserve"> CONTRATO  MEDIANTE FIANZA EXPEDIDA POR COMPAÑÍA AFINAZADORA MEXICANA AUTRORIZADA POR LA COMISIÓN NACIONAL DE SEGUROS Y FIANZAS, A FAVOR DE </w:t>
      </w:r>
      <w:r w:rsidRPr="0015695B">
        <w:rPr>
          <w:rFonts w:ascii="Montserrat" w:hAnsi="Montserrat" w:cs="Arial"/>
          <w:b/>
          <w:sz w:val="16"/>
          <w:szCs w:val="16"/>
        </w:rPr>
        <w:t>“EL INSTITUTO”</w:t>
      </w:r>
      <w:r>
        <w:rPr>
          <w:rFonts w:ascii="Montserrat" w:hAnsi="Montserrat" w:cs="Arial"/>
          <w:sz w:val="16"/>
          <w:szCs w:val="16"/>
        </w:rPr>
        <w:t xml:space="preserve"> </w:t>
      </w:r>
      <w:r w:rsidRPr="00201612">
        <w:rPr>
          <w:rFonts w:ascii="Montserrat" w:hAnsi="Montserrat" w:cs="Arial"/>
          <w:bCs/>
          <w:sz w:val="16"/>
          <w:szCs w:val="16"/>
        </w:rPr>
        <w:t>FIANZA, SEGURO DE CAUCIÓN O CARTA DE CRÉDITO IRREVOCABLE, EXPEDIDA POR AFIANZADORA DEBIDAMENTE CONSTITUI</w:t>
      </w:r>
      <w:r w:rsidR="00BE5529">
        <w:rPr>
          <w:rFonts w:ascii="Montserrat" w:hAnsi="Montserrat" w:cs="Arial"/>
          <w:bCs/>
          <w:sz w:val="16"/>
          <w:szCs w:val="16"/>
        </w:rPr>
        <w:t>DA EN TÉRMINOS DE LA LEY DE INSTITUCIONES</w:t>
      </w:r>
      <w:r w:rsidRPr="00201612">
        <w:rPr>
          <w:rFonts w:ascii="Montserrat" w:hAnsi="Montserrat" w:cs="Arial"/>
          <w:bCs/>
          <w:sz w:val="16"/>
          <w:szCs w:val="16"/>
        </w:rPr>
        <w:t xml:space="preserve"> DE </w:t>
      </w:r>
      <w:r w:rsidR="00760AF5">
        <w:rPr>
          <w:rFonts w:ascii="Montserrat" w:hAnsi="Montserrat" w:cs="Arial"/>
          <w:bCs/>
          <w:sz w:val="16"/>
          <w:szCs w:val="16"/>
        </w:rPr>
        <w:t xml:space="preserve">SEGUROS </w:t>
      </w:r>
      <w:r w:rsidR="00760AF5">
        <w:rPr>
          <w:rFonts w:ascii="Montserrat" w:hAnsi="Montserrat" w:cs="Arial"/>
          <w:bCs/>
          <w:sz w:val="16"/>
          <w:szCs w:val="16"/>
        </w:rPr>
        <w:lastRenderedPageBreak/>
        <w:t>Y DE</w:t>
      </w:r>
      <w:r w:rsidRPr="00201612">
        <w:rPr>
          <w:rFonts w:ascii="Montserrat" w:hAnsi="Montserrat" w:cs="Arial"/>
          <w:bCs/>
          <w:sz w:val="16"/>
          <w:szCs w:val="16"/>
        </w:rPr>
        <w:t xml:space="preserve"> FIANZAS, POR UN IMPORTE EQUIVALENTE AL </w:t>
      </w:r>
      <w:r w:rsidRPr="0015695B">
        <w:rPr>
          <w:rFonts w:ascii="Montserrat" w:hAnsi="Montserrat" w:cs="Arial"/>
          <w:b/>
          <w:bCs/>
          <w:sz w:val="16"/>
          <w:szCs w:val="16"/>
        </w:rPr>
        <w:t>10% (DIEZ POR CIENTO)</w:t>
      </w:r>
      <w:r w:rsidRPr="00201612">
        <w:rPr>
          <w:rFonts w:ascii="Montserrat" w:hAnsi="Montserrat" w:cs="Arial"/>
          <w:bCs/>
          <w:sz w:val="16"/>
          <w:szCs w:val="16"/>
        </w:rPr>
        <w:t xml:space="preserve"> DEL MONTO TOTAL DEL CONTRATO, SIN CONSIDERAR EL IMPUESTO AL VALOR AGREGADO</w:t>
      </w:r>
      <w:r>
        <w:rPr>
          <w:rFonts w:ascii="Montserrat" w:hAnsi="Montserrat" w:cs="Arial"/>
          <w:bCs/>
          <w:sz w:val="16"/>
          <w:szCs w:val="16"/>
        </w:rPr>
        <w:t xml:space="preserve"> (IVA). DICHA FIANZA DEBERÁ SER ENTREGADA </w:t>
      </w:r>
      <w:r w:rsidRPr="00201612">
        <w:rPr>
          <w:rFonts w:ascii="Montserrat" w:hAnsi="Montserrat" w:cs="Arial"/>
          <w:bCs/>
          <w:sz w:val="16"/>
          <w:szCs w:val="16"/>
        </w:rPr>
        <w:t xml:space="preserve">A FAVOR DEL INSTITUTO MEXICANO DEL SEGURO SOCIAL, </w:t>
      </w:r>
      <w:r>
        <w:rPr>
          <w:rFonts w:ascii="Montserrat" w:hAnsi="Montserrat" w:cs="Arial"/>
          <w:bCs/>
          <w:sz w:val="16"/>
          <w:szCs w:val="16"/>
        </w:rPr>
        <w:t xml:space="preserve">A MÁS TARDAR DENTRO DE LOS </w:t>
      </w:r>
      <w:r w:rsidRPr="006F1F85">
        <w:rPr>
          <w:rFonts w:ascii="Montserrat" w:hAnsi="Montserrat" w:cs="Arial"/>
          <w:b/>
          <w:bCs/>
          <w:sz w:val="16"/>
          <w:szCs w:val="16"/>
        </w:rPr>
        <w:t>10 DIEZ D</w:t>
      </w:r>
      <w:r>
        <w:rPr>
          <w:rFonts w:ascii="Montserrat" w:hAnsi="Montserrat" w:cs="Arial"/>
          <w:b/>
          <w:bCs/>
          <w:sz w:val="16"/>
          <w:szCs w:val="16"/>
        </w:rPr>
        <w:t xml:space="preserve">ÍAS </w:t>
      </w:r>
      <w:r w:rsidRPr="00BD6AE5">
        <w:rPr>
          <w:rFonts w:ascii="Montserrat" w:hAnsi="Montserrat" w:cs="Arial"/>
          <w:b/>
          <w:bCs/>
          <w:sz w:val="16"/>
          <w:szCs w:val="16"/>
        </w:rPr>
        <w:t>NATURALES POSTERIORES A LA FIRMA DEL CONTRATO</w:t>
      </w:r>
      <w:r>
        <w:rPr>
          <w:rFonts w:ascii="Montserrat" w:hAnsi="Montserrat" w:cs="Arial"/>
          <w:b/>
          <w:bCs/>
          <w:sz w:val="16"/>
          <w:szCs w:val="16"/>
        </w:rPr>
        <w:t>,</w:t>
      </w:r>
      <w:r w:rsidRPr="00BD6AE5">
        <w:rPr>
          <w:rFonts w:ascii="Montserrat" w:hAnsi="Montserrat" w:cs="Arial"/>
          <w:sz w:val="16"/>
          <w:szCs w:val="16"/>
        </w:rPr>
        <w:t xml:space="preserve"> </w:t>
      </w:r>
      <w:r w:rsidRPr="00201612">
        <w:rPr>
          <w:rFonts w:ascii="Montserrat" w:hAnsi="Montserrat" w:cs="Arial"/>
          <w:sz w:val="16"/>
          <w:szCs w:val="16"/>
        </w:rPr>
        <w:t>EN TÉRMIN</w:t>
      </w:r>
      <w:r>
        <w:rPr>
          <w:rFonts w:ascii="Montserrat" w:hAnsi="Montserrat" w:cs="Arial"/>
          <w:sz w:val="16"/>
          <w:szCs w:val="16"/>
        </w:rPr>
        <w:t xml:space="preserve">OS DEL ARTÍCULO 48 DE LA LAASSP, </w:t>
      </w:r>
      <w:r w:rsidRPr="00F61C8D">
        <w:rPr>
          <w:rFonts w:ascii="Montserrat" w:hAnsi="Montserrat" w:cs="Arial"/>
          <w:bCs/>
          <w:sz w:val="16"/>
          <w:szCs w:val="16"/>
        </w:rPr>
        <w:t xml:space="preserve">CONFORME AL </w:t>
      </w:r>
      <w:r w:rsidR="00F61C8D" w:rsidRPr="00F61C8D">
        <w:rPr>
          <w:rFonts w:ascii="Montserrat" w:hAnsi="Montserrat" w:cs="Arial"/>
          <w:b/>
          <w:bCs/>
          <w:sz w:val="16"/>
          <w:szCs w:val="16"/>
        </w:rPr>
        <w:t>ANEXO NÚMERO 3 (TRES</w:t>
      </w:r>
      <w:r w:rsidRPr="00F61C8D">
        <w:rPr>
          <w:rFonts w:ascii="Montserrat" w:hAnsi="Montserrat" w:cs="Arial"/>
          <w:b/>
          <w:bCs/>
          <w:sz w:val="16"/>
          <w:szCs w:val="16"/>
        </w:rPr>
        <w:t>).</w:t>
      </w:r>
      <w:r>
        <w:rPr>
          <w:rFonts w:ascii="Montserrat" w:hAnsi="Montserrat" w:cs="Arial"/>
          <w:b/>
          <w:bCs/>
          <w:sz w:val="16"/>
          <w:szCs w:val="16"/>
        </w:rPr>
        <w:t xml:space="preserve"> </w:t>
      </w:r>
    </w:p>
    <w:p w14:paraId="71767AF7" w14:textId="77777777" w:rsidR="00391119" w:rsidRDefault="00391119" w:rsidP="00391119">
      <w:pPr>
        <w:jc w:val="both"/>
        <w:rPr>
          <w:rFonts w:ascii="Montserrat" w:hAnsi="Montserrat" w:cs="Arial"/>
          <w:b/>
          <w:bCs/>
          <w:sz w:val="16"/>
          <w:szCs w:val="16"/>
        </w:rPr>
      </w:pPr>
    </w:p>
    <w:p w14:paraId="69583DBB" w14:textId="77777777" w:rsidR="00391119" w:rsidRPr="00201612" w:rsidRDefault="00391119" w:rsidP="009F3AB9">
      <w:pPr>
        <w:ind w:left="1418"/>
        <w:jc w:val="both"/>
        <w:rPr>
          <w:rFonts w:ascii="Montserrat" w:hAnsi="Montserrat" w:cs="Arial"/>
          <w:bCs/>
          <w:sz w:val="16"/>
          <w:szCs w:val="16"/>
          <w:lang w:val="es-ES_tradnl"/>
        </w:rPr>
      </w:pPr>
      <w:r w:rsidRPr="00201612">
        <w:rPr>
          <w:rFonts w:ascii="Montserrat" w:hAnsi="Montserrat" w:cs="Arial"/>
          <w:bCs/>
          <w:sz w:val="16"/>
          <w:szCs w:val="16"/>
          <w:lang w:val="es-ES_tradnl"/>
        </w:rPr>
        <w:t xml:space="preserve">LAS OBLIGACIONES CUYO CUMPLIMIENTO SE GARANTIZA MEDIANTE CONTRATO, SE CONSIDERAN </w:t>
      </w:r>
      <w:r w:rsidRPr="00840409">
        <w:rPr>
          <w:rFonts w:ascii="Montserrat" w:hAnsi="Montserrat" w:cs="Arial"/>
          <w:b/>
          <w:bCs/>
          <w:sz w:val="16"/>
          <w:szCs w:val="16"/>
          <w:lang w:val="es-ES_tradnl"/>
        </w:rPr>
        <w:t xml:space="preserve">DIVISIBLES </w:t>
      </w:r>
      <w:r w:rsidRPr="00201612">
        <w:rPr>
          <w:rFonts w:ascii="Montserrat" w:hAnsi="Montserrat" w:cs="Arial"/>
          <w:bCs/>
          <w:sz w:val="16"/>
          <w:szCs w:val="16"/>
          <w:lang w:val="es-ES_tradnl"/>
        </w:rPr>
        <w:t>Y EN CONSECUENCIA, SE PACTA QUE LA GARANTÍA DE CUMPLIMIENTO DEL CONTRATO SE APLICARÁ DE MANERA PROPORCIONAL AL MONTO DE LAS OBLIGACIONES INCUMPLIDAS.</w:t>
      </w:r>
    </w:p>
    <w:p w14:paraId="79450D44" w14:textId="77777777" w:rsidR="00391119" w:rsidRDefault="00391119" w:rsidP="009F3AB9">
      <w:pPr>
        <w:ind w:left="1418"/>
        <w:jc w:val="both"/>
        <w:rPr>
          <w:rFonts w:ascii="Montserrat" w:hAnsi="Montserrat" w:cs="Arial"/>
          <w:bCs/>
          <w:sz w:val="16"/>
          <w:szCs w:val="16"/>
          <w:lang w:val="es-ES_tradnl"/>
        </w:rPr>
      </w:pPr>
    </w:p>
    <w:p w14:paraId="691ADDD7" w14:textId="77777777" w:rsidR="00391119" w:rsidRPr="00201612" w:rsidRDefault="00391119" w:rsidP="009F3AB9">
      <w:pPr>
        <w:ind w:left="1418"/>
        <w:jc w:val="both"/>
        <w:rPr>
          <w:rFonts w:ascii="Montserrat" w:hAnsi="Montserrat" w:cs="Arial"/>
          <w:b/>
          <w:bCs/>
          <w:sz w:val="16"/>
          <w:szCs w:val="16"/>
        </w:rPr>
      </w:pPr>
      <w:r w:rsidRPr="00201612">
        <w:rPr>
          <w:rFonts w:ascii="Montserrat" w:hAnsi="Montserrat" w:cs="Arial"/>
          <w:sz w:val="16"/>
          <w:szCs w:val="16"/>
        </w:rPr>
        <w:t>LA GARANTÍA DE CUMPLIMIENTO A LAS OBLIGACIONES DEL CONTRATO, ÚNICAMENTE PODRÁ SER LIBERADA MEDIANTE AUTORIZACIÓN QUE SEA EMITIDA POR ESCRITO, POR PARTE DEL INSTITUTO.</w:t>
      </w:r>
    </w:p>
    <w:p w14:paraId="46BD6FED" w14:textId="77777777" w:rsidR="00391119" w:rsidRDefault="00391119" w:rsidP="009F3AB9">
      <w:pPr>
        <w:ind w:left="1418"/>
        <w:jc w:val="both"/>
        <w:rPr>
          <w:rFonts w:ascii="Montserrat" w:hAnsi="Montserrat" w:cs="Arial"/>
          <w:bCs/>
          <w:sz w:val="16"/>
          <w:szCs w:val="16"/>
        </w:rPr>
      </w:pPr>
    </w:p>
    <w:p w14:paraId="6C7BA35F" w14:textId="77777777" w:rsidR="00391119" w:rsidRPr="00201612" w:rsidRDefault="00391119" w:rsidP="009F3AB9">
      <w:pPr>
        <w:ind w:left="1418"/>
        <w:jc w:val="both"/>
        <w:rPr>
          <w:rFonts w:ascii="Montserrat" w:hAnsi="Montserrat" w:cs="Arial"/>
          <w:bCs/>
          <w:sz w:val="16"/>
          <w:szCs w:val="16"/>
        </w:rPr>
      </w:pPr>
      <w:r w:rsidRPr="00201612">
        <w:rPr>
          <w:rFonts w:ascii="Montserrat" w:hAnsi="Montserrat" w:cs="Arial"/>
          <w:bCs/>
          <w:sz w:val="16"/>
          <w:szCs w:val="16"/>
        </w:rPr>
        <w:t xml:space="preserve">NO OBSTANTE LO ANTERIOR, EN EL SUPUESTO DE QUE EL MONTO DEL CONTRATO ADJUDICADO SEA IGUAL O MENOR A 900 DÍAS UMA (UNIDAD DE MEDIDA Y ACTUALIZACIÓN), </w:t>
      </w:r>
      <w:r w:rsidRPr="00201612">
        <w:rPr>
          <w:rFonts w:ascii="Montserrat" w:hAnsi="Montserrat" w:cs="Arial"/>
          <w:b/>
          <w:sz w:val="16"/>
          <w:szCs w:val="16"/>
        </w:rPr>
        <w:t>“EL PROVEEDOR”</w:t>
      </w:r>
      <w:r w:rsidRPr="00201612">
        <w:rPr>
          <w:rFonts w:ascii="Montserrat" w:hAnsi="Montserrat" w:cs="Arial"/>
          <w:bCs/>
          <w:sz w:val="16"/>
          <w:szCs w:val="16"/>
        </w:rPr>
        <w:t xml:space="preserve"> PODRÁ </w:t>
      </w:r>
      <w:r>
        <w:rPr>
          <w:rFonts w:ascii="Montserrat" w:hAnsi="Montserrat" w:cs="Arial"/>
          <w:bCs/>
          <w:sz w:val="16"/>
          <w:szCs w:val="16"/>
        </w:rPr>
        <w:t xml:space="preserve">OTORGARSE MEDIANTE </w:t>
      </w:r>
      <w:r w:rsidRPr="00201612">
        <w:rPr>
          <w:rFonts w:ascii="Montserrat" w:hAnsi="Montserrat" w:cs="Arial"/>
          <w:bCs/>
          <w:sz w:val="16"/>
          <w:szCs w:val="16"/>
        </w:rPr>
        <w:t xml:space="preserve">FIANZA O CHEQUE CERTIFICADO O DE CAJA, DEPÓSITO DE DINERO CONSTITUIDO A TRAVÉS DE CERTIFICADO, SIN CALCULARSE EL IVA,  POR UN IMPORTE EQUIVALENTE AL 10% (DIEZ POR CIENTO), DEL MONTO TOTAL DEL CONTRATO, </w:t>
      </w:r>
      <w:r w:rsidRPr="00201612">
        <w:rPr>
          <w:rFonts w:ascii="Montserrat" w:hAnsi="Montserrat" w:cs="Arial"/>
          <w:sz w:val="16"/>
          <w:szCs w:val="16"/>
        </w:rPr>
        <w:t xml:space="preserve"> DE ACUERDO CON EL PROCEDIMIENTO SIGUIENTE:</w:t>
      </w:r>
    </w:p>
    <w:p w14:paraId="5E377044" w14:textId="77777777" w:rsidR="00391119" w:rsidRPr="00201612" w:rsidRDefault="00391119" w:rsidP="009F3AB9">
      <w:pPr>
        <w:ind w:left="1559"/>
        <w:jc w:val="both"/>
        <w:rPr>
          <w:rFonts w:ascii="Montserrat" w:hAnsi="Montserrat" w:cs="Arial"/>
          <w:sz w:val="16"/>
          <w:szCs w:val="16"/>
        </w:rPr>
      </w:pPr>
    </w:p>
    <w:p w14:paraId="0FDACB2E" w14:textId="77777777" w:rsidR="00391119" w:rsidRPr="00201612" w:rsidRDefault="00391119" w:rsidP="009F3AB9">
      <w:pPr>
        <w:numPr>
          <w:ilvl w:val="0"/>
          <w:numId w:val="5"/>
        </w:numPr>
        <w:suppressAutoHyphens/>
        <w:autoSpaceDE w:val="0"/>
        <w:ind w:left="1775" w:right="51" w:hanging="357"/>
        <w:jc w:val="both"/>
        <w:rPr>
          <w:rFonts w:ascii="Montserrat" w:hAnsi="Montserrat" w:cs="Arial"/>
          <w:sz w:val="16"/>
          <w:szCs w:val="16"/>
        </w:rPr>
      </w:pPr>
      <w:r w:rsidRPr="00201612">
        <w:rPr>
          <w:rFonts w:ascii="Montserrat" w:hAnsi="Montserrat" w:cs="Arial"/>
          <w:sz w:val="16"/>
          <w:szCs w:val="16"/>
        </w:rPr>
        <w:t>EL CHEQUE DEBE EXPEDIRSE A NOMBRE DEL INSTITUTO MEXICANO DEL SEGURO SOCIAL.</w:t>
      </w:r>
    </w:p>
    <w:p w14:paraId="57B15B75" w14:textId="77777777" w:rsidR="00391119" w:rsidRPr="00201612" w:rsidRDefault="00391119" w:rsidP="009F3AB9">
      <w:pPr>
        <w:autoSpaceDE w:val="0"/>
        <w:ind w:left="1775" w:right="51" w:hanging="357"/>
        <w:jc w:val="both"/>
        <w:rPr>
          <w:rFonts w:ascii="Montserrat" w:hAnsi="Montserrat" w:cs="Arial"/>
          <w:sz w:val="16"/>
          <w:szCs w:val="16"/>
        </w:rPr>
      </w:pPr>
    </w:p>
    <w:p w14:paraId="4A0E76BD" w14:textId="77777777" w:rsidR="00391119" w:rsidRPr="00201612" w:rsidRDefault="00391119" w:rsidP="009F3AB9">
      <w:pPr>
        <w:numPr>
          <w:ilvl w:val="0"/>
          <w:numId w:val="5"/>
        </w:numPr>
        <w:suppressAutoHyphens/>
        <w:autoSpaceDE w:val="0"/>
        <w:ind w:left="1775" w:right="51" w:hanging="357"/>
        <w:jc w:val="both"/>
        <w:rPr>
          <w:rFonts w:ascii="Montserrat" w:hAnsi="Montserrat" w:cs="Arial"/>
          <w:sz w:val="16"/>
          <w:szCs w:val="16"/>
        </w:rPr>
      </w:pPr>
      <w:r w:rsidRPr="00201612">
        <w:rPr>
          <w:rFonts w:ascii="Montserrat" w:hAnsi="Montserrat" w:cs="Arial"/>
          <w:sz w:val="16"/>
          <w:szCs w:val="16"/>
        </w:rPr>
        <w:t>DICHO CHEQUE DEBERÁ SER RESGUARDADO, A TÍTULO DE GARANTÍA, EN LA TESORERÍA DE LA JEFATURA DE FINANZAS DE LA DELEGACIÓN REGIONAL COLIMA DEL IMSS.</w:t>
      </w:r>
    </w:p>
    <w:p w14:paraId="27EE0555" w14:textId="77777777" w:rsidR="00391119" w:rsidRPr="00201612" w:rsidRDefault="00391119" w:rsidP="009F3AB9">
      <w:pPr>
        <w:autoSpaceDE w:val="0"/>
        <w:ind w:left="1775" w:right="51" w:hanging="357"/>
        <w:jc w:val="both"/>
        <w:rPr>
          <w:rFonts w:ascii="Montserrat" w:hAnsi="Montserrat" w:cs="Arial"/>
          <w:sz w:val="16"/>
          <w:szCs w:val="16"/>
        </w:rPr>
      </w:pPr>
    </w:p>
    <w:p w14:paraId="714F4B18" w14:textId="77777777" w:rsidR="00391119" w:rsidRPr="00201612" w:rsidRDefault="00391119" w:rsidP="009F3AB9">
      <w:pPr>
        <w:numPr>
          <w:ilvl w:val="0"/>
          <w:numId w:val="5"/>
        </w:numPr>
        <w:suppressAutoHyphens/>
        <w:autoSpaceDE w:val="0"/>
        <w:ind w:left="1775" w:right="51" w:hanging="357"/>
        <w:jc w:val="both"/>
        <w:rPr>
          <w:rFonts w:ascii="Montserrat" w:hAnsi="Montserrat" w:cs="Arial"/>
          <w:sz w:val="16"/>
          <w:szCs w:val="16"/>
        </w:rPr>
      </w:pPr>
      <w:r w:rsidRPr="00201612">
        <w:rPr>
          <w:rFonts w:ascii="Montserrat" w:hAnsi="Montserrat" w:cs="Arial"/>
          <w:sz w:val="16"/>
          <w:szCs w:val="16"/>
        </w:rPr>
        <w:t>LA GARANTÍA DE CUMPLIMIENTO A LAS OBLIGACIONES DEL CONTRATO SE LIBERARÁ MEDIANTE AUTORIZACIÓN POR ESCRITO POR PARTE DEL INSTITUTO EN FORMA INMEDIATA, SIEMPRE Y  CUANDO EL PROVEEDOR HAYA CUMPLIDO A SATISFACCIÓN DEL INSTITUTO, CON TODAS LAS OBLIGACIONES CONTRACTUALES.</w:t>
      </w:r>
    </w:p>
    <w:p w14:paraId="0A00C0EC" w14:textId="77777777" w:rsidR="00391119" w:rsidRPr="00201612" w:rsidRDefault="00391119" w:rsidP="00391119">
      <w:pPr>
        <w:ind w:left="1560"/>
        <w:jc w:val="both"/>
        <w:rPr>
          <w:rFonts w:ascii="Montserrat" w:hAnsi="Montserrat" w:cs="Arial"/>
          <w:bCs/>
          <w:sz w:val="16"/>
          <w:szCs w:val="16"/>
        </w:rPr>
      </w:pPr>
    </w:p>
    <w:p w14:paraId="59F5D21C" w14:textId="77777777" w:rsidR="00391119" w:rsidRPr="00886CBB" w:rsidRDefault="00391119" w:rsidP="00391119">
      <w:pPr>
        <w:jc w:val="both"/>
        <w:rPr>
          <w:rFonts w:ascii="Montserrat" w:hAnsi="Montserrat" w:cs="Arial"/>
          <w:sz w:val="16"/>
          <w:szCs w:val="22"/>
        </w:rPr>
      </w:pPr>
    </w:p>
    <w:p w14:paraId="468A54BD" w14:textId="77777777" w:rsidR="00391119" w:rsidRPr="00886CBB" w:rsidRDefault="00391119" w:rsidP="009F3AB9">
      <w:pPr>
        <w:ind w:left="1418"/>
        <w:jc w:val="both"/>
        <w:rPr>
          <w:rFonts w:ascii="Montserrat" w:hAnsi="Montserrat" w:cs="Arial"/>
          <w:bCs/>
          <w:sz w:val="16"/>
          <w:szCs w:val="22"/>
          <w:lang w:val="es-MX"/>
        </w:rPr>
      </w:pPr>
      <w:r w:rsidRPr="00886CBB">
        <w:rPr>
          <w:rFonts w:ascii="Montserrat" w:hAnsi="Montserrat" w:cs="Arial"/>
          <w:bCs/>
          <w:sz w:val="16"/>
          <w:szCs w:val="22"/>
          <w:lang w:val="es-MX"/>
        </w:rPr>
        <w:t xml:space="preserve">DE NO CUMPLIR CON DICHA ENTREGA, </w:t>
      </w:r>
      <w:r w:rsidRPr="00886CBB">
        <w:rPr>
          <w:rFonts w:ascii="Montserrat" w:hAnsi="Montserrat" w:cs="Arial"/>
          <w:b/>
          <w:bCs/>
          <w:sz w:val="16"/>
          <w:szCs w:val="22"/>
          <w:lang w:val="es-MX"/>
        </w:rPr>
        <w:t>“</w:t>
      </w:r>
      <w:r>
        <w:rPr>
          <w:rFonts w:ascii="Montserrat" w:hAnsi="Montserrat" w:cs="Arial"/>
          <w:b/>
          <w:sz w:val="16"/>
          <w:szCs w:val="22"/>
          <w:lang w:val="es-MX"/>
        </w:rPr>
        <w:t>EL INSTITUTO</w:t>
      </w:r>
      <w:r w:rsidRPr="00886CBB">
        <w:rPr>
          <w:rFonts w:ascii="Montserrat" w:hAnsi="Montserrat" w:cs="Arial"/>
          <w:b/>
          <w:bCs/>
          <w:sz w:val="16"/>
          <w:szCs w:val="22"/>
          <w:lang w:val="es-MX"/>
        </w:rPr>
        <w:t>”</w:t>
      </w:r>
      <w:r w:rsidRPr="00886CBB">
        <w:rPr>
          <w:rFonts w:ascii="Montserrat" w:hAnsi="Montserrat" w:cs="Arial"/>
          <w:bCs/>
          <w:sz w:val="16"/>
          <w:szCs w:val="22"/>
          <w:lang w:val="es-MX"/>
        </w:rPr>
        <w:t xml:space="preserve"> PODRÁ RESCINDIR EL CONTRATO Y REMITIR EL ASUNTO AL ÓRGANO INTERNO DE CONTROL PARA QUE DETERMINE SI SE APLICAN LAS SANCIONES ESTIPULADAS EN EL ARTÍCULO </w:t>
      </w:r>
      <w:r w:rsidRPr="00886CBB">
        <w:rPr>
          <w:rFonts w:ascii="Montserrat" w:hAnsi="Montserrat" w:cs="Arial"/>
          <w:b/>
          <w:bCs/>
          <w:sz w:val="16"/>
          <w:szCs w:val="22"/>
          <w:lang w:val="es-MX"/>
        </w:rPr>
        <w:t>60</w:t>
      </w:r>
      <w:r w:rsidRPr="00886CBB">
        <w:rPr>
          <w:rFonts w:ascii="Montserrat" w:hAnsi="Montserrat" w:cs="Arial"/>
          <w:bCs/>
          <w:sz w:val="16"/>
          <w:szCs w:val="22"/>
          <w:lang w:val="es-MX"/>
        </w:rPr>
        <w:t xml:space="preserve"> FRACCIÓN </w:t>
      </w:r>
      <w:r w:rsidRPr="00886CBB">
        <w:rPr>
          <w:rFonts w:ascii="Montserrat" w:hAnsi="Montserrat" w:cs="Arial"/>
          <w:b/>
          <w:bCs/>
          <w:sz w:val="16"/>
          <w:szCs w:val="22"/>
          <w:lang w:val="es-MX"/>
        </w:rPr>
        <w:t>III</w:t>
      </w:r>
      <w:r w:rsidRPr="00886CBB">
        <w:rPr>
          <w:rFonts w:ascii="Montserrat" w:hAnsi="Montserrat" w:cs="Arial"/>
          <w:bCs/>
          <w:sz w:val="16"/>
          <w:szCs w:val="22"/>
          <w:lang w:val="es-MX"/>
        </w:rPr>
        <w:t xml:space="preserve"> DE LA </w:t>
      </w:r>
      <w:r w:rsidRPr="00886CBB">
        <w:rPr>
          <w:rFonts w:ascii="Montserrat" w:hAnsi="Montserrat" w:cs="Arial"/>
          <w:b/>
          <w:bCs/>
          <w:sz w:val="16"/>
          <w:szCs w:val="22"/>
          <w:lang w:val="es-MX"/>
        </w:rPr>
        <w:t>“LAASSP”</w:t>
      </w:r>
      <w:r w:rsidRPr="00886CBB">
        <w:rPr>
          <w:rFonts w:ascii="Montserrat" w:hAnsi="Montserrat" w:cs="Arial"/>
          <w:bCs/>
          <w:sz w:val="16"/>
          <w:szCs w:val="22"/>
          <w:lang w:val="es-MX"/>
        </w:rPr>
        <w:t>.</w:t>
      </w:r>
    </w:p>
    <w:p w14:paraId="43E1A4F6" w14:textId="77777777" w:rsidR="00391119" w:rsidRPr="00886CBB" w:rsidRDefault="00391119" w:rsidP="009F3AB9">
      <w:pPr>
        <w:ind w:left="1418"/>
        <w:jc w:val="both"/>
        <w:rPr>
          <w:rFonts w:ascii="Montserrat" w:hAnsi="Montserrat" w:cs="Arial"/>
          <w:bCs/>
          <w:sz w:val="16"/>
          <w:szCs w:val="22"/>
          <w:lang w:val="es-MX"/>
        </w:rPr>
      </w:pPr>
    </w:p>
    <w:p w14:paraId="42824417" w14:textId="77777777" w:rsidR="00391119" w:rsidRPr="00886CBB" w:rsidRDefault="00391119" w:rsidP="009F3AB9">
      <w:pPr>
        <w:ind w:left="1418"/>
        <w:jc w:val="both"/>
        <w:rPr>
          <w:rFonts w:ascii="Montserrat" w:hAnsi="Montserrat" w:cs="Arial"/>
          <w:bCs/>
          <w:sz w:val="16"/>
          <w:szCs w:val="22"/>
          <w:lang w:val="es-MX"/>
        </w:rPr>
      </w:pPr>
      <w:r w:rsidRPr="00886CBB">
        <w:rPr>
          <w:rFonts w:ascii="Montserrat" w:hAnsi="Montserrat" w:cs="Arial"/>
          <w:bCs/>
          <w:sz w:val="16"/>
          <w:szCs w:val="22"/>
          <w:lang w:val="es-MX"/>
        </w:rPr>
        <w:t xml:space="preserve">LA GARANTÍA DE CUMPLIMIENTO DE NINGUNA MANERA SERÁ CONSIDERADA COMO UNA LIMITACIÓN DE LA RESPONSABILIDAD DE </w:t>
      </w:r>
      <w:r w:rsidRPr="00886CBB">
        <w:rPr>
          <w:rFonts w:ascii="Montserrat" w:hAnsi="Montserrat" w:cs="Arial"/>
          <w:b/>
          <w:bCs/>
          <w:sz w:val="16"/>
          <w:szCs w:val="22"/>
          <w:lang w:val="es-MX"/>
        </w:rPr>
        <w:t>“EL PROVEEDOR”</w:t>
      </w:r>
      <w:r w:rsidRPr="00886CBB">
        <w:rPr>
          <w:rFonts w:ascii="Montserrat" w:hAnsi="Montserrat" w:cs="Arial"/>
          <w:bCs/>
          <w:sz w:val="16"/>
          <w:szCs w:val="22"/>
          <w:lang w:val="es-MX"/>
        </w:rPr>
        <w:t xml:space="preserve">, DERIVADA DE SUS OBLIGACIONES Y GARANTÍAS ESTIPULADAS EN EL PRESENTE INSTRUMENTO JURÍDICO, Y DE NINGUNA MANERA IMPEDIRÁ QUE </w:t>
      </w:r>
      <w:r w:rsidRPr="00886CBB">
        <w:rPr>
          <w:rFonts w:ascii="Montserrat" w:hAnsi="Montserrat" w:cs="Arial"/>
          <w:b/>
          <w:bCs/>
          <w:sz w:val="16"/>
          <w:szCs w:val="22"/>
          <w:lang w:val="es-MX"/>
        </w:rPr>
        <w:t>“</w:t>
      </w:r>
      <w:r>
        <w:rPr>
          <w:rFonts w:ascii="Montserrat" w:hAnsi="Montserrat" w:cs="Arial"/>
          <w:b/>
          <w:sz w:val="16"/>
          <w:szCs w:val="22"/>
          <w:lang w:val="es-MX"/>
        </w:rPr>
        <w:t>EL INSTITUTO</w:t>
      </w:r>
      <w:r w:rsidRPr="00886CBB">
        <w:rPr>
          <w:rFonts w:ascii="Montserrat" w:hAnsi="Montserrat" w:cs="Arial"/>
          <w:b/>
          <w:bCs/>
          <w:sz w:val="16"/>
          <w:szCs w:val="22"/>
          <w:lang w:val="es-MX"/>
        </w:rPr>
        <w:t>”</w:t>
      </w:r>
      <w:r w:rsidRPr="00886CBB">
        <w:rPr>
          <w:rFonts w:ascii="Montserrat" w:hAnsi="Montserrat" w:cs="Arial"/>
          <w:bCs/>
          <w:sz w:val="16"/>
          <w:szCs w:val="22"/>
          <w:lang w:val="es-MX"/>
        </w:rPr>
        <w:t xml:space="preserve"> RECLAME LA INDEMNIZACIÓN O EL REEMBOLSO POR CUALQUIER INCUMPLIMIENTO QUE PUEDA EXCEDER EL VALOR DE LA GARANTÍA DE CUMPLIMIENTO.</w:t>
      </w:r>
    </w:p>
    <w:p w14:paraId="1A7AEE37" w14:textId="77777777" w:rsidR="00391119" w:rsidRPr="00886CBB" w:rsidRDefault="00391119" w:rsidP="009F3AB9">
      <w:pPr>
        <w:ind w:left="1418"/>
        <w:jc w:val="both"/>
        <w:rPr>
          <w:rFonts w:ascii="Montserrat" w:hAnsi="Montserrat" w:cs="Arial"/>
          <w:bCs/>
          <w:sz w:val="16"/>
          <w:szCs w:val="22"/>
          <w:lang w:val="es-MX"/>
        </w:rPr>
      </w:pPr>
    </w:p>
    <w:p w14:paraId="79116EDF" w14:textId="77777777" w:rsidR="00391119" w:rsidRPr="00886CBB" w:rsidRDefault="00391119" w:rsidP="009F3AB9">
      <w:pPr>
        <w:ind w:left="1418"/>
        <w:jc w:val="both"/>
        <w:rPr>
          <w:rFonts w:ascii="Montserrat" w:hAnsi="Montserrat" w:cs="Arial"/>
          <w:sz w:val="16"/>
          <w:szCs w:val="22"/>
          <w:lang w:val="es-MX"/>
        </w:rPr>
      </w:pPr>
      <w:r w:rsidRPr="00886CBB">
        <w:rPr>
          <w:rFonts w:ascii="Montserrat" w:hAnsi="Montserrat" w:cs="Arial"/>
          <w:sz w:val="16"/>
          <w:szCs w:val="22"/>
          <w:lang w:val="es-MX"/>
        </w:rPr>
        <w:t xml:space="preserve">EN CASO DE </w:t>
      </w:r>
      <w:r w:rsidRPr="00E15828">
        <w:rPr>
          <w:rFonts w:ascii="Montserrat" w:hAnsi="Montserrat" w:cs="Arial"/>
          <w:b/>
          <w:sz w:val="16"/>
          <w:szCs w:val="22"/>
          <w:lang w:val="es-MX"/>
        </w:rPr>
        <w:t>INCREMENTO</w:t>
      </w:r>
      <w:r w:rsidRPr="00886CBB">
        <w:rPr>
          <w:rFonts w:ascii="Montserrat" w:hAnsi="Montserrat" w:cs="Arial"/>
          <w:sz w:val="16"/>
          <w:szCs w:val="22"/>
          <w:lang w:val="es-MX"/>
        </w:rPr>
        <w:t xml:space="preserve"> AL MONTO DEL PRESENTE INSTRUMENTO JURÍDICO O </w:t>
      </w:r>
      <w:r w:rsidRPr="00E15828">
        <w:rPr>
          <w:rFonts w:ascii="Montserrat" w:hAnsi="Montserrat" w:cs="Arial"/>
          <w:b/>
          <w:sz w:val="16"/>
          <w:szCs w:val="22"/>
          <w:lang w:val="es-MX"/>
        </w:rPr>
        <w:lastRenderedPageBreak/>
        <w:t>MODIFICACIÓN</w:t>
      </w:r>
      <w:r w:rsidRPr="00886CBB">
        <w:rPr>
          <w:rFonts w:ascii="Montserrat" w:hAnsi="Montserrat" w:cs="Arial"/>
          <w:sz w:val="16"/>
          <w:szCs w:val="22"/>
          <w:lang w:val="es-MX"/>
        </w:rPr>
        <w:t xml:space="preserve"> AL PLAZO, </w:t>
      </w:r>
      <w:r w:rsidRPr="00886CBB">
        <w:rPr>
          <w:rFonts w:ascii="Montserrat" w:hAnsi="Montserrat" w:cs="Arial"/>
          <w:b/>
          <w:sz w:val="16"/>
          <w:szCs w:val="22"/>
          <w:lang w:val="es-MX"/>
        </w:rPr>
        <w:t>“EL PROVEEDOR”</w:t>
      </w:r>
      <w:r w:rsidRPr="00886CBB">
        <w:rPr>
          <w:rFonts w:ascii="Montserrat" w:hAnsi="Montserrat" w:cs="Arial"/>
          <w:sz w:val="16"/>
          <w:szCs w:val="22"/>
          <w:lang w:val="es-MX"/>
        </w:rPr>
        <w:t xml:space="preserve"> SE OBLIGA A ENTREGAR A </w:t>
      </w:r>
      <w:r w:rsidRPr="00886CBB">
        <w:rPr>
          <w:rFonts w:ascii="Montserrat" w:hAnsi="Montserrat" w:cs="Arial"/>
          <w:b/>
          <w:sz w:val="16"/>
          <w:szCs w:val="22"/>
          <w:lang w:val="es-MX"/>
        </w:rPr>
        <w:t>“</w:t>
      </w:r>
      <w:r>
        <w:rPr>
          <w:rFonts w:ascii="Montserrat" w:hAnsi="Montserrat" w:cs="Arial"/>
          <w:b/>
          <w:sz w:val="16"/>
          <w:szCs w:val="22"/>
          <w:lang w:val="es-MX"/>
        </w:rPr>
        <w:t>EL INSTITUTO</w:t>
      </w:r>
      <w:r w:rsidRPr="00886CBB">
        <w:rPr>
          <w:rFonts w:ascii="Montserrat" w:hAnsi="Montserrat" w:cs="Arial"/>
          <w:b/>
          <w:sz w:val="16"/>
          <w:szCs w:val="22"/>
          <w:lang w:val="es-MX"/>
        </w:rPr>
        <w:t>”</w:t>
      </w:r>
      <w:r w:rsidRPr="00886CBB">
        <w:rPr>
          <w:rFonts w:ascii="Montserrat" w:hAnsi="Montserrat" w:cs="Arial"/>
          <w:sz w:val="16"/>
          <w:szCs w:val="22"/>
          <w:lang w:val="es-MX"/>
        </w:rPr>
        <w:t xml:space="preserve"> DENTRO DE LOS DIEZ DÍAS NATURALES SIGUIENTES A LA FORMALIZACIÓN DEL MISMO, DE CONFORMIDAD CON EL ÚLTIMO PÁRRAFO DEL ARTÍCULO </w:t>
      </w:r>
      <w:r w:rsidRPr="00886CBB">
        <w:rPr>
          <w:rFonts w:ascii="Montserrat" w:hAnsi="Montserrat" w:cs="Arial"/>
          <w:b/>
          <w:sz w:val="16"/>
          <w:szCs w:val="22"/>
          <w:lang w:val="es-MX"/>
        </w:rPr>
        <w:t>91</w:t>
      </w:r>
      <w:r w:rsidRPr="00886CBB">
        <w:rPr>
          <w:rFonts w:ascii="Montserrat" w:hAnsi="Montserrat" w:cs="Arial"/>
          <w:sz w:val="16"/>
          <w:szCs w:val="22"/>
          <w:lang w:val="es-MX"/>
        </w:rPr>
        <w:t xml:space="preserve"> DEL REGLAMENTO DE LA </w:t>
      </w:r>
      <w:r w:rsidRPr="00886CBB">
        <w:rPr>
          <w:rFonts w:ascii="Montserrat" w:hAnsi="Montserrat" w:cs="Arial"/>
          <w:b/>
          <w:sz w:val="16"/>
          <w:szCs w:val="22"/>
          <w:lang w:val="es-MX"/>
        </w:rPr>
        <w:t>“LAASSP”</w:t>
      </w:r>
      <w:r w:rsidRPr="00886CBB">
        <w:rPr>
          <w:rFonts w:ascii="Montserrat" w:hAnsi="Montserrat" w:cs="Arial"/>
          <w:sz w:val="16"/>
          <w:szCs w:val="22"/>
          <w:lang w:val="es-MX"/>
        </w:rPr>
        <w:t>, LOS DOCUMENTOS MODIFICATORIOS O ENDOSOS CORRESPONDIENTES, DEBIENDO CONTENER EN EL DOCUMENTO LA ESTIPULACIÓN DE QUE SE OTORGA DE MANERA CONJUNTA, SOLIDARIA E INSEPARABLE DE LA GARANTÍA OTORGADA INICIALMENTE.</w:t>
      </w:r>
    </w:p>
    <w:p w14:paraId="2CD75860" w14:textId="77777777" w:rsidR="00391119" w:rsidRPr="00886CBB" w:rsidRDefault="00391119" w:rsidP="009F3AB9">
      <w:pPr>
        <w:ind w:left="1418"/>
        <w:jc w:val="both"/>
        <w:rPr>
          <w:rFonts w:ascii="Montserrat" w:hAnsi="Montserrat" w:cs="Arial"/>
          <w:sz w:val="16"/>
          <w:szCs w:val="22"/>
          <w:lang w:val="es-MX"/>
        </w:rPr>
      </w:pPr>
    </w:p>
    <w:p w14:paraId="5C661BFC" w14:textId="77777777" w:rsidR="00391119" w:rsidRPr="00886CBB" w:rsidRDefault="00391119" w:rsidP="009F3AB9">
      <w:pPr>
        <w:ind w:left="1418"/>
        <w:jc w:val="both"/>
        <w:rPr>
          <w:rFonts w:ascii="Montserrat" w:hAnsi="Montserrat" w:cs="Arial"/>
          <w:sz w:val="16"/>
          <w:szCs w:val="22"/>
          <w:lang w:val="es-MX"/>
        </w:rPr>
      </w:pPr>
      <w:r w:rsidRPr="00886CBB">
        <w:rPr>
          <w:rFonts w:ascii="Montserrat" w:hAnsi="Montserrat" w:cs="Arial"/>
          <w:b/>
          <w:sz w:val="16"/>
          <w:szCs w:val="22"/>
          <w:lang w:val="es-MX"/>
        </w:rPr>
        <w:t>“EL PROVEEDOR”</w:t>
      </w:r>
      <w:r w:rsidRPr="00886CBB">
        <w:rPr>
          <w:rFonts w:ascii="Montserrat" w:hAnsi="Montserrat" w:cs="Arial"/>
          <w:sz w:val="16"/>
          <w:szCs w:val="22"/>
          <w:lang w:val="es-MX"/>
        </w:rPr>
        <w:t xml:space="preserve"> ACEPTA EXPRESAMENTE QUE LA GARANTÍA EXPEDIDA PARA GARANTIZAR EL CUMPLIMIENTO SE HARÁ EFECTIVA INDEPENDIENTEMENTE DE QUE SE INTERPONGA CUALQUIER OTRO TIPO DE RECURSO ANTE INSTANCIAS DEL ORDEN ADMINISTRATIVO O JUDICIAL, ASÍ COMO QUE PERMANECERÁ VIGENTE DURANTE LA SUBSTANCIACIÓN DE LOS JUICIOS O RECURSOS LEGALES QUE SE INTERPONGA CON RELACIÓN A DICHO CONTRATO, HASTA QUE SEA PRONUNCIADA RESOLUCIÓN DEFINITIVA QUE CAUSE EJECUTORIA POR LA AUTORIDAD COMPETENTE.</w:t>
      </w:r>
    </w:p>
    <w:p w14:paraId="544C8CD4" w14:textId="77777777" w:rsidR="00391119" w:rsidRPr="00886CBB" w:rsidRDefault="00391119" w:rsidP="009F3AB9">
      <w:pPr>
        <w:ind w:left="1418"/>
        <w:jc w:val="both"/>
        <w:rPr>
          <w:rFonts w:ascii="Montserrat" w:hAnsi="Montserrat" w:cs="Arial"/>
          <w:sz w:val="16"/>
          <w:szCs w:val="22"/>
          <w:lang w:val="es-MX"/>
        </w:rPr>
      </w:pPr>
    </w:p>
    <w:p w14:paraId="17C38BA4" w14:textId="77777777" w:rsidR="00391119" w:rsidRPr="00886CBB" w:rsidRDefault="00391119" w:rsidP="009F3AB9">
      <w:pPr>
        <w:ind w:left="1418"/>
        <w:jc w:val="both"/>
        <w:rPr>
          <w:rFonts w:ascii="Montserrat" w:hAnsi="Montserrat" w:cs="Arial"/>
          <w:sz w:val="16"/>
          <w:szCs w:val="22"/>
          <w:lang w:val="es-MX"/>
        </w:rPr>
      </w:pPr>
      <w:r w:rsidRPr="00886CBB">
        <w:rPr>
          <w:rFonts w:ascii="Montserrat" w:hAnsi="Montserrat" w:cs="Arial"/>
          <w:sz w:val="16"/>
          <w:szCs w:val="22"/>
          <w:lang w:val="es-MX"/>
        </w:rPr>
        <w:t xml:space="preserve">EL TRÁMITE DE LIBERACIÓN DE GARANTÍA, SE REALIZARÁ INMEDIATO A QUE SE EXTIENDA LA CONSTANCIA DE CUMPLIMIENTO DE OBLIGACIONES CONTRACTUALES POR PARTE DE </w:t>
      </w:r>
      <w:r w:rsidRPr="00886CBB">
        <w:rPr>
          <w:rFonts w:ascii="Montserrat" w:hAnsi="Montserrat" w:cs="Arial"/>
          <w:b/>
          <w:sz w:val="16"/>
          <w:szCs w:val="22"/>
          <w:lang w:val="es-MX"/>
        </w:rPr>
        <w:t>“</w:t>
      </w:r>
      <w:r>
        <w:rPr>
          <w:rFonts w:ascii="Montserrat" w:hAnsi="Montserrat" w:cs="Arial"/>
          <w:b/>
          <w:sz w:val="16"/>
          <w:szCs w:val="22"/>
          <w:lang w:val="es-MX"/>
        </w:rPr>
        <w:t>EL INSTITUTO</w:t>
      </w:r>
      <w:r w:rsidRPr="00886CBB">
        <w:rPr>
          <w:rFonts w:ascii="Montserrat" w:hAnsi="Montserrat" w:cs="Arial"/>
          <w:b/>
          <w:sz w:val="16"/>
          <w:szCs w:val="22"/>
          <w:lang w:val="es-MX"/>
        </w:rPr>
        <w:t>”</w:t>
      </w:r>
      <w:r w:rsidRPr="00886CBB">
        <w:rPr>
          <w:rFonts w:ascii="Montserrat" w:hAnsi="Montserrat" w:cs="Arial"/>
          <w:sz w:val="16"/>
          <w:szCs w:val="22"/>
          <w:lang w:val="es-MX"/>
        </w:rPr>
        <w:t xml:space="preserve">, DE CONFORMIDAD CON LO DISPUESTO POR EL ARTÍCULO </w:t>
      </w:r>
      <w:r w:rsidRPr="000E6DE3">
        <w:rPr>
          <w:rFonts w:ascii="Montserrat" w:hAnsi="Montserrat" w:cs="Arial"/>
          <w:b/>
          <w:sz w:val="16"/>
          <w:szCs w:val="22"/>
          <w:lang w:val="es-MX"/>
        </w:rPr>
        <w:t>81,</w:t>
      </w:r>
      <w:r w:rsidRPr="00886CBB">
        <w:rPr>
          <w:rFonts w:ascii="Montserrat" w:hAnsi="Montserrat" w:cs="Arial"/>
          <w:sz w:val="16"/>
          <w:szCs w:val="22"/>
          <w:lang w:val="es-MX"/>
        </w:rPr>
        <w:t xml:space="preserve"> FRACCIÓN </w:t>
      </w:r>
      <w:r w:rsidRPr="000E6DE3">
        <w:rPr>
          <w:rFonts w:ascii="Montserrat" w:hAnsi="Montserrat" w:cs="Arial"/>
          <w:b/>
          <w:sz w:val="16"/>
          <w:szCs w:val="22"/>
          <w:lang w:val="es-MX"/>
        </w:rPr>
        <w:t>VIII</w:t>
      </w:r>
      <w:r w:rsidRPr="00886CBB">
        <w:rPr>
          <w:rFonts w:ascii="Montserrat" w:hAnsi="Montserrat" w:cs="Arial"/>
          <w:sz w:val="16"/>
          <w:szCs w:val="22"/>
          <w:lang w:val="es-MX"/>
        </w:rPr>
        <w:t xml:space="preserve"> DEL REGLAMENTO DE LA </w:t>
      </w:r>
      <w:r w:rsidRPr="00886CBB">
        <w:rPr>
          <w:rFonts w:ascii="Montserrat" w:hAnsi="Montserrat" w:cs="Arial"/>
          <w:b/>
          <w:sz w:val="16"/>
          <w:szCs w:val="22"/>
          <w:lang w:val="es-MX"/>
        </w:rPr>
        <w:t>“LAASSP”</w:t>
      </w:r>
      <w:r w:rsidRPr="00886CBB">
        <w:rPr>
          <w:rFonts w:ascii="Montserrat" w:hAnsi="Montserrat" w:cs="Arial"/>
          <w:sz w:val="16"/>
          <w:szCs w:val="22"/>
          <w:lang w:val="es-MX"/>
        </w:rPr>
        <w:t>.</w:t>
      </w:r>
    </w:p>
    <w:p w14:paraId="43D0D843" w14:textId="77777777" w:rsidR="00391119" w:rsidRPr="00886CBB" w:rsidRDefault="00391119" w:rsidP="009F3AB9">
      <w:pPr>
        <w:ind w:left="1418"/>
        <w:jc w:val="both"/>
        <w:rPr>
          <w:rFonts w:ascii="Montserrat" w:hAnsi="Montserrat" w:cs="Arial"/>
          <w:sz w:val="16"/>
          <w:szCs w:val="22"/>
          <w:lang w:val="es-MX"/>
        </w:rPr>
      </w:pPr>
    </w:p>
    <w:p w14:paraId="3E055955" w14:textId="77777777" w:rsidR="00391119" w:rsidRDefault="00391119" w:rsidP="009F3AB9">
      <w:pPr>
        <w:autoSpaceDE w:val="0"/>
        <w:autoSpaceDN w:val="0"/>
        <w:adjustRightInd w:val="0"/>
        <w:ind w:left="1418"/>
        <w:jc w:val="both"/>
        <w:rPr>
          <w:rFonts w:ascii="Montserrat" w:hAnsi="Montserrat" w:cs="Arial"/>
          <w:sz w:val="16"/>
          <w:szCs w:val="22"/>
          <w:lang w:val="es-MX"/>
        </w:rPr>
      </w:pPr>
      <w:r w:rsidRPr="00886CBB">
        <w:rPr>
          <w:rFonts w:ascii="Montserrat" w:hAnsi="Montserrat" w:cs="Arial"/>
          <w:sz w:val="16"/>
          <w:szCs w:val="22"/>
          <w:lang w:val="es-MX"/>
        </w:rPr>
        <w:t xml:space="preserve">CONSIDERANDO QUE </w:t>
      </w:r>
      <w:r>
        <w:rPr>
          <w:rFonts w:ascii="Montserrat" w:hAnsi="Montserrat" w:cs="Arial"/>
          <w:sz w:val="16"/>
          <w:szCs w:val="22"/>
          <w:lang w:val="es-MX"/>
        </w:rPr>
        <w:t>LA</w:t>
      </w:r>
      <w:r w:rsidRPr="00886CBB">
        <w:rPr>
          <w:rFonts w:ascii="Montserrat" w:hAnsi="Montserrat" w:cs="Arial"/>
          <w:sz w:val="16"/>
          <w:szCs w:val="22"/>
          <w:lang w:val="es-MX"/>
        </w:rPr>
        <w:t xml:space="preserve"> PRESTACIÓN DE LOS SERVICIOS O ARRENDAMIENTO, CUANDO APLIQUE SE HAYA PREVISTO UN PLAZO MENOR A DIEZ DÍAS NATURALES, SE EXCEPTÚA EL CUMPLIMIENTO DE LA GARANTÍA, DE CONFORMIDAD CON LO ESTABLECIDO EN EL ARTÍCULO </w:t>
      </w:r>
      <w:r w:rsidRPr="000E6DE3">
        <w:rPr>
          <w:rFonts w:ascii="Montserrat" w:hAnsi="Montserrat" w:cs="Arial"/>
          <w:b/>
          <w:sz w:val="16"/>
          <w:szCs w:val="22"/>
          <w:lang w:val="es-MX"/>
        </w:rPr>
        <w:t>48</w:t>
      </w:r>
      <w:r w:rsidRPr="00886CBB">
        <w:rPr>
          <w:rFonts w:ascii="Montserrat" w:hAnsi="Montserrat" w:cs="Arial"/>
          <w:sz w:val="16"/>
          <w:szCs w:val="22"/>
          <w:lang w:val="es-MX"/>
        </w:rPr>
        <w:t xml:space="preserve"> ÚLTIMO PÁRRAFO DE LA </w:t>
      </w:r>
      <w:r w:rsidRPr="00886CBB">
        <w:rPr>
          <w:rFonts w:ascii="Montserrat" w:hAnsi="Montserrat" w:cs="Arial"/>
          <w:b/>
          <w:sz w:val="16"/>
          <w:szCs w:val="22"/>
          <w:lang w:val="es-MX"/>
        </w:rPr>
        <w:t>"LAASSP",</w:t>
      </w:r>
      <w:r w:rsidRPr="00886CBB">
        <w:rPr>
          <w:rFonts w:ascii="Montserrat" w:hAnsi="Montserrat" w:cs="Arial"/>
          <w:sz w:val="16"/>
          <w:szCs w:val="22"/>
          <w:lang w:val="es-MX"/>
        </w:rPr>
        <w:t xml:space="preserve"> EN CONCORDANCIA CON LO SEÑALADO EN EL TERCER PÁRRAFO DEL ARTÍCULO </w:t>
      </w:r>
      <w:r w:rsidRPr="00E15828">
        <w:rPr>
          <w:rFonts w:ascii="Montserrat" w:hAnsi="Montserrat" w:cs="Arial"/>
          <w:b/>
          <w:sz w:val="16"/>
          <w:szCs w:val="22"/>
          <w:lang w:val="es-MX"/>
        </w:rPr>
        <w:t>86</w:t>
      </w:r>
      <w:r w:rsidRPr="00886CBB">
        <w:rPr>
          <w:rFonts w:ascii="Montserrat" w:hAnsi="Montserrat" w:cs="Arial"/>
          <w:sz w:val="16"/>
          <w:szCs w:val="22"/>
          <w:lang w:val="es-MX"/>
        </w:rPr>
        <w:t xml:space="preserve"> DEL REGLAMENTO DE LA LEY DE ADQUISICIONES, ARRENDAMIENTOS Y SERVICIOS DEL SECTOR PÚBLICO</w:t>
      </w:r>
      <w:r>
        <w:rPr>
          <w:rFonts w:ascii="Montserrat" w:hAnsi="Montserrat" w:cs="Arial"/>
          <w:sz w:val="16"/>
          <w:szCs w:val="22"/>
          <w:lang w:val="es-MX"/>
        </w:rPr>
        <w:t>.</w:t>
      </w:r>
    </w:p>
    <w:p w14:paraId="6E40E74B" w14:textId="77777777" w:rsidR="00391119" w:rsidRPr="00886CBB" w:rsidRDefault="00391119" w:rsidP="009F3AB9">
      <w:pPr>
        <w:autoSpaceDE w:val="0"/>
        <w:autoSpaceDN w:val="0"/>
        <w:adjustRightInd w:val="0"/>
        <w:ind w:left="1418"/>
        <w:jc w:val="both"/>
        <w:rPr>
          <w:rFonts w:ascii="Montserrat" w:hAnsi="Montserrat" w:cs="Arial"/>
          <w:sz w:val="16"/>
          <w:szCs w:val="22"/>
          <w:lang w:val="es-MX"/>
        </w:rPr>
      </w:pPr>
    </w:p>
    <w:p w14:paraId="4AF62B25" w14:textId="77777777" w:rsidR="00391119" w:rsidRDefault="00391119" w:rsidP="009F3AB9">
      <w:pPr>
        <w:ind w:left="1418"/>
        <w:jc w:val="both"/>
        <w:rPr>
          <w:rFonts w:ascii="Montserrat" w:hAnsi="Montserrat" w:cs="Arial"/>
          <w:sz w:val="16"/>
          <w:szCs w:val="22"/>
          <w:lang w:val="es-MX"/>
        </w:rPr>
      </w:pPr>
      <w:r w:rsidRPr="00886CBB">
        <w:rPr>
          <w:rFonts w:ascii="Montserrat" w:hAnsi="Montserrat" w:cs="Arial"/>
          <w:sz w:val="16"/>
          <w:szCs w:val="22"/>
          <w:lang w:val="es-MX"/>
        </w:rPr>
        <w:t xml:space="preserve">PARA ESTE CASO, EL MONTO MÁXIMO DE LAS PENAS CONVENCIONALES POR ATRASO QUE SE PUEDE APLICAR, SERÁ DEL </w:t>
      </w:r>
      <w:r w:rsidRPr="000E6DE3">
        <w:rPr>
          <w:rFonts w:ascii="Montserrat" w:hAnsi="Montserrat" w:cs="Arial"/>
          <w:b/>
          <w:sz w:val="16"/>
          <w:szCs w:val="22"/>
          <w:lang w:val="es-MX"/>
        </w:rPr>
        <w:t>VEINTE POR CIENTO</w:t>
      </w:r>
      <w:r w:rsidRPr="00886CBB">
        <w:rPr>
          <w:rFonts w:ascii="Montserrat" w:hAnsi="Montserrat" w:cs="Arial"/>
          <w:sz w:val="16"/>
          <w:szCs w:val="22"/>
          <w:lang w:val="es-MX"/>
        </w:rPr>
        <w:t xml:space="preserve"> DEL MONTO DE LOS BIENES ENTREGADOS FUERA DE LA FECHA CONVENIDA, DE CONFORMIDAD CON LO ESTABLECIDO EN EL TERCER PÁRRAFO DEL ARTÍCULO </w:t>
      </w:r>
      <w:r w:rsidRPr="000E6DE3">
        <w:rPr>
          <w:rFonts w:ascii="Montserrat" w:hAnsi="Montserrat" w:cs="Arial"/>
          <w:b/>
          <w:sz w:val="16"/>
          <w:szCs w:val="22"/>
          <w:lang w:val="es-MX"/>
        </w:rPr>
        <w:t>96</w:t>
      </w:r>
      <w:r w:rsidRPr="00886CBB">
        <w:rPr>
          <w:rFonts w:ascii="Montserrat" w:hAnsi="Montserrat" w:cs="Arial"/>
          <w:sz w:val="16"/>
          <w:szCs w:val="22"/>
          <w:lang w:val="es-MX"/>
        </w:rPr>
        <w:t xml:space="preserve"> DEL REGLAMENTO DE LA LEY DE ADQUISICIONES, ARRENDAMIENTOS Y SERVICIOS DEL SECTOR PÚBLICO.</w:t>
      </w:r>
    </w:p>
    <w:p w14:paraId="677C268B" w14:textId="77777777" w:rsidR="00BE0DCE" w:rsidRDefault="00BE0DCE" w:rsidP="00391119">
      <w:pPr>
        <w:ind w:right="51"/>
        <w:jc w:val="both"/>
        <w:rPr>
          <w:rFonts w:ascii="Montserrat" w:hAnsi="Montserrat" w:cs="Arial"/>
          <w:sz w:val="16"/>
          <w:szCs w:val="22"/>
          <w:lang w:val="es-MX"/>
        </w:rPr>
      </w:pPr>
    </w:p>
    <w:p w14:paraId="5BADFA1A" w14:textId="77777777" w:rsidR="00391119" w:rsidRDefault="00391119" w:rsidP="009F3AB9">
      <w:pPr>
        <w:ind w:left="1418" w:hanging="1418"/>
        <w:jc w:val="both"/>
        <w:rPr>
          <w:rFonts w:ascii="Montserrat" w:hAnsi="Montserrat" w:cs="Arial"/>
          <w:b/>
          <w:sz w:val="16"/>
          <w:szCs w:val="16"/>
        </w:rPr>
      </w:pPr>
      <w:r w:rsidRPr="00F35D50">
        <w:rPr>
          <w:rFonts w:ascii="Montserrat" w:hAnsi="Montserrat" w:cs="Arial"/>
          <w:b/>
          <w:sz w:val="16"/>
          <w:szCs w:val="16"/>
        </w:rPr>
        <w:t>NOVENA</w:t>
      </w:r>
      <w:r>
        <w:rPr>
          <w:rFonts w:ascii="Montserrat" w:hAnsi="Montserrat" w:cs="Arial"/>
          <w:b/>
          <w:sz w:val="16"/>
          <w:szCs w:val="16"/>
        </w:rPr>
        <w:t xml:space="preserve">.- </w:t>
      </w:r>
      <w:r w:rsidR="009F3AB9">
        <w:rPr>
          <w:rFonts w:ascii="Montserrat" w:hAnsi="Montserrat" w:cs="Arial"/>
          <w:b/>
          <w:sz w:val="16"/>
          <w:szCs w:val="16"/>
        </w:rPr>
        <w:tab/>
      </w:r>
      <w:r>
        <w:rPr>
          <w:rFonts w:ascii="Montserrat" w:hAnsi="Montserrat" w:cs="Arial"/>
          <w:b/>
          <w:sz w:val="16"/>
          <w:szCs w:val="16"/>
        </w:rPr>
        <w:t>OBLIGACIONES DEL PROVEEDOR.</w:t>
      </w:r>
    </w:p>
    <w:p w14:paraId="3C608F09" w14:textId="77777777" w:rsidR="00391119" w:rsidRPr="00F35D50" w:rsidRDefault="00391119" w:rsidP="009F3AB9">
      <w:pPr>
        <w:pStyle w:val="Prrafodelista"/>
        <w:numPr>
          <w:ilvl w:val="0"/>
          <w:numId w:val="32"/>
        </w:numPr>
        <w:ind w:left="1775" w:right="51" w:hanging="357"/>
        <w:jc w:val="both"/>
        <w:rPr>
          <w:rFonts w:ascii="Montserrat" w:hAnsi="Montserrat" w:cs="Arial"/>
          <w:b/>
          <w:sz w:val="16"/>
          <w:szCs w:val="16"/>
        </w:rPr>
      </w:pPr>
      <w:r>
        <w:rPr>
          <w:rFonts w:ascii="Montserrat" w:hAnsi="Montserrat" w:cs="Arial"/>
          <w:sz w:val="16"/>
          <w:szCs w:val="16"/>
        </w:rPr>
        <w:t xml:space="preserve">ENTREGAR LOS BIENES O </w:t>
      </w:r>
      <w:r w:rsidRPr="00E15828">
        <w:rPr>
          <w:rFonts w:ascii="Montserrat" w:hAnsi="Montserrat" w:cs="Arial"/>
          <w:sz w:val="16"/>
          <w:szCs w:val="16"/>
          <w:lang w:val="es-MX"/>
        </w:rPr>
        <w:t>PRESTAR LOS SERVICIOS</w:t>
      </w:r>
      <w:r w:rsidRPr="00F35D50">
        <w:rPr>
          <w:rFonts w:ascii="Montserrat" w:hAnsi="Montserrat" w:cs="Arial"/>
          <w:sz w:val="16"/>
          <w:szCs w:val="16"/>
          <w:lang w:val="es-MX"/>
        </w:rPr>
        <w:t xml:space="preserve"> EN LAS FECHAS O PLAZOS Y LUGARES ESPECÍFICOS CONFORME A LO REQUERIDO EN EL PRESENTE CONTRATO Y ANEXOS RESPECTIVOS</w:t>
      </w:r>
      <w:r>
        <w:rPr>
          <w:rFonts w:ascii="Montserrat" w:hAnsi="Montserrat" w:cs="Arial"/>
          <w:sz w:val="16"/>
          <w:szCs w:val="16"/>
          <w:lang w:val="es-MX"/>
        </w:rPr>
        <w:t>.</w:t>
      </w:r>
    </w:p>
    <w:p w14:paraId="5F5C3312" w14:textId="77777777" w:rsidR="00391119" w:rsidRPr="00F35D50" w:rsidRDefault="00391119" w:rsidP="009F3AB9">
      <w:pPr>
        <w:numPr>
          <w:ilvl w:val="0"/>
          <w:numId w:val="32"/>
        </w:numPr>
        <w:ind w:left="1775" w:right="51" w:hanging="357"/>
        <w:jc w:val="both"/>
        <w:rPr>
          <w:rFonts w:ascii="Montserrat" w:hAnsi="Montserrat" w:cs="Arial"/>
          <w:sz w:val="16"/>
          <w:szCs w:val="16"/>
          <w:lang w:val="es-MX"/>
        </w:rPr>
      </w:pPr>
      <w:r w:rsidRPr="00F35D50">
        <w:rPr>
          <w:rFonts w:ascii="Montserrat" w:hAnsi="Montserrat" w:cs="Arial"/>
          <w:sz w:val="16"/>
          <w:szCs w:val="16"/>
          <w:lang w:val="es-MX"/>
        </w:rPr>
        <w:t>CUMPLIR CON LAS ESPECIFICACIONES TÉCNICAS Y DE CALIDAD Y DEMÁS CONDICIONES ESTABLECIDAS EN EL CONTRATO RESPECTIVOS ANEXOS, ASÍ COMO LA COTIZACIÓN Y EL REQUERIMIENTO ASOCIADO A ÉSTA;</w:t>
      </w:r>
    </w:p>
    <w:p w14:paraId="6F201B78" w14:textId="77777777" w:rsidR="00391119" w:rsidRPr="00F35D50" w:rsidRDefault="00391119" w:rsidP="009F3AB9">
      <w:pPr>
        <w:numPr>
          <w:ilvl w:val="0"/>
          <w:numId w:val="32"/>
        </w:numPr>
        <w:ind w:left="1775" w:right="51" w:hanging="357"/>
        <w:jc w:val="both"/>
        <w:rPr>
          <w:rFonts w:ascii="Montserrat" w:hAnsi="Montserrat" w:cs="Arial"/>
          <w:sz w:val="16"/>
          <w:szCs w:val="16"/>
          <w:lang w:val="es-MX"/>
        </w:rPr>
      </w:pPr>
      <w:r w:rsidRPr="00F35D50">
        <w:rPr>
          <w:rFonts w:ascii="Montserrat" w:hAnsi="Montserrat" w:cs="Arial"/>
          <w:sz w:val="16"/>
          <w:szCs w:val="16"/>
          <w:lang w:val="es-MX"/>
        </w:rPr>
        <w:t>ASUMIR SU RESPONSABILIDAD ANTE CUALQUIER SITUACIÓN QUE PUDIERA GENERARSE CON MOTIVO DEL PRESENTE CONTRATO.</w:t>
      </w:r>
    </w:p>
    <w:p w14:paraId="3DCAB3F2" w14:textId="77777777" w:rsidR="00391119" w:rsidRPr="00F35D50" w:rsidRDefault="00391119" w:rsidP="009F3AB9">
      <w:pPr>
        <w:numPr>
          <w:ilvl w:val="0"/>
          <w:numId w:val="32"/>
        </w:numPr>
        <w:ind w:left="1775" w:right="51" w:hanging="357"/>
        <w:jc w:val="both"/>
        <w:rPr>
          <w:rFonts w:ascii="Montserrat" w:hAnsi="Montserrat" w:cs="Arial"/>
          <w:sz w:val="16"/>
          <w:szCs w:val="16"/>
          <w:lang w:val="es-MX"/>
        </w:rPr>
      </w:pPr>
      <w:r w:rsidRPr="00F35D50">
        <w:rPr>
          <w:rFonts w:ascii="Montserrat" w:hAnsi="Montserrat" w:cs="Arial"/>
          <w:sz w:val="16"/>
          <w:szCs w:val="16"/>
          <w:lang w:val="es-MX"/>
        </w:rPr>
        <w:t xml:space="preserve">NO DIFUNDIR A TERCEROS SIN AUTORIZACIÓN EXPRESA DE </w:t>
      </w:r>
      <w:r w:rsidRPr="00F35D50">
        <w:rPr>
          <w:rFonts w:ascii="Montserrat" w:hAnsi="Montserrat" w:cs="Arial"/>
          <w:b/>
          <w:sz w:val="16"/>
          <w:szCs w:val="16"/>
          <w:lang w:val="es-MX"/>
        </w:rPr>
        <w:t>“</w:t>
      </w:r>
      <w:r>
        <w:rPr>
          <w:rFonts w:ascii="Montserrat" w:hAnsi="Montserrat" w:cs="Arial"/>
          <w:b/>
          <w:sz w:val="16"/>
          <w:szCs w:val="16"/>
          <w:lang w:val="es-MX"/>
        </w:rPr>
        <w:t>EL INSTITUTO</w:t>
      </w:r>
      <w:r w:rsidRPr="00F35D50">
        <w:rPr>
          <w:rFonts w:ascii="Montserrat" w:hAnsi="Montserrat" w:cs="Arial"/>
          <w:b/>
          <w:sz w:val="16"/>
          <w:szCs w:val="16"/>
          <w:lang w:val="es-MX"/>
        </w:rPr>
        <w:t>”</w:t>
      </w:r>
      <w:r w:rsidRPr="00F35D50">
        <w:rPr>
          <w:rFonts w:ascii="Montserrat" w:hAnsi="Montserrat" w:cs="Arial"/>
          <w:sz w:val="16"/>
          <w:szCs w:val="16"/>
          <w:lang w:val="es-MX"/>
        </w:rPr>
        <w:t xml:space="preserve"> LA INFORMACIÓN QUE LE SEA PROPORCIONADA, INCLUSIVE DESPUÉS DE LA RESCISIÓN O TERMINACIÓN DEL PRESENTE INSTRUMENTO, SIN PERJUICIO DE LAS SANCIONES ADMINISTRATIVAS, CIVILES Y PENALES A QUE HAYA LUGAR.</w:t>
      </w:r>
    </w:p>
    <w:p w14:paraId="24660D61" w14:textId="77777777" w:rsidR="00391119" w:rsidRDefault="00391119" w:rsidP="009F3AB9">
      <w:pPr>
        <w:numPr>
          <w:ilvl w:val="0"/>
          <w:numId w:val="32"/>
        </w:numPr>
        <w:ind w:left="1775" w:right="51" w:hanging="357"/>
        <w:jc w:val="both"/>
        <w:rPr>
          <w:rFonts w:ascii="Montserrat" w:hAnsi="Montserrat" w:cs="Arial"/>
          <w:sz w:val="16"/>
          <w:szCs w:val="16"/>
          <w:lang w:val="es-MX"/>
        </w:rPr>
      </w:pPr>
      <w:r w:rsidRPr="00F35D50">
        <w:rPr>
          <w:rFonts w:ascii="Montserrat" w:hAnsi="Montserrat" w:cs="Arial"/>
          <w:sz w:val="16"/>
          <w:szCs w:val="16"/>
          <w:lang w:val="es-MX"/>
        </w:rPr>
        <w:t xml:space="preserve">PROPORCIONAR LA INFORMACIÓN QUE LE SEA REQUERIDA POR PARTE DE LA SECRETARÍA DE LA FUNCIÓN PÚBLICA Y EL ÓRGANO INTERNO DE CONTROL, DE CONFORMIDAD CON EL ARTÍCULO </w:t>
      </w:r>
      <w:r w:rsidRPr="00AB07E1">
        <w:rPr>
          <w:rFonts w:ascii="Montserrat" w:hAnsi="Montserrat" w:cs="Arial"/>
          <w:b/>
          <w:sz w:val="16"/>
          <w:szCs w:val="16"/>
          <w:lang w:val="es-MX"/>
        </w:rPr>
        <w:t>107</w:t>
      </w:r>
      <w:r w:rsidRPr="00F35D50">
        <w:rPr>
          <w:rFonts w:ascii="Montserrat" w:hAnsi="Montserrat" w:cs="Arial"/>
          <w:sz w:val="16"/>
          <w:szCs w:val="16"/>
          <w:lang w:val="es-MX"/>
        </w:rPr>
        <w:t xml:space="preserve"> DEL REGLAMENTO DE LA </w:t>
      </w:r>
      <w:r w:rsidRPr="00F35D50">
        <w:rPr>
          <w:rFonts w:ascii="Montserrat" w:hAnsi="Montserrat" w:cs="Arial"/>
          <w:b/>
          <w:sz w:val="16"/>
          <w:szCs w:val="16"/>
          <w:lang w:val="es-MX"/>
        </w:rPr>
        <w:t>“LAASSP”</w:t>
      </w:r>
      <w:r w:rsidRPr="00F35D50">
        <w:rPr>
          <w:rFonts w:ascii="Montserrat" w:hAnsi="Montserrat" w:cs="Arial"/>
          <w:sz w:val="16"/>
          <w:szCs w:val="16"/>
          <w:lang w:val="es-MX"/>
        </w:rPr>
        <w:t>.</w:t>
      </w:r>
    </w:p>
    <w:p w14:paraId="6FD05BEA" w14:textId="77777777" w:rsidR="00364C03" w:rsidRDefault="00364C03" w:rsidP="00364C03">
      <w:pPr>
        <w:ind w:left="1775" w:right="51"/>
        <w:jc w:val="both"/>
        <w:rPr>
          <w:rFonts w:ascii="Montserrat" w:hAnsi="Montserrat" w:cs="Arial"/>
          <w:sz w:val="16"/>
          <w:szCs w:val="16"/>
          <w:lang w:val="es-MX"/>
        </w:rPr>
      </w:pPr>
    </w:p>
    <w:p w14:paraId="7A1BFA22" w14:textId="77777777" w:rsidR="00391119" w:rsidRDefault="00391119" w:rsidP="00391119">
      <w:pPr>
        <w:jc w:val="both"/>
        <w:rPr>
          <w:rFonts w:ascii="Montserrat" w:hAnsi="Montserrat" w:cs="Arial"/>
          <w:sz w:val="16"/>
          <w:szCs w:val="16"/>
          <w:lang w:val="es-MX"/>
        </w:rPr>
      </w:pPr>
    </w:p>
    <w:p w14:paraId="1E57D786" w14:textId="77777777" w:rsidR="00391119" w:rsidRDefault="00391119" w:rsidP="00391119">
      <w:pPr>
        <w:jc w:val="both"/>
        <w:rPr>
          <w:rFonts w:ascii="Montserrat" w:hAnsi="Montserrat" w:cs="Arial"/>
          <w:b/>
          <w:sz w:val="16"/>
          <w:szCs w:val="16"/>
          <w:lang w:val="es-MX"/>
        </w:rPr>
      </w:pPr>
      <w:r>
        <w:rPr>
          <w:rFonts w:ascii="Montserrat" w:hAnsi="Montserrat" w:cs="Arial"/>
          <w:b/>
          <w:sz w:val="16"/>
          <w:szCs w:val="16"/>
          <w:lang w:val="es-MX"/>
        </w:rPr>
        <w:t xml:space="preserve">DÉCIMA.- </w:t>
      </w:r>
      <w:r w:rsidR="00EB7E0C">
        <w:rPr>
          <w:rFonts w:ascii="Montserrat" w:hAnsi="Montserrat" w:cs="Arial"/>
          <w:b/>
          <w:sz w:val="16"/>
          <w:szCs w:val="16"/>
          <w:lang w:val="es-MX"/>
        </w:rPr>
        <w:tab/>
      </w:r>
      <w:r>
        <w:rPr>
          <w:rFonts w:ascii="Montserrat" w:hAnsi="Montserrat" w:cs="Arial"/>
          <w:b/>
          <w:sz w:val="16"/>
          <w:szCs w:val="16"/>
          <w:lang w:val="es-MX"/>
        </w:rPr>
        <w:t>OBLIGACIONES DE “EL INSTITUTO”.</w:t>
      </w:r>
    </w:p>
    <w:p w14:paraId="2AF3FC2F" w14:textId="77777777" w:rsidR="00391119" w:rsidRPr="00F35D50" w:rsidRDefault="00391119" w:rsidP="009F3AB9">
      <w:pPr>
        <w:numPr>
          <w:ilvl w:val="0"/>
          <w:numId w:val="33"/>
        </w:numPr>
        <w:ind w:left="1775" w:right="51" w:hanging="357"/>
        <w:jc w:val="both"/>
        <w:rPr>
          <w:rFonts w:ascii="Montserrat" w:hAnsi="Montserrat" w:cs="Arial"/>
          <w:sz w:val="16"/>
          <w:szCs w:val="16"/>
          <w:lang w:val="es-MX"/>
        </w:rPr>
      </w:pPr>
      <w:r w:rsidRPr="00F35D50">
        <w:rPr>
          <w:rFonts w:ascii="Montserrat" w:hAnsi="Montserrat" w:cs="Arial"/>
          <w:sz w:val="16"/>
          <w:szCs w:val="16"/>
          <w:lang w:val="es-MX"/>
        </w:rPr>
        <w:t xml:space="preserve">OTORGAR TODAS LAS FACILIDADES NECESARIAS, A EFECTO DE QUE </w:t>
      </w:r>
      <w:r w:rsidRPr="00F35D50">
        <w:rPr>
          <w:rFonts w:ascii="Montserrat" w:hAnsi="Montserrat" w:cs="Arial"/>
          <w:b/>
          <w:sz w:val="16"/>
          <w:szCs w:val="16"/>
          <w:lang w:val="es-MX"/>
        </w:rPr>
        <w:t>“EL PROVEEDOR”</w:t>
      </w:r>
      <w:r w:rsidRPr="00F35D50">
        <w:rPr>
          <w:rFonts w:ascii="Montserrat" w:hAnsi="Montserrat" w:cs="Arial"/>
          <w:sz w:val="16"/>
          <w:szCs w:val="16"/>
          <w:lang w:val="es-MX"/>
        </w:rPr>
        <w:t xml:space="preserve"> LLEVE A CABO EN LOS TÉRMINOS CONVENIDOS.</w:t>
      </w:r>
    </w:p>
    <w:p w14:paraId="6D1E5C01" w14:textId="77777777" w:rsidR="00391119" w:rsidRPr="00F35D50" w:rsidRDefault="00391119" w:rsidP="009F3AB9">
      <w:pPr>
        <w:numPr>
          <w:ilvl w:val="0"/>
          <w:numId w:val="33"/>
        </w:numPr>
        <w:ind w:left="1775" w:right="51" w:hanging="357"/>
        <w:jc w:val="both"/>
        <w:rPr>
          <w:rFonts w:ascii="Montserrat" w:hAnsi="Montserrat" w:cs="Arial"/>
          <w:sz w:val="16"/>
          <w:szCs w:val="16"/>
          <w:lang w:val="es-MX"/>
        </w:rPr>
      </w:pPr>
      <w:r w:rsidRPr="00F35D50">
        <w:rPr>
          <w:rFonts w:ascii="Montserrat" w:hAnsi="Montserrat" w:cs="Arial"/>
          <w:sz w:val="16"/>
          <w:szCs w:val="16"/>
          <w:lang w:val="es-MX"/>
        </w:rPr>
        <w:t xml:space="preserve">SUFRAGAR EL PAGO CORRESPONDIENTE EN TIEMPO Y FORMA, POR </w:t>
      </w:r>
      <w:r>
        <w:rPr>
          <w:rFonts w:ascii="Montserrat" w:hAnsi="Montserrat" w:cs="Arial"/>
          <w:sz w:val="16"/>
          <w:szCs w:val="16"/>
          <w:lang w:val="es-MX"/>
        </w:rPr>
        <w:t xml:space="preserve">LA </w:t>
      </w:r>
      <w:r w:rsidRPr="00F35D50">
        <w:rPr>
          <w:rFonts w:ascii="Montserrat" w:hAnsi="Montserrat" w:cs="Arial"/>
          <w:sz w:val="16"/>
          <w:szCs w:val="16"/>
          <w:lang w:val="es-MX"/>
        </w:rPr>
        <w:t>PRESTACIÓN DE LOS SERVICIOS O ARRENDAMIENTO.</w:t>
      </w:r>
    </w:p>
    <w:p w14:paraId="40BC96C3" w14:textId="77777777" w:rsidR="00EB7E0C" w:rsidRPr="00700777" w:rsidRDefault="00391119" w:rsidP="00391119">
      <w:pPr>
        <w:numPr>
          <w:ilvl w:val="0"/>
          <w:numId w:val="33"/>
        </w:numPr>
        <w:ind w:left="1775" w:right="51" w:hanging="357"/>
        <w:jc w:val="both"/>
        <w:rPr>
          <w:rFonts w:ascii="Montserrat" w:hAnsi="Montserrat" w:cs="Arial"/>
          <w:sz w:val="16"/>
          <w:szCs w:val="16"/>
          <w:lang w:val="es-MX"/>
        </w:rPr>
      </w:pPr>
      <w:r w:rsidRPr="00F35D50">
        <w:rPr>
          <w:rFonts w:ascii="Montserrat" w:hAnsi="Montserrat" w:cs="Arial"/>
          <w:sz w:val="16"/>
          <w:szCs w:val="16"/>
          <w:lang w:val="es-MX"/>
        </w:rPr>
        <w:t xml:space="preserve">EXTENDER A </w:t>
      </w:r>
      <w:r w:rsidRPr="00F35D50">
        <w:rPr>
          <w:rFonts w:ascii="Montserrat" w:hAnsi="Montserrat" w:cs="Arial"/>
          <w:b/>
          <w:sz w:val="16"/>
          <w:szCs w:val="16"/>
          <w:lang w:val="es-MX"/>
        </w:rPr>
        <w:t xml:space="preserve">“EL PROVEEDOR”, </w:t>
      </w:r>
      <w:r w:rsidRPr="00F35D50">
        <w:rPr>
          <w:rFonts w:ascii="Montserrat" w:hAnsi="Montserrat" w:cs="Arial"/>
          <w:sz w:val="16"/>
          <w:szCs w:val="16"/>
          <w:lang w:val="es-MX"/>
        </w:rPr>
        <w:t>EN CASO DE QUE LO REQUIERA, POR CONDUCTO DEL ADMINISTRADOR DEL CONTRATO, LA CONSTANCIA DE CUMPLIMIENTO DE OBLIGACIONES CONTRACTUALES INMEDIATAMENTE QUE SE CUMPLAN ÉSTAS A SATISFACCIÓN EXPRESA DE DICHO SERVIDOR PÚBLICO PARA QUE SE DÉ TRÁMITE A LA CANCELACIÓN DE LA GARANTÍA DE CUMPLIMIENTO DEL PRESENTE CONTRATO.</w:t>
      </w:r>
    </w:p>
    <w:p w14:paraId="1DF08F2F" w14:textId="77777777" w:rsidR="00EB7E0C" w:rsidRDefault="00391119" w:rsidP="00391119">
      <w:pPr>
        <w:jc w:val="both"/>
        <w:rPr>
          <w:rFonts w:ascii="Montserrat" w:hAnsi="Montserrat" w:cs="Arial"/>
          <w:b/>
          <w:sz w:val="16"/>
          <w:szCs w:val="16"/>
        </w:rPr>
      </w:pPr>
      <w:r>
        <w:rPr>
          <w:rFonts w:ascii="Montserrat" w:hAnsi="Montserrat" w:cs="Arial"/>
          <w:b/>
          <w:sz w:val="16"/>
          <w:szCs w:val="16"/>
        </w:rPr>
        <w:t xml:space="preserve">DÉCIMA </w:t>
      </w:r>
    </w:p>
    <w:p w14:paraId="30B1B778" w14:textId="77777777" w:rsidR="00391119" w:rsidRPr="00EB7E0C" w:rsidRDefault="00391119" w:rsidP="00EB7E0C">
      <w:pPr>
        <w:ind w:left="1418" w:hanging="1418"/>
        <w:jc w:val="both"/>
        <w:rPr>
          <w:rFonts w:ascii="Montserrat" w:hAnsi="Montserrat" w:cs="Arial"/>
          <w:b/>
          <w:sz w:val="16"/>
          <w:szCs w:val="16"/>
        </w:rPr>
      </w:pPr>
      <w:r>
        <w:rPr>
          <w:rFonts w:ascii="Montserrat" w:hAnsi="Montserrat" w:cs="Arial"/>
          <w:b/>
          <w:sz w:val="16"/>
          <w:szCs w:val="16"/>
        </w:rPr>
        <w:t xml:space="preserve">PRIMERA.-  </w:t>
      </w:r>
      <w:r w:rsidR="00EB7E0C">
        <w:rPr>
          <w:rFonts w:ascii="Montserrat" w:hAnsi="Montserrat" w:cs="Arial"/>
          <w:b/>
          <w:sz w:val="16"/>
          <w:szCs w:val="16"/>
        </w:rPr>
        <w:tab/>
      </w:r>
      <w:r>
        <w:rPr>
          <w:rFonts w:ascii="Montserrat" w:hAnsi="Montserrat" w:cs="Arial"/>
          <w:b/>
          <w:sz w:val="16"/>
          <w:szCs w:val="16"/>
        </w:rPr>
        <w:t>LICENCIAS, AUTORIZACIONES Y PERMISOS.</w:t>
      </w:r>
      <w:r w:rsidR="00EB7E0C">
        <w:rPr>
          <w:rFonts w:ascii="Montserrat" w:hAnsi="Montserrat" w:cs="Arial"/>
          <w:b/>
          <w:sz w:val="16"/>
          <w:szCs w:val="16"/>
        </w:rPr>
        <w:t xml:space="preserve">- </w:t>
      </w:r>
      <w:r w:rsidRPr="00201612">
        <w:rPr>
          <w:rFonts w:ascii="Montserrat" w:hAnsi="Montserrat" w:cs="Arial"/>
          <w:b/>
          <w:sz w:val="16"/>
          <w:szCs w:val="16"/>
        </w:rPr>
        <w:t>“EL PROVEEDOR”</w:t>
      </w:r>
      <w:r w:rsidRPr="00201612">
        <w:rPr>
          <w:rFonts w:ascii="Montserrat" w:hAnsi="Montserrat" w:cs="Arial"/>
          <w:sz w:val="16"/>
          <w:szCs w:val="16"/>
        </w:rPr>
        <w:t xml:space="preserve"> SE OBLIGA</w:t>
      </w:r>
      <w:r>
        <w:rPr>
          <w:rFonts w:ascii="Montserrat" w:hAnsi="Montserrat" w:cs="Arial"/>
          <w:sz w:val="16"/>
          <w:szCs w:val="16"/>
        </w:rPr>
        <w:t xml:space="preserve"> A MANTENER </w:t>
      </w:r>
      <w:r w:rsidR="00700777">
        <w:rPr>
          <w:rFonts w:ascii="Montserrat" w:hAnsi="Montserrat" w:cs="Arial"/>
          <w:sz w:val="16"/>
          <w:szCs w:val="16"/>
        </w:rPr>
        <w:t>LAS LICENCIAS AUTORIZACIONES Y PERMISOS QUE CONFORME A OTRAS DISPOSICIONES SEA NECESARIO CONTAR PARA LA ADQUISICIÓN DE BIENES O PRESTACIÓN DE SERVICIOS  CORRESPONDIENTES.</w:t>
      </w:r>
    </w:p>
    <w:p w14:paraId="2CD855AE" w14:textId="77777777" w:rsidR="00391119" w:rsidRDefault="00391119" w:rsidP="00391119">
      <w:pPr>
        <w:jc w:val="both"/>
        <w:rPr>
          <w:rFonts w:ascii="Montserrat" w:hAnsi="Montserrat" w:cs="Arial"/>
          <w:sz w:val="16"/>
          <w:szCs w:val="16"/>
        </w:rPr>
      </w:pPr>
    </w:p>
    <w:p w14:paraId="025BBAF3" w14:textId="77777777" w:rsidR="00EB7E0C" w:rsidRDefault="00391119" w:rsidP="00EB7E0C">
      <w:pPr>
        <w:ind w:left="1418" w:hanging="1418"/>
        <w:jc w:val="both"/>
        <w:rPr>
          <w:rFonts w:ascii="Montserrat" w:hAnsi="Montserrat" w:cs="Arial"/>
          <w:b/>
          <w:sz w:val="16"/>
          <w:szCs w:val="16"/>
        </w:rPr>
      </w:pPr>
      <w:r>
        <w:rPr>
          <w:rFonts w:ascii="Montserrat" w:hAnsi="Montserrat" w:cs="Arial"/>
          <w:b/>
          <w:sz w:val="16"/>
          <w:szCs w:val="16"/>
        </w:rPr>
        <w:t xml:space="preserve">DÉCIMA </w:t>
      </w:r>
    </w:p>
    <w:p w14:paraId="141F9B60" w14:textId="77777777" w:rsidR="00391119" w:rsidRPr="00EB7E0C" w:rsidRDefault="00391119" w:rsidP="00EB7E0C">
      <w:pPr>
        <w:ind w:left="1418" w:hanging="1418"/>
        <w:jc w:val="both"/>
        <w:rPr>
          <w:rFonts w:ascii="Montserrat" w:hAnsi="Montserrat" w:cs="Arial"/>
          <w:b/>
          <w:sz w:val="16"/>
          <w:szCs w:val="16"/>
        </w:rPr>
      </w:pPr>
      <w:r>
        <w:rPr>
          <w:rFonts w:ascii="Montserrat" w:hAnsi="Montserrat" w:cs="Arial"/>
          <w:b/>
          <w:sz w:val="16"/>
          <w:szCs w:val="16"/>
        </w:rPr>
        <w:t xml:space="preserve">SEGUNDA.- </w:t>
      </w:r>
      <w:r w:rsidR="00EB7E0C">
        <w:rPr>
          <w:rFonts w:ascii="Montserrat" w:hAnsi="Montserrat" w:cs="Arial"/>
          <w:b/>
          <w:sz w:val="16"/>
          <w:szCs w:val="16"/>
        </w:rPr>
        <w:tab/>
      </w:r>
      <w:r>
        <w:rPr>
          <w:rFonts w:ascii="Montserrat" w:hAnsi="Montserrat" w:cs="Arial"/>
          <w:b/>
          <w:sz w:val="16"/>
          <w:szCs w:val="16"/>
        </w:rPr>
        <w:t>DEFECTOS O VICIOS OCULTOS.</w:t>
      </w:r>
      <w:r w:rsidR="00EB7E0C">
        <w:rPr>
          <w:rFonts w:ascii="Montserrat" w:hAnsi="Montserrat" w:cs="Arial"/>
          <w:b/>
          <w:sz w:val="16"/>
          <w:szCs w:val="16"/>
        </w:rPr>
        <w:t xml:space="preserve">- </w:t>
      </w:r>
      <w:r>
        <w:rPr>
          <w:rFonts w:ascii="Montserrat" w:hAnsi="Montserrat" w:cs="Arial"/>
          <w:b/>
          <w:sz w:val="16"/>
          <w:szCs w:val="16"/>
        </w:rPr>
        <w:t xml:space="preserve">“EL PROVEEDOR” </w:t>
      </w:r>
      <w:r w:rsidRPr="00054647">
        <w:rPr>
          <w:rFonts w:ascii="Montserrat" w:hAnsi="Montserrat" w:cs="Arial"/>
          <w:bCs/>
          <w:color w:val="000000"/>
          <w:sz w:val="16"/>
          <w:szCs w:val="22"/>
          <w:lang w:val="es-MX"/>
        </w:rPr>
        <w:t xml:space="preserve">QUEDA OBLIGADO ANTE </w:t>
      </w:r>
      <w:r w:rsidRPr="00054647">
        <w:rPr>
          <w:rFonts w:ascii="Montserrat" w:hAnsi="Montserrat" w:cs="Arial"/>
          <w:b/>
          <w:bCs/>
          <w:color w:val="000000"/>
          <w:sz w:val="16"/>
          <w:szCs w:val="22"/>
          <w:lang w:val="es-MX"/>
        </w:rPr>
        <w:t>“</w:t>
      </w:r>
      <w:r>
        <w:rPr>
          <w:rFonts w:ascii="Montserrat" w:hAnsi="Montserrat" w:cs="Arial"/>
          <w:b/>
          <w:sz w:val="16"/>
          <w:szCs w:val="22"/>
          <w:lang w:val="es-MX"/>
        </w:rPr>
        <w:t>EL INSTITUTO</w:t>
      </w:r>
      <w:r w:rsidRPr="00054647">
        <w:rPr>
          <w:rFonts w:ascii="Montserrat" w:hAnsi="Montserrat" w:cs="Arial"/>
          <w:b/>
          <w:bCs/>
          <w:color w:val="000000"/>
          <w:sz w:val="16"/>
          <w:szCs w:val="22"/>
          <w:lang w:val="es-MX"/>
        </w:rPr>
        <w:t>”</w:t>
      </w:r>
      <w:r w:rsidRPr="00054647">
        <w:rPr>
          <w:rFonts w:ascii="Montserrat" w:hAnsi="Montserrat" w:cs="Arial"/>
          <w:bCs/>
          <w:color w:val="000000"/>
          <w:sz w:val="16"/>
          <w:szCs w:val="22"/>
          <w:lang w:val="es-MX"/>
        </w:rPr>
        <w:t xml:space="preserve"> A RESPONDER DE LOS DEFECTOS Y VICIOS OCULTOS DERIVADOS DE LAS OBLIGACIONES DEL PRESENTE CONTRATO, ASÍ COMO DE CUALQUIER OTRA RESPONSABILIDAD EN QUE HUBIERE INCURRIDO, EN LOS TÉRMINOS SEÑALADOS EN ESTE INSTRUMENTO JURÍDICO Y SUS RESPECTIVOS ANEXOS,</w:t>
      </w:r>
      <w:r w:rsidRPr="00054647">
        <w:rPr>
          <w:rFonts w:ascii="Montserrat" w:hAnsi="Montserrat" w:cs="Arial"/>
          <w:sz w:val="16"/>
          <w:szCs w:val="22"/>
          <w:lang w:val="es-MX"/>
        </w:rPr>
        <w:t xml:space="preserve"> ASÍ COMO LA COTIZACIÓN Y EL REQUERIMIENTO ASOCIADO A ÉSTA,</w:t>
      </w:r>
      <w:r w:rsidRPr="00054647">
        <w:rPr>
          <w:rFonts w:ascii="Montserrat" w:hAnsi="Montserrat" w:cs="Arial"/>
          <w:bCs/>
          <w:color w:val="000000"/>
          <w:sz w:val="16"/>
          <w:szCs w:val="22"/>
          <w:lang w:val="es-MX"/>
        </w:rPr>
        <w:t xml:space="preserve"> Y/O EN LA LEGISLACIÓN APLICABLE EN LA MATERIA.</w:t>
      </w:r>
    </w:p>
    <w:p w14:paraId="1B9873F7" w14:textId="77777777" w:rsidR="00391119" w:rsidRPr="00054647" w:rsidRDefault="00391119" w:rsidP="00391119">
      <w:pPr>
        <w:shd w:val="clear" w:color="auto" w:fill="FFFFFF"/>
        <w:jc w:val="both"/>
        <w:rPr>
          <w:rFonts w:ascii="Montserrat" w:hAnsi="Montserrat" w:cs="Arial"/>
          <w:bCs/>
          <w:color w:val="000000"/>
          <w:sz w:val="16"/>
          <w:szCs w:val="22"/>
          <w:lang w:val="es-MX"/>
        </w:rPr>
      </w:pPr>
    </w:p>
    <w:p w14:paraId="42A59D27" w14:textId="77777777" w:rsidR="00391119" w:rsidRDefault="00391119" w:rsidP="00EB7E0C">
      <w:pPr>
        <w:ind w:left="1418"/>
        <w:jc w:val="both"/>
        <w:rPr>
          <w:rFonts w:ascii="Montserrat" w:hAnsi="Montserrat" w:cs="Arial"/>
          <w:bCs/>
          <w:color w:val="000000"/>
          <w:sz w:val="16"/>
          <w:szCs w:val="22"/>
          <w:lang w:val="es-MX"/>
        </w:rPr>
      </w:pPr>
      <w:r w:rsidRPr="00054647">
        <w:rPr>
          <w:rFonts w:ascii="Montserrat" w:hAnsi="Montserrat" w:cs="Arial"/>
          <w:bCs/>
          <w:color w:val="000000"/>
          <w:sz w:val="16"/>
          <w:szCs w:val="22"/>
          <w:lang w:val="es-MX"/>
        </w:rPr>
        <w:t xml:space="preserve">PARA LOS EFECTOS DE LA PRESENTE CLÁUSULA, SE ENTIENDE POR VICIOS OCULTOS LOS DEFECTOS QUE EXISTAN </w:t>
      </w:r>
      <w:r>
        <w:rPr>
          <w:rFonts w:ascii="Montserrat" w:hAnsi="Montserrat" w:cs="Arial"/>
          <w:bCs/>
          <w:color w:val="000000"/>
          <w:sz w:val="16"/>
          <w:szCs w:val="22"/>
          <w:lang w:val="es-MX"/>
        </w:rPr>
        <w:t>LA</w:t>
      </w:r>
      <w:r w:rsidRPr="00054647">
        <w:rPr>
          <w:rFonts w:ascii="Montserrat" w:hAnsi="Montserrat" w:cs="Arial"/>
          <w:bCs/>
          <w:color w:val="000000"/>
          <w:sz w:val="16"/>
          <w:szCs w:val="22"/>
          <w:lang w:val="es-MX"/>
        </w:rPr>
        <w:t xml:space="preserve"> PRESTACIÓN DE LOS SERVICIOS, QUE LOS HAGAN IMPROPIOS PARA LOS USOS A QUE SE LE DESTINE O QUE DISMINUYAN DE TAL MODO ESTE USO, QUE DE HABERLO CONOCIDO </w:t>
      </w:r>
      <w:r w:rsidRPr="00054647">
        <w:rPr>
          <w:rFonts w:ascii="Montserrat" w:hAnsi="Montserrat" w:cs="Arial"/>
          <w:b/>
          <w:bCs/>
          <w:color w:val="000000"/>
          <w:sz w:val="16"/>
          <w:szCs w:val="22"/>
          <w:lang w:val="es-MX"/>
        </w:rPr>
        <w:t>“</w:t>
      </w:r>
      <w:r>
        <w:rPr>
          <w:rFonts w:ascii="Montserrat" w:hAnsi="Montserrat" w:cs="Arial"/>
          <w:b/>
          <w:sz w:val="16"/>
          <w:szCs w:val="22"/>
          <w:lang w:val="es-MX"/>
        </w:rPr>
        <w:t>EL INSTITUTO</w:t>
      </w:r>
      <w:r w:rsidRPr="00054647">
        <w:rPr>
          <w:rFonts w:ascii="Montserrat" w:hAnsi="Montserrat" w:cs="Arial"/>
          <w:b/>
          <w:bCs/>
          <w:color w:val="000000"/>
          <w:sz w:val="16"/>
          <w:szCs w:val="22"/>
          <w:lang w:val="es-MX"/>
        </w:rPr>
        <w:t>”</w:t>
      </w:r>
      <w:r w:rsidRPr="00054647">
        <w:rPr>
          <w:rFonts w:ascii="Montserrat" w:hAnsi="Montserrat" w:cs="Arial"/>
          <w:bCs/>
          <w:color w:val="000000"/>
          <w:sz w:val="16"/>
          <w:szCs w:val="22"/>
          <w:lang w:val="es-MX"/>
        </w:rPr>
        <w:t xml:space="preserve"> NO LO HUBIERE ADQUIRIDO O LOS HUBIERE ADQUIRIDO A UN PRECIO MENOR.</w:t>
      </w:r>
    </w:p>
    <w:p w14:paraId="668AB383" w14:textId="77777777" w:rsidR="00391119" w:rsidRDefault="00391119" w:rsidP="00391119">
      <w:pPr>
        <w:ind w:right="51"/>
        <w:jc w:val="both"/>
        <w:rPr>
          <w:rFonts w:ascii="Montserrat" w:hAnsi="Montserrat" w:cs="Arial"/>
          <w:bCs/>
          <w:color w:val="000000"/>
          <w:sz w:val="16"/>
          <w:szCs w:val="22"/>
          <w:lang w:val="es-MX"/>
        </w:rPr>
      </w:pPr>
    </w:p>
    <w:p w14:paraId="72159A54" w14:textId="77777777" w:rsidR="00EB7E0C" w:rsidRDefault="00391119" w:rsidP="00EB7E0C">
      <w:pPr>
        <w:numPr>
          <w:ilvl w:val="12"/>
          <w:numId w:val="0"/>
        </w:numPr>
        <w:ind w:left="1418" w:hanging="1418"/>
        <w:jc w:val="both"/>
        <w:rPr>
          <w:rFonts w:ascii="Montserrat" w:hAnsi="Montserrat" w:cs="Arial"/>
          <w:b/>
          <w:sz w:val="16"/>
          <w:szCs w:val="16"/>
        </w:rPr>
      </w:pPr>
      <w:r>
        <w:rPr>
          <w:rFonts w:ascii="Montserrat" w:hAnsi="Montserrat" w:cs="Arial"/>
          <w:b/>
          <w:sz w:val="16"/>
          <w:szCs w:val="16"/>
        </w:rPr>
        <w:t xml:space="preserve">DÉCIMA </w:t>
      </w:r>
    </w:p>
    <w:p w14:paraId="41CE7E61" w14:textId="77777777" w:rsidR="00391119" w:rsidRPr="00201612" w:rsidRDefault="00391119" w:rsidP="00EB7E0C">
      <w:pPr>
        <w:numPr>
          <w:ilvl w:val="12"/>
          <w:numId w:val="0"/>
        </w:numPr>
        <w:ind w:left="1418" w:hanging="1418"/>
        <w:jc w:val="both"/>
        <w:rPr>
          <w:rFonts w:ascii="Montserrat" w:hAnsi="Montserrat" w:cs="Arial"/>
          <w:sz w:val="16"/>
          <w:szCs w:val="16"/>
        </w:rPr>
      </w:pPr>
      <w:r>
        <w:rPr>
          <w:rFonts w:ascii="Montserrat" w:hAnsi="Montserrat" w:cs="Arial"/>
          <w:b/>
          <w:sz w:val="16"/>
          <w:szCs w:val="16"/>
        </w:rPr>
        <w:t>TERCERA</w:t>
      </w:r>
      <w:r w:rsidRPr="00C54930">
        <w:rPr>
          <w:rFonts w:ascii="Montserrat" w:hAnsi="Montserrat" w:cs="Arial"/>
          <w:b/>
          <w:sz w:val="16"/>
          <w:szCs w:val="16"/>
        </w:rPr>
        <w:t xml:space="preserve">.- </w:t>
      </w:r>
      <w:r w:rsidR="00EB7E0C">
        <w:rPr>
          <w:rFonts w:ascii="Montserrat" w:hAnsi="Montserrat" w:cs="Arial"/>
          <w:b/>
          <w:sz w:val="16"/>
          <w:szCs w:val="16"/>
        </w:rPr>
        <w:tab/>
      </w:r>
      <w:r w:rsidRPr="00C54930">
        <w:rPr>
          <w:rFonts w:ascii="Montserrat" w:hAnsi="Montserrat" w:cs="Arial"/>
          <w:b/>
          <w:sz w:val="16"/>
          <w:szCs w:val="16"/>
        </w:rPr>
        <w:t>RESPONSABILIDAD.-</w:t>
      </w:r>
      <w:r w:rsidRPr="00C54930">
        <w:rPr>
          <w:rFonts w:ascii="Montserrat" w:hAnsi="Montserrat" w:cs="Arial"/>
          <w:sz w:val="16"/>
          <w:szCs w:val="16"/>
        </w:rPr>
        <w:t xml:space="preserve"> </w:t>
      </w:r>
      <w:r w:rsidRPr="00C54930">
        <w:rPr>
          <w:rFonts w:ascii="Montserrat" w:hAnsi="Montserrat" w:cs="Arial"/>
          <w:b/>
          <w:sz w:val="16"/>
          <w:szCs w:val="16"/>
        </w:rPr>
        <w:t>“EL PROVEEDOR”</w:t>
      </w:r>
      <w:r w:rsidRPr="00C54930">
        <w:rPr>
          <w:rFonts w:ascii="Montserrat" w:hAnsi="Montserrat" w:cs="Arial"/>
          <w:sz w:val="16"/>
          <w:szCs w:val="16"/>
        </w:rPr>
        <w:t xml:space="preserve"> SE OBLIGA A RESPONDER POR SU CUENTA Y RIESGO DE LOS DAÑOS</w:t>
      </w:r>
      <w:r w:rsidRPr="00201612">
        <w:rPr>
          <w:rFonts w:ascii="Montserrat" w:hAnsi="Montserrat" w:cs="Arial"/>
          <w:sz w:val="16"/>
          <w:szCs w:val="16"/>
        </w:rPr>
        <w:t xml:space="preserve"> Y/O PERJUICIOS QUE POR INOBSERVANCIA O NEGLIGENCIA DE SU PARTE, LLEGUEN A CAUSAR A </w:t>
      </w:r>
      <w:r w:rsidRPr="00201612">
        <w:rPr>
          <w:rFonts w:ascii="Montserrat" w:hAnsi="Montserrat" w:cs="Arial"/>
          <w:b/>
          <w:sz w:val="16"/>
          <w:szCs w:val="16"/>
        </w:rPr>
        <w:t>“EL INSTITUTO”</w:t>
      </w:r>
      <w:r w:rsidRPr="00201612">
        <w:rPr>
          <w:rFonts w:ascii="Montserrat" w:hAnsi="Montserrat" w:cs="Arial"/>
          <w:sz w:val="16"/>
          <w:szCs w:val="16"/>
        </w:rPr>
        <w:t xml:space="preserve"> Y/O A TERCEROS, CON MOTIVO DE LAS OBLIGACIONES PACTADAS EN ESTE INSTRUMENTO JURÍDICO, O BIEN POR LOS DEFECTOS O VICIOS OCULTOS EN LOS SERVICIOS ENTREGADOS, DE CONFORMIDAD CON LO ESTABLECIDO EN EL ARTÍCULO </w:t>
      </w:r>
      <w:r w:rsidRPr="00AB07E1">
        <w:rPr>
          <w:rFonts w:ascii="Montserrat" w:hAnsi="Montserrat" w:cs="Arial"/>
          <w:b/>
          <w:sz w:val="16"/>
          <w:szCs w:val="16"/>
        </w:rPr>
        <w:t>53</w:t>
      </w:r>
      <w:r w:rsidRPr="00201612">
        <w:rPr>
          <w:rFonts w:ascii="Montserrat" w:hAnsi="Montserrat" w:cs="Arial"/>
          <w:sz w:val="16"/>
          <w:szCs w:val="16"/>
        </w:rPr>
        <w:t>, DE LA LEY DE ADQUISICIONES, ARRENDAMIENTOS Y SERVICIOS DEL SECTOR PÚBLICO.</w:t>
      </w:r>
    </w:p>
    <w:p w14:paraId="29D31E70" w14:textId="77777777" w:rsidR="00391119" w:rsidRPr="00201612" w:rsidRDefault="00391119" w:rsidP="00391119">
      <w:pPr>
        <w:numPr>
          <w:ilvl w:val="12"/>
          <w:numId w:val="0"/>
        </w:numPr>
        <w:ind w:left="1418" w:hanging="1418"/>
        <w:jc w:val="both"/>
        <w:rPr>
          <w:rFonts w:ascii="Montserrat" w:hAnsi="Montserrat" w:cs="Arial"/>
          <w:sz w:val="16"/>
          <w:szCs w:val="16"/>
        </w:rPr>
      </w:pPr>
    </w:p>
    <w:p w14:paraId="70D0D51A" w14:textId="75BC58D4" w:rsidR="009332E5" w:rsidRDefault="00391119" w:rsidP="00760AF5">
      <w:pPr>
        <w:autoSpaceDE w:val="0"/>
        <w:autoSpaceDN w:val="0"/>
        <w:adjustRightInd w:val="0"/>
        <w:ind w:left="1418"/>
        <w:jc w:val="both"/>
        <w:rPr>
          <w:rFonts w:ascii="Montserrat" w:hAnsi="Montserrat" w:cs="Arial"/>
          <w:bCs/>
          <w:sz w:val="16"/>
          <w:szCs w:val="16"/>
        </w:rPr>
      </w:pPr>
      <w:r w:rsidRPr="00201612">
        <w:rPr>
          <w:rFonts w:ascii="Montserrat" w:hAnsi="Montserrat" w:cs="Arial"/>
          <w:bCs/>
          <w:sz w:val="16"/>
          <w:szCs w:val="16"/>
        </w:rPr>
        <w:t xml:space="preserve">EN CASO DE QUE SOBREVINIERA ALGUNA RECLAMACIÓN EN CONTRA DE “EL INSTITUTO” POR CUALQUIERA DE LAS CAUSAS ANTES MENCIONADAS, LA ÚNICA OBLIGACIÓN DE ESTE SERÁ LA DE DAR AVISO EN EL DOMICILIO PREVISTO EN ESTE INSTRUMENTO A </w:t>
      </w:r>
      <w:r w:rsidRPr="00201612">
        <w:rPr>
          <w:rFonts w:ascii="Montserrat" w:hAnsi="Montserrat" w:cs="Arial"/>
          <w:b/>
          <w:bCs/>
          <w:sz w:val="16"/>
          <w:szCs w:val="16"/>
        </w:rPr>
        <w:t>“EL PROVEEDOR</w:t>
      </w:r>
      <w:r w:rsidRPr="00201612">
        <w:rPr>
          <w:rFonts w:ascii="Montserrat" w:hAnsi="Montserrat" w:cs="Arial"/>
          <w:bCs/>
          <w:sz w:val="16"/>
          <w:szCs w:val="16"/>
        </w:rPr>
        <w:t xml:space="preserve">”, PARA QUE ESTE LLEVE A CABO LAS ACCIONES NECESARIAS QUE GARANTICEN LA LIBERACIÓN DE </w:t>
      </w:r>
      <w:r w:rsidRPr="00201612">
        <w:rPr>
          <w:rFonts w:ascii="Montserrat" w:hAnsi="Montserrat" w:cs="Arial"/>
          <w:b/>
          <w:bCs/>
          <w:sz w:val="16"/>
          <w:szCs w:val="16"/>
        </w:rPr>
        <w:t>“EL INSTITUTO</w:t>
      </w:r>
      <w:r w:rsidRPr="00201612">
        <w:rPr>
          <w:rFonts w:ascii="Montserrat" w:hAnsi="Montserrat" w:cs="Arial"/>
          <w:bCs/>
          <w:sz w:val="16"/>
          <w:szCs w:val="16"/>
        </w:rPr>
        <w:t>” DE CUALQUIER CONTROVERSIA O RESPONSABILIDAD DE CARÁCTER CIVIL, MERCANTIL, PENAL O ADMINISTRATIVA QUE EN SU CASO SE OCASIONE.</w:t>
      </w:r>
    </w:p>
    <w:p w14:paraId="2C2A490C" w14:textId="77777777" w:rsidR="00901058" w:rsidRPr="00C54930" w:rsidRDefault="00901058" w:rsidP="00391119">
      <w:pPr>
        <w:ind w:right="51"/>
        <w:jc w:val="both"/>
        <w:rPr>
          <w:rFonts w:ascii="Montserrat" w:hAnsi="Montserrat" w:cs="Arial"/>
          <w:sz w:val="16"/>
          <w:szCs w:val="22"/>
        </w:rPr>
      </w:pPr>
    </w:p>
    <w:p w14:paraId="1A886DC8" w14:textId="77777777" w:rsidR="00EB7E0C" w:rsidRDefault="00391119" w:rsidP="00EB7E0C">
      <w:pPr>
        <w:ind w:left="1410" w:hanging="1410"/>
        <w:jc w:val="both"/>
        <w:rPr>
          <w:rFonts w:ascii="Montserrat" w:hAnsi="Montserrat" w:cs="Arial"/>
          <w:b/>
          <w:sz w:val="16"/>
          <w:szCs w:val="16"/>
        </w:rPr>
      </w:pPr>
      <w:r>
        <w:rPr>
          <w:rFonts w:ascii="Montserrat" w:hAnsi="Montserrat" w:cs="Arial"/>
          <w:b/>
          <w:sz w:val="16"/>
          <w:szCs w:val="16"/>
        </w:rPr>
        <w:t xml:space="preserve">DÉCIMA </w:t>
      </w:r>
    </w:p>
    <w:p w14:paraId="7EE84F8B" w14:textId="77777777" w:rsidR="00391119" w:rsidRPr="00EB7E0C" w:rsidRDefault="00391119" w:rsidP="00EB7E0C">
      <w:pPr>
        <w:ind w:left="1410" w:hanging="1410"/>
        <w:jc w:val="both"/>
        <w:rPr>
          <w:rFonts w:ascii="Montserrat" w:hAnsi="Montserrat" w:cs="Arial"/>
          <w:b/>
          <w:sz w:val="16"/>
          <w:szCs w:val="16"/>
        </w:rPr>
      </w:pPr>
      <w:r>
        <w:rPr>
          <w:rFonts w:ascii="Montserrat" w:hAnsi="Montserrat" w:cs="Arial"/>
          <w:b/>
          <w:sz w:val="16"/>
          <w:szCs w:val="16"/>
        </w:rPr>
        <w:t xml:space="preserve">CUARTA.- </w:t>
      </w:r>
      <w:r w:rsidR="00EB7E0C">
        <w:rPr>
          <w:rFonts w:ascii="Montserrat" w:hAnsi="Montserrat" w:cs="Arial"/>
          <w:b/>
          <w:sz w:val="16"/>
          <w:szCs w:val="16"/>
        </w:rPr>
        <w:tab/>
      </w:r>
      <w:r w:rsidRPr="00201612">
        <w:rPr>
          <w:rFonts w:ascii="Montserrat" w:hAnsi="Montserrat" w:cs="Arial"/>
          <w:b/>
          <w:sz w:val="16"/>
          <w:szCs w:val="16"/>
        </w:rPr>
        <w:t xml:space="preserve">IMPUESTOS Y/O DERECHOS.- </w:t>
      </w:r>
      <w:r w:rsidRPr="00201612">
        <w:rPr>
          <w:rFonts w:ascii="Montserrat" w:hAnsi="Montserrat" w:cs="Arial"/>
          <w:sz w:val="16"/>
          <w:szCs w:val="16"/>
        </w:rPr>
        <w:t>LOS IMPUESTOS Y DERECHOS QUE PROCEDAN CON MOTIVO DE LA PR</w:t>
      </w:r>
      <w:r>
        <w:rPr>
          <w:rFonts w:ascii="Montserrat" w:hAnsi="Montserrat" w:cs="Arial"/>
          <w:sz w:val="16"/>
          <w:szCs w:val="16"/>
        </w:rPr>
        <w:t>ESTACIÓN DEL SERVICIO O ENTREGA DE BIENES OBJETO DE</w:t>
      </w:r>
      <w:r w:rsidRPr="00201612">
        <w:rPr>
          <w:rFonts w:ascii="Montserrat" w:hAnsi="Montserrat" w:cs="Arial"/>
          <w:sz w:val="16"/>
          <w:szCs w:val="16"/>
        </w:rPr>
        <w:t xml:space="preserve">L PRESENTE </w:t>
      </w:r>
      <w:r>
        <w:rPr>
          <w:rFonts w:ascii="Montserrat" w:hAnsi="Montserrat" w:cs="Arial"/>
          <w:sz w:val="16"/>
          <w:szCs w:val="16"/>
        </w:rPr>
        <w:t>CONTRATO</w:t>
      </w:r>
      <w:r w:rsidRPr="00201612">
        <w:rPr>
          <w:rFonts w:ascii="Montserrat" w:hAnsi="Montserrat" w:cs="Arial"/>
          <w:sz w:val="16"/>
          <w:szCs w:val="16"/>
        </w:rPr>
        <w:t>, SERÁN PAGADOS POR EL PROVEEDOR CONFORME A LA LEGISLACIÓN APLICABLE EN LA MATERIA.</w:t>
      </w:r>
    </w:p>
    <w:p w14:paraId="3140890C" w14:textId="77777777" w:rsidR="00391119" w:rsidRPr="00201612" w:rsidRDefault="00391119" w:rsidP="00391119">
      <w:pPr>
        <w:jc w:val="both"/>
        <w:rPr>
          <w:rFonts w:ascii="Montserrat" w:hAnsi="Montserrat" w:cs="Arial"/>
          <w:sz w:val="16"/>
          <w:szCs w:val="16"/>
        </w:rPr>
      </w:pPr>
    </w:p>
    <w:p w14:paraId="13D66D73" w14:textId="77777777" w:rsidR="00391119" w:rsidRDefault="00391119" w:rsidP="00EB7E0C">
      <w:pPr>
        <w:numPr>
          <w:ilvl w:val="12"/>
          <w:numId w:val="0"/>
        </w:numPr>
        <w:tabs>
          <w:tab w:val="left" w:pos="-284"/>
          <w:tab w:val="left" w:pos="9498"/>
        </w:tabs>
        <w:ind w:left="1418"/>
        <w:jc w:val="both"/>
        <w:rPr>
          <w:rFonts w:ascii="Montserrat" w:hAnsi="Montserrat" w:cs="Arial"/>
          <w:color w:val="000000"/>
          <w:sz w:val="16"/>
          <w:szCs w:val="16"/>
        </w:rPr>
      </w:pPr>
      <w:r w:rsidRPr="00201612">
        <w:rPr>
          <w:rFonts w:ascii="Montserrat" w:hAnsi="Montserrat" w:cs="Arial"/>
          <w:b/>
          <w:bCs/>
          <w:color w:val="000000"/>
          <w:sz w:val="16"/>
          <w:szCs w:val="16"/>
        </w:rPr>
        <w:t>“EL INSTITUTO”</w:t>
      </w:r>
      <w:r w:rsidRPr="00201612">
        <w:rPr>
          <w:rFonts w:ascii="Montserrat" w:hAnsi="Montserrat" w:cs="Arial"/>
          <w:color w:val="000000"/>
          <w:sz w:val="16"/>
          <w:szCs w:val="16"/>
        </w:rPr>
        <w:t xml:space="preserve"> SÓLO CUBRIRÁ EL IMPUESTO AL VALOR AGREGADO DE ACUERDO A LO ESTABLECIDO EN LAS DISPOSICIONES FISCALES VIGENTES EN LA MATERIA.</w:t>
      </w:r>
    </w:p>
    <w:p w14:paraId="24319152" w14:textId="77777777" w:rsidR="00EB7E0C" w:rsidRDefault="00EB7E0C" w:rsidP="00391119">
      <w:pPr>
        <w:numPr>
          <w:ilvl w:val="12"/>
          <w:numId w:val="0"/>
        </w:numPr>
        <w:tabs>
          <w:tab w:val="left" w:pos="-284"/>
          <w:tab w:val="left" w:pos="9498"/>
        </w:tabs>
        <w:jc w:val="both"/>
        <w:rPr>
          <w:rFonts w:ascii="Montserrat" w:hAnsi="Montserrat" w:cs="Arial"/>
          <w:b/>
          <w:sz w:val="16"/>
          <w:szCs w:val="16"/>
        </w:rPr>
      </w:pPr>
    </w:p>
    <w:p w14:paraId="1CA0C7A4" w14:textId="77777777" w:rsidR="00EB7E0C" w:rsidRDefault="00391119" w:rsidP="00391119">
      <w:pPr>
        <w:numPr>
          <w:ilvl w:val="12"/>
          <w:numId w:val="0"/>
        </w:numPr>
        <w:tabs>
          <w:tab w:val="left" w:pos="-284"/>
          <w:tab w:val="left" w:pos="9498"/>
        </w:tabs>
        <w:jc w:val="both"/>
        <w:rPr>
          <w:rFonts w:ascii="Montserrat" w:hAnsi="Montserrat" w:cs="Arial"/>
          <w:b/>
          <w:sz w:val="16"/>
          <w:szCs w:val="16"/>
        </w:rPr>
      </w:pPr>
      <w:r>
        <w:rPr>
          <w:rFonts w:ascii="Montserrat" w:hAnsi="Montserrat" w:cs="Arial"/>
          <w:b/>
          <w:sz w:val="16"/>
          <w:szCs w:val="16"/>
        </w:rPr>
        <w:t xml:space="preserve">DÉCIMA </w:t>
      </w:r>
    </w:p>
    <w:p w14:paraId="5F1791AD" w14:textId="77777777" w:rsidR="00391119" w:rsidRDefault="00391119" w:rsidP="00EB7E0C">
      <w:pPr>
        <w:numPr>
          <w:ilvl w:val="12"/>
          <w:numId w:val="0"/>
        </w:numPr>
        <w:tabs>
          <w:tab w:val="left" w:pos="-284"/>
          <w:tab w:val="left" w:pos="9498"/>
        </w:tabs>
        <w:ind w:left="1418" w:hanging="1418"/>
        <w:jc w:val="both"/>
        <w:rPr>
          <w:rFonts w:ascii="Montserrat" w:hAnsi="Montserrat" w:cs="Arial"/>
          <w:sz w:val="16"/>
          <w:szCs w:val="16"/>
        </w:rPr>
      </w:pPr>
      <w:r>
        <w:rPr>
          <w:rFonts w:ascii="Montserrat" w:hAnsi="Montserrat" w:cs="Arial"/>
          <w:b/>
          <w:sz w:val="16"/>
          <w:szCs w:val="16"/>
        </w:rPr>
        <w:t xml:space="preserve">QUINTA.- </w:t>
      </w:r>
      <w:r w:rsidR="00EB7E0C">
        <w:rPr>
          <w:rFonts w:ascii="Montserrat" w:hAnsi="Montserrat" w:cs="Arial"/>
          <w:b/>
          <w:sz w:val="16"/>
          <w:szCs w:val="16"/>
        </w:rPr>
        <w:tab/>
      </w:r>
      <w:r w:rsidRPr="00E629C0">
        <w:rPr>
          <w:rFonts w:ascii="Montserrat" w:hAnsi="Montserrat" w:cs="Arial"/>
          <w:b/>
          <w:sz w:val="16"/>
          <w:szCs w:val="16"/>
        </w:rPr>
        <w:t>PROHIBICIÓN DE CESIÓN DE DERECHOS Y OBLIGACIONES.</w:t>
      </w:r>
      <w:r w:rsidRPr="00201612">
        <w:rPr>
          <w:rFonts w:ascii="Montserrat" w:hAnsi="Montserrat" w:cs="Arial"/>
          <w:sz w:val="16"/>
          <w:szCs w:val="16"/>
        </w:rPr>
        <w:t xml:space="preserve"> </w:t>
      </w:r>
      <w:r w:rsidR="00EB7E0C">
        <w:rPr>
          <w:rFonts w:ascii="Montserrat" w:hAnsi="Montserrat" w:cs="Arial"/>
          <w:sz w:val="16"/>
          <w:szCs w:val="16"/>
        </w:rPr>
        <w:t xml:space="preserve">- </w:t>
      </w:r>
      <w:r w:rsidRPr="00201612">
        <w:rPr>
          <w:rFonts w:ascii="Montserrat" w:hAnsi="Montserrat" w:cs="Arial"/>
          <w:b/>
          <w:sz w:val="16"/>
          <w:szCs w:val="16"/>
        </w:rPr>
        <w:t>“EL PROVEEDOR”</w:t>
      </w:r>
      <w:r w:rsidRPr="00201612">
        <w:rPr>
          <w:rFonts w:ascii="Montserrat" w:hAnsi="Montserrat" w:cs="Arial"/>
          <w:sz w:val="16"/>
          <w:szCs w:val="16"/>
        </w:rPr>
        <w:t xml:space="preserve"> SE OBLIGA A NO CEDER EN FORMA PARCIAL NI TOTAL, A FAVOR DE CUALQUIER OTRA PERSONA FÍSICA O MORAL, LOS DERECHOS Y OBLIGACIONES QUE SE</w:t>
      </w:r>
      <w:r>
        <w:rPr>
          <w:rFonts w:ascii="Montserrat" w:hAnsi="Montserrat" w:cs="Arial"/>
          <w:sz w:val="16"/>
          <w:szCs w:val="16"/>
        </w:rPr>
        <w:t xml:space="preserve"> DERIVEN DEL PRESENTE CONTRATO. </w:t>
      </w:r>
    </w:p>
    <w:p w14:paraId="263C9568" w14:textId="77777777" w:rsidR="00391119" w:rsidRPr="00201612" w:rsidRDefault="00391119" w:rsidP="00391119">
      <w:pPr>
        <w:numPr>
          <w:ilvl w:val="12"/>
          <w:numId w:val="0"/>
        </w:numPr>
        <w:ind w:right="-91"/>
        <w:jc w:val="both"/>
        <w:rPr>
          <w:rFonts w:ascii="Montserrat" w:hAnsi="Montserrat" w:cs="Arial"/>
          <w:sz w:val="16"/>
          <w:szCs w:val="16"/>
        </w:rPr>
      </w:pPr>
    </w:p>
    <w:p w14:paraId="7D3C7E69" w14:textId="77777777" w:rsidR="00391119" w:rsidRPr="00201612" w:rsidRDefault="00391119" w:rsidP="00EB7E0C">
      <w:pPr>
        <w:numPr>
          <w:ilvl w:val="12"/>
          <w:numId w:val="0"/>
        </w:numPr>
        <w:ind w:left="1418"/>
        <w:jc w:val="both"/>
        <w:rPr>
          <w:rFonts w:ascii="Montserrat" w:hAnsi="Montserrat" w:cs="Arial"/>
          <w:sz w:val="16"/>
          <w:szCs w:val="16"/>
        </w:rPr>
      </w:pPr>
      <w:r w:rsidRPr="00201612">
        <w:rPr>
          <w:rFonts w:ascii="Montserrat" w:hAnsi="Montserrat" w:cs="Arial"/>
          <w:b/>
          <w:sz w:val="16"/>
          <w:szCs w:val="16"/>
        </w:rPr>
        <w:t>“EL PROVEEDOR”</w:t>
      </w:r>
      <w:r w:rsidRPr="00201612">
        <w:rPr>
          <w:rFonts w:ascii="Montserrat" w:hAnsi="Montserrat" w:cs="Arial"/>
          <w:sz w:val="16"/>
          <w:szCs w:val="16"/>
        </w:rPr>
        <w:t xml:space="preserve"> SÓLO PODRÁ CEDER LOS DERECHOS DE COBRO QUE SE DERIVEN </w:t>
      </w:r>
      <w:r>
        <w:rPr>
          <w:rFonts w:ascii="Montserrat" w:hAnsi="Montserrat" w:cs="Arial"/>
          <w:sz w:val="16"/>
          <w:szCs w:val="16"/>
        </w:rPr>
        <w:t>DE ÉSTE INSTRUMENTO JURÍDICO</w:t>
      </w:r>
      <w:r w:rsidRPr="00201612">
        <w:rPr>
          <w:rFonts w:ascii="Montserrat" w:hAnsi="Montserrat" w:cs="Arial"/>
          <w:sz w:val="16"/>
          <w:szCs w:val="16"/>
        </w:rPr>
        <w:t xml:space="preserve"> PREVIA AUTORIZACIÓN POR ESCRITO DE </w:t>
      </w:r>
      <w:r w:rsidRPr="00201612">
        <w:rPr>
          <w:rFonts w:ascii="Montserrat" w:hAnsi="Montserrat" w:cs="Arial"/>
          <w:b/>
          <w:sz w:val="16"/>
          <w:szCs w:val="16"/>
        </w:rPr>
        <w:t>“EL INSTITUTO”</w:t>
      </w:r>
      <w:r w:rsidRPr="00201612">
        <w:rPr>
          <w:rFonts w:ascii="Montserrat" w:hAnsi="Montserrat" w:cs="Arial"/>
          <w:sz w:val="16"/>
          <w:szCs w:val="16"/>
        </w:rPr>
        <w:t xml:space="preserve">, PARA LO CUAL DEBERÁ </w:t>
      </w:r>
      <w:r>
        <w:rPr>
          <w:rFonts w:ascii="Montserrat" w:hAnsi="Montserrat" w:cs="Arial"/>
          <w:sz w:val="16"/>
          <w:szCs w:val="16"/>
        </w:rPr>
        <w:t>EXHIBI</w:t>
      </w:r>
      <w:r w:rsidRPr="00201612">
        <w:rPr>
          <w:rFonts w:ascii="Montserrat" w:hAnsi="Montserrat" w:cs="Arial"/>
          <w:sz w:val="16"/>
          <w:szCs w:val="16"/>
        </w:rPr>
        <w:t>R LA SOLICITUD CORRESPONDIENTE DENTRO DE LOS 5 (CINCO) DÍAS NATURALES ANTERIORES A LA FECHA DE PAGO PROGRAMADA, A LA QUE DEBERÁ ADJUNTAR UNA COPIA DE LOS CONTRA-RECIBOS CUYO IMPORTE SE CEDE, ADEMÁS DE LOS DOCUMENTOS SUSTANTIVOS DE DICHA CESIÓN</w:t>
      </w:r>
      <w:r>
        <w:rPr>
          <w:rFonts w:ascii="Montserrat" w:hAnsi="Montserrat" w:cs="Arial"/>
          <w:sz w:val="16"/>
          <w:szCs w:val="16"/>
        </w:rPr>
        <w:t>, DESLINDANDO AL  INSTITUTO DE TODA RESPONSABILIDAD.</w:t>
      </w:r>
    </w:p>
    <w:p w14:paraId="14CA74DD" w14:textId="77777777" w:rsidR="00391119" w:rsidRDefault="00391119" w:rsidP="00391119">
      <w:pPr>
        <w:numPr>
          <w:ilvl w:val="12"/>
          <w:numId w:val="0"/>
        </w:numPr>
        <w:ind w:left="1418" w:hanging="1418"/>
        <w:jc w:val="both"/>
        <w:rPr>
          <w:rFonts w:ascii="Montserrat" w:hAnsi="Montserrat" w:cs="Arial"/>
          <w:b/>
          <w:sz w:val="16"/>
          <w:szCs w:val="16"/>
        </w:rPr>
      </w:pPr>
    </w:p>
    <w:p w14:paraId="35F1F95C" w14:textId="77777777" w:rsidR="00EB7E0C" w:rsidRDefault="00391119" w:rsidP="00EB7E0C">
      <w:pPr>
        <w:ind w:left="1410" w:hanging="1410"/>
        <w:jc w:val="both"/>
        <w:rPr>
          <w:rFonts w:ascii="Montserrat" w:hAnsi="Montserrat" w:cs="Arial"/>
          <w:b/>
          <w:sz w:val="16"/>
          <w:szCs w:val="16"/>
        </w:rPr>
      </w:pPr>
      <w:r w:rsidRPr="000C5022">
        <w:rPr>
          <w:rFonts w:ascii="Montserrat" w:hAnsi="Montserrat" w:cs="Arial"/>
          <w:b/>
          <w:sz w:val="16"/>
          <w:szCs w:val="16"/>
        </w:rPr>
        <w:t>DÉCIMA</w:t>
      </w:r>
      <w:r w:rsidR="000C5022" w:rsidRPr="000C5022">
        <w:rPr>
          <w:rFonts w:ascii="Montserrat" w:hAnsi="Montserrat" w:cs="Arial"/>
          <w:b/>
          <w:sz w:val="16"/>
          <w:szCs w:val="16"/>
        </w:rPr>
        <w:t xml:space="preserve"> </w:t>
      </w:r>
    </w:p>
    <w:p w14:paraId="1EF8054E" w14:textId="77777777" w:rsidR="00391119" w:rsidRPr="00EB7E0C" w:rsidRDefault="000C5022" w:rsidP="00EB7E0C">
      <w:pPr>
        <w:ind w:left="1410" w:hanging="1410"/>
        <w:jc w:val="both"/>
        <w:rPr>
          <w:rFonts w:ascii="Montserrat" w:hAnsi="Montserrat" w:cs="Arial"/>
          <w:b/>
          <w:color w:val="000000"/>
          <w:sz w:val="16"/>
          <w:szCs w:val="16"/>
        </w:rPr>
      </w:pPr>
      <w:r w:rsidRPr="000C5022">
        <w:rPr>
          <w:rFonts w:ascii="Montserrat" w:hAnsi="Montserrat" w:cs="Arial"/>
          <w:b/>
          <w:sz w:val="16"/>
          <w:szCs w:val="16"/>
        </w:rPr>
        <w:t>SEXTA</w:t>
      </w:r>
      <w:r w:rsidR="00391119" w:rsidRPr="000C5022">
        <w:rPr>
          <w:rFonts w:ascii="Montserrat" w:hAnsi="Montserrat" w:cs="Arial"/>
          <w:b/>
          <w:sz w:val="16"/>
          <w:szCs w:val="16"/>
        </w:rPr>
        <w:t>.-</w:t>
      </w:r>
      <w:r w:rsidR="00391119">
        <w:rPr>
          <w:rFonts w:ascii="Montserrat" w:hAnsi="Montserrat" w:cs="Arial"/>
          <w:b/>
          <w:sz w:val="16"/>
          <w:szCs w:val="16"/>
        </w:rPr>
        <w:t xml:space="preserve"> </w:t>
      </w:r>
      <w:r w:rsidR="00EB7E0C">
        <w:rPr>
          <w:rFonts w:ascii="Montserrat" w:hAnsi="Montserrat" w:cs="Arial"/>
          <w:b/>
          <w:sz w:val="16"/>
          <w:szCs w:val="16"/>
        </w:rPr>
        <w:tab/>
      </w:r>
      <w:r w:rsidR="00391119">
        <w:rPr>
          <w:rFonts w:ascii="Montserrat" w:hAnsi="Montserrat" w:cs="Arial"/>
          <w:b/>
          <w:sz w:val="16"/>
          <w:szCs w:val="16"/>
        </w:rPr>
        <w:t xml:space="preserve">DERECHOS DE AUTOR, </w:t>
      </w:r>
      <w:r w:rsidR="00391119" w:rsidRPr="00201612">
        <w:rPr>
          <w:rFonts w:ascii="Montserrat" w:hAnsi="Montserrat" w:cs="Arial"/>
          <w:b/>
          <w:color w:val="000000"/>
          <w:sz w:val="16"/>
          <w:szCs w:val="16"/>
        </w:rPr>
        <w:t>PATENTES Y/O MARCAS.</w:t>
      </w:r>
      <w:r w:rsidR="00EB7E0C">
        <w:rPr>
          <w:rFonts w:ascii="Montserrat" w:hAnsi="Montserrat" w:cs="Arial"/>
          <w:b/>
          <w:color w:val="000000"/>
          <w:sz w:val="16"/>
          <w:szCs w:val="16"/>
        </w:rPr>
        <w:t xml:space="preserve">- </w:t>
      </w:r>
      <w:r w:rsidR="00391119" w:rsidRPr="00201612">
        <w:rPr>
          <w:rFonts w:ascii="Montserrat" w:hAnsi="Montserrat" w:cs="Arial"/>
          <w:b/>
          <w:sz w:val="16"/>
          <w:szCs w:val="16"/>
        </w:rPr>
        <w:t>“EL PROVEEDOR”</w:t>
      </w:r>
      <w:r w:rsidR="00391119" w:rsidRPr="00201612">
        <w:rPr>
          <w:rFonts w:ascii="Montserrat" w:hAnsi="Montserrat" w:cs="Arial"/>
          <w:sz w:val="16"/>
          <w:szCs w:val="16"/>
        </w:rPr>
        <w:t xml:space="preserve"> SE OBLIGA PARA CON </w:t>
      </w:r>
      <w:r w:rsidR="00391119" w:rsidRPr="00201612">
        <w:rPr>
          <w:rFonts w:ascii="Montserrat" w:hAnsi="Montserrat" w:cs="Arial"/>
          <w:b/>
          <w:sz w:val="16"/>
          <w:szCs w:val="16"/>
        </w:rPr>
        <w:t>“EL INSTITUTO”</w:t>
      </w:r>
      <w:r w:rsidR="00391119" w:rsidRPr="00201612">
        <w:rPr>
          <w:rFonts w:ascii="Montserrat" w:hAnsi="Montserrat" w:cs="Arial"/>
          <w:sz w:val="16"/>
          <w:szCs w:val="16"/>
        </w:rPr>
        <w:t xml:space="preserve">, A RESPONDER POR LOS DAÑOS Y/O PERJUICIOS QUE PUDIERA CAUSAR A </w:t>
      </w:r>
      <w:r w:rsidR="00391119" w:rsidRPr="00201612">
        <w:rPr>
          <w:rFonts w:ascii="Montserrat" w:hAnsi="Montserrat" w:cs="Arial"/>
          <w:b/>
          <w:sz w:val="16"/>
          <w:szCs w:val="16"/>
        </w:rPr>
        <w:t>“EL INSTITUTO”</w:t>
      </w:r>
      <w:r w:rsidR="00391119" w:rsidRPr="00201612">
        <w:rPr>
          <w:rFonts w:ascii="Montserrat" w:hAnsi="Montserrat" w:cs="Arial"/>
          <w:sz w:val="16"/>
          <w:szCs w:val="16"/>
        </w:rPr>
        <w:t xml:space="preserve"> Y/O A TERCEROS, SI CON MOTIVO DE LA ENTREGA DE LOS BIENES ADQUIRIDOS Y/O PRESTACIONES DE LOS SERVICIOS, VIOLA DERECHOS DE AUTOR, DE PATENTES Y/O MARCAS U OTRO DERECHO RESERVADO</w:t>
      </w:r>
      <w:r w:rsidR="00391119" w:rsidRPr="00201612">
        <w:rPr>
          <w:rFonts w:ascii="Montserrat" w:hAnsi="Montserrat" w:cs="Arial"/>
          <w:bCs/>
          <w:sz w:val="16"/>
          <w:szCs w:val="16"/>
        </w:rPr>
        <w:t xml:space="preserve"> A NIVEL NACIONAL O INTERNACIONAL</w:t>
      </w:r>
      <w:r w:rsidR="00391119" w:rsidRPr="00201612">
        <w:rPr>
          <w:rFonts w:ascii="Montserrat" w:hAnsi="Montserrat" w:cs="Arial"/>
          <w:sz w:val="16"/>
          <w:szCs w:val="16"/>
        </w:rPr>
        <w:t>.</w:t>
      </w:r>
    </w:p>
    <w:p w14:paraId="2BF054BC" w14:textId="77777777" w:rsidR="00391119" w:rsidRPr="00201612" w:rsidRDefault="00391119" w:rsidP="00391119">
      <w:pPr>
        <w:numPr>
          <w:ilvl w:val="12"/>
          <w:numId w:val="0"/>
        </w:numPr>
        <w:ind w:left="1418" w:hanging="1418"/>
        <w:jc w:val="both"/>
        <w:rPr>
          <w:rFonts w:ascii="Montserrat" w:hAnsi="Montserrat" w:cs="Arial"/>
          <w:sz w:val="16"/>
          <w:szCs w:val="16"/>
        </w:rPr>
      </w:pPr>
    </w:p>
    <w:p w14:paraId="3DEF6A24" w14:textId="77777777" w:rsidR="00391119" w:rsidRPr="00201612" w:rsidRDefault="00391119" w:rsidP="00EB7E0C">
      <w:pPr>
        <w:numPr>
          <w:ilvl w:val="12"/>
          <w:numId w:val="0"/>
        </w:numPr>
        <w:ind w:left="1418"/>
        <w:jc w:val="both"/>
        <w:rPr>
          <w:rFonts w:ascii="Montserrat" w:hAnsi="Montserrat" w:cs="Arial"/>
          <w:sz w:val="16"/>
          <w:szCs w:val="16"/>
        </w:rPr>
      </w:pPr>
      <w:r w:rsidRPr="00201612">
        <w:rPr>
          <w:rFonts w:ascii="Montserrat" w:hAnsi="Montserrat" w:cs="Arial"/>
          <w:sz w:val="16"/>
          <w:szCs w:val="16"/>
        </w:rPr>
        <w:t xml:space="preserve">POR LO ANTERIOR, </w:t>
      </w:r>
      <w:r w:rsidRPr="00201612">
        <w:rPr>
          <w:rFonts w:ascii="Montserrat" w:hAnsi="Montserrat" w:cs="Arial"/>
          <w:b/>
          <w:sz w:val="16"/>
          <w:szCs w:val="16"/>
        </w:rPr>
        <w:t>“EL PROVEEDOR”</w:t>
      </w:r>
      <w:r w:rsidRPr="00201612">
        <w:rPr>
          <w:rFonts w:ascii="Montserrat" w:hAnsi="Montserrat" w:cs="Arial"/>
          <w:sz w:val="16"/>
          <w:szCs w:val="16"/>
        </w:rPr>
        <w:t xml:space="preserve"> MANIFIESTA EN ESTE ACTO BAJO PROTESTA DE DECIR VERDAD, NO ENCONTRARSE EN NINGUNO DE LOS SUPUESTOS DE INFRACCIÓN A LA LEY FEDERAL DE DERECHOS DE AUTOR, NI A LA LEY DE LA PROPIEDAD INDUSTRIAL.</w:t>
      </w:r>
    </w:p>
    <w:p w14:paraId="24C7C99C" w14:textId="77777777" w:rsidR="00391119" w:rsidRPr="00201612" w:rsidRDefault="00391119" w:rsidP="00EB7E0C">
      <w:pPr>
        <w:numPr>
          <w:ilvl w:val="12"/>
          <w:numId w:val="0"/>
        </w:numPr>
        <w:ind w:left="1418"/>
        <w:jc w:val="both"/>
        <w:rPr>
          <w:rFonts w:ascii="Montserrat" w:hAnsi="Montserrat" w:cs="Arial"/>
          <w:sz w:val="16"/>
          <w:szCs w:val="16"/>
        </w:rPr>
      </w:pPr>
    </w:p>
    <w:p w14:paraId="1F8E3A0B" w14:textId="77777777" w:rsidR="00391119" w:rsidRDefault="00391119" w:rsidP="00EB7E0C">
      <w:pPr>
        <w:numPr>
          <w:ilvl w:val="12"/>
          <w:numId w:val="0"/>
        </w:numPr>
        <w:ind w:left="1418"/>
        <w:jc w:val="both"/>
        <w:rPr>
          <w:rFonts w:ascii="Montserrat" w:hAnsi="Montserrat" w:cs="Arial"/>
          <w:b/>
          <w:sz w:val="16"/>
          <w:szCs w:val="16"/>
        </w:rPr>
      </w:pPr>
      <w:r w:rsidRPr="00201612">
        <w:rPr>
          <w:rFonts w:ascii="Montserrat" w:hAnsi="Montserrat" w:cs="Arial"/>
          <w:sz w:val="16"/>
          <w:szCs w:val="16"/>
        </w:rPr>
        <w:t xml:space="preserve">EN CASO DE QUE SOBREVINIERA ALGUNA RECLAMACIÓN EN CONTRA DE </w:t>
      </w:r>
      <w:r w:rsidRPr="00201612">
        <w:rPr>
          <w:rFonts w:ascii="Montserrat" w:hAnsi="Montserrat" w:cs="Arial"/>
          <w:b/>
          <w:sz w:val="16"/>
          <w:szCs w:val="16"/>
        </w:rPr>
        <w:t>“EL INSTITUTO”</w:t>
      </w:r>
      <w:r w:rsidRPr="00201612">
        <w:rPr>
          <w:rFonts w:ascii="Montserrat" w:hAnsi="Montserrat" w:cs="Arial"/>
          <w:sz w:val="16"/>
          <w:szCs w:val="16"/>
        </w:rPr>
        <w:t xml:space="preserve"> POR CUALQUIERA DE LAS CAUSAS ANTES MENCIONADAS, LA ÚNICA OBLIGACIÓN DE ÉSTE SERÁ LA DE DAR AVISO EN EL DOMICILIO PREVISTO EN ÉSTE INSTRUMENTO A </w:t>
      </w:r>
      <w:r w:rsidRPr="00201612">
        <w:rPr>
          <w:rFonts w:ascii="Montserrat" w:hAnsi="Montserrat" w:cs="Arial"/>
          <w:b/>
          <w:sz w:val="16"/>
          <w:szCs w:val="16"/>
        </w:rPr>
        <w:t>“EL PROVEEDOR”</w:t>
      </w:r>
      <w:r w:rsidRPr="00201612">
        <w:rPr>
          <w:rFonts w:ascii="Montserrat" w:hAnsi="Montserrat" w:cs="Arial"/>
          <w:sz w:val="16"/>
          <w:szCs w:val="16"/>
        </w:rPr>
        <w:t xml:space="preserve">, PARA QUE ÉSTE LLEVE A CABO LAS ACCIONES NECESARIAS QUE GARANTICEN LA LIBERACIÓN DE </w:t>
      </w:r>
      <w:r w:rsidRPr="00201612">
        <w:rPr>
          <w:rFonts w:ascii="Montserrat" w:hAnsi="Montserrat" w:cs="Arial"/>
          <w:b/>
          <w:sz w:val="16"/>
          <w:szCs w:val="16"/>
        </w:rPr>
        <w:t>“EL INSTITUTO”</w:t>
      </w:r>
      <w:r w:rsidRPr="00201612">
        <w:rPr>
          <w:rFonts w:ascii="Montserrat" w:hAnsi="Montserrat" w:cs="Arial"/>
          <w:sz w:val="16"/>
          <w:szCs w:val="16"/>
        </w:rPr>
        <w:t xml:space="preserve"> DE CUALQUIER CONTROVERSIA O</w:t>
      </w:r>
      <w:r w:rsidRPr="00201612">
        <w:rPr>
          <w:rFonts w:ascii="Montserrat" w:hAnsi="Montserrat" w:cs="Arial"/>
          <w:bCs/>
          <w:sz w:val="16"/>
          <w:szCs w:val="16"/>
        </w:rPr>
        <w:t xml:space="preserve"> RESPONSABILIDAD DE CARÁCTER CIVIL, MERCANTIL, PENAL</w:t>
      </w:r>
      <w:r>
        <w:rPr>
          <w:rFonts w:ascii="Montserrat" w:hAnsi="Montserrat" w:cs="Arial"/>
          <w:bCs/>
          <w:sz w:val="16"/>
          <w:szCs w:val="16"/>
        </w:rPr>
        <w:t>, FISCAL,</w:t>
      </w:r>
      <w:r w:rsidRPr="00201612">
        <w:rPr>
          <w:rFonts w:ascii="Montserrat" w:hAnsi="Montserrat" w:cs="Arial"/>
          <w:bCs/>
          <w:sz w:val="16"/>
          <w:szCs w:val="16"/>
        </w:rPr>
        <w:t xml:space="preserve"> ADMINISTRATIVA </w:t>
      </w:r>
      <w:r>
        <w:rPr>
          <w:rFonts w:ascii="Montserrat" w:hAnsi="Montserrat" w:cs="Arial"/>
          <w:bCs/>
          <w:sz w:val="16"/>
          <w:szCs w:val="16"/>
        </w:rPr>
        <w:t xml:space="preserve"> O DE CUALQUIER OTRA ÍNDORLE</w:t>
      </w:r>
      <w:r>
        <w:rPr>
          <w:rFonts w:ascii="Montserrat" w:hAnsi="Montserrat" w:cs="Arial"/>
          <w:b/>
          <w:sz w:val="16"/>
          <w:szCs w:val="16"/>
        </w:rPr>
        <w:t>.</w:t>
      </w:r>
    </w:p>
    <w:p w14:paraId="2E557FB4" w14:textId="77777777" w:rsidR="00391119" w:rsidRDefault="00391119" w:rsidP="00EB7E0C">
      <w:pPr>
        <w:numPr>
          <w:ilvl w:val="12"/>
          <w:numId w:val="0"/>
        </w:numPr>
        <w:ind w:left="1418"/>
        <w:jc w:val="both"/>
        <w:rPr>
          <w:rFonts w:ascii="Montserrat" w:hAnsi="Montserrat" w:cs="Arial"/>
          <w:b/>
          <w:sz w:val="16"/>
          <w:szCs w:val="16"/>
        </w:rPr>
      </w:pPr>
    </w:p>
    <w:p w14:paraId="2110EFB7" w14:textId="77777777" w:rsidR="00391119" w:rsidRPr="007A3F3C" w:rsidRDefault="00391119" w:rsidP="00EB7E0C">
      <w:pPr>
        <w:numPr>
          <w:ilvl w:val="12"/>
          <w:numId w:val="0"/>
        </w:numPr>
        <w:ind w:left="1418"/>
        <w:jc w:val="both"/>
        <w:rPr>
          <w:rFonts w:ascii="Montserrat" w:hAnsi="Montserrat" w:cs="Arial"/>
          <w:sz w:val="16"/>
          <w:szCs w:val="16"/>
        </w:rPr>
      </w:pPr>
      <w:r>
        <w:rPr>
          <w:rFonts w:ascii="Montserrat" w:hAnsi="Montserrat" w:cs="Arial"/>
          <w:sz w:val="16"/>
          <w:szCs w:val="16"/>
        </w:rPr>
        <w:t xml:space="preserve">EN CASO DE QUE </w:t>
      </w:r>
      <w:r w:rsidRPr="00F345FB">
        <w:rPr>
          <w:rFonts w:ascii="Montserrat" w:hAnsi="Montserrat" w:cs="Arial"/>
          <w:b/>
          <w:sz w:val="16"/>
          <w:szCs w:val="16"/>
        </w:rPr>
        <w:t>“EL INSTITUTO”</w:t>
      </w:r>
      <w:r>
        <w:rPr>
          <w:rFonts w:ascii="Montserrat" w:hAnsi="Montserrat" w:cs="Arial"/>
          <w:sz w:val="16"/>
          <w:szCs w:val="16"/>
        </w:rPr>
        <w:t xml:space="preserve"> TUVIESE QUE EROGAR RECURSOS POR CUALQUIERA DE ESTOS CONCEPTOS, </w:t>
      </w:r>
      <w:r w:rsidRPr="00F345FB">
        <w:rPr>
          <w:rFonts w:ascii="Montserrat" w:hAnsi="Montserrat" w:cs="Arial"/>
          <w:b/>
          <w:sz w:val="16"/>
          <w:szCs w:val="16"/>
        </w:rPr>
        <w:t>“EL PROVEEDOR”</w:t>
      </w:r>
      <w:r>
        <w:rPr>
          <w:rFonts w:ascii="Montserrat" w:hAnsi="Montserrat" w:cs="Arial"/>
          <w:sz w:val="16"/>
          <w:szCs w:val="16"/>
        </w:rPr>
        <w:t xml:space="preserve"> SE OBLIGA A REEMBOLSAR DE MANERA INMEDIATA LOS RECURSOS EROGADOS POR AQUELLA.</w:t>
      </w:r>
    </w:p>
    <w:p w14:paraId="21C8F25C" w14:textId="77777777" w:rsidR="00391119" w:rsidRDefault="00391119" w:rsidP="00391119">
      <w:pPr>
        <w:ind w:left="1418" w:hanging="1418"/>
        <w:jc w:val="both"/>
        <w:rPr>
          <w:rFonts w:ascii="Montserrat" w:hAnsi="Montserrat" w:cs="Arial"/>
          <w:b/>
          <w:sz w:val="16"/>
          <w:szCs w:val="16"/>
        </w:rPr>
      </w:pPr>
    </w:p>
    <w:p w14:paraId="6E435AA4" w14:textId="77777777" w:rsidR="00B2039C" w:rsidRDefault="00B2039C" w:rsidP="00391119">
      <w:pPr>
        <w:ind w:left="1418" w:hanging="1418"/>
        <w:jc w:val="both"/>
        <w:rPr>
          <w:rFonts w:ascii="Montserrat" w:hAnsi="Montserrat" w:cs="Arial"/>
          <w:b/>
          <w:sz w:val="16"/>
          <w:szCs w:val="16"/>
        </w:rPr>
      </w:pPr>
    </w:p>
    <w:p w14:paraId="28F94AA7" w14:textId="77777777" w:rsidR="00B2039C" w:rsidRDefault="00B2039C" w:rsidP="00391119">
      <w:pPr>
        <w:ind w:left="1418" w:hanging="1418"/>
        <w:jc w:val="both"/>
        <w:rPr>
          <w:rFonts w:ascii="Montserrat" w:hAnsi="Montserrat" w:cs="Arial"/>
          <w:b/>
          <w:sz w:val="16"/>
          <w:szCs w:val="16"/>
        </w:rPr>
      </w:pPr>
    </w:p>
    <w:p w14:paraId="350673B6" w14:textId="77777777" w:rsidR="00EB7E0C" w:rsidRDefault="000C5022" w:rsidP="00EB7E0C">
      <w:pPr>
        <w:ind w:left="1418" w:hanging="1418"/>
        <w:jc w:val="both"/>
        <w:rPr>
          <w:rFonts w:ascii="Montserrat" w:hAnsi="Montserrat" w:cs="Arial"/>
          <w:b/>
          <w:sz w:val="16"/>
          <w:szCs w:val="16"/>
        </w:rPr>
      </w:pPr>
      <w:r>
        <w:rPr>
          <w:rFonts w:ascii="Montserrat" w:hAnsi="Montserrat" w:cs="Arial"/>
          <w:b/>
          <w:sz w:val="16"/>
          <w:szCs w:val="16"/>
        </w:rPr>
        <w:lastRenderedPageBreak/>
        <w:t xml:space="preserve">DÉCIMA </w:t>
      </w:r>
    </w:p>
    <w:p w14:paraId="5391E11C" w14:textId="77777777" w:rsidR="00391119" w:rsidRPr="00EB7E0C" w:rsidRDefault="000C5022" w:rsidP="00EB7E0C">
      <w:pPr>
        <w:ind w:left="1418" w:hanging="1418"/>
        <w:jc w:val="both"/>
        <w:rPr>
          <w:rFonts w:ascii="Montserrat" w:hAnsi="Montserrat" w:cs="Arial"/>
          <w:b/>
          <w:sz w:val="16"/>
          <w:szCs w:val="16"/>
        </w:rPr>
      </w:pPr>
      <w:r>
        <w:rPr>
          <w:rFonts w:ascii="Montserrat" w:hAnsi="Montserrat" w:cs="Arial"/>
          <w:b/>
          <w:sz w:val="16"/>
          <w:szCs w:val="16"/>
        </w:rPr>
        <w:t>SÉPTIMA</w:t>
      </w:r>
      <w:r w:rsidR="00391119">
        <w:rPr>
          <w:rFonts w:ascii="Montserrat" w:hAnsi="Montserrat" w:cs="Arial"/>
          <w:b/>
          <w:sz w:val="16"/>
          <w:szCs w:val="16"/>
        </w:rPr>
        <w:t>.</w:t>
      </w:r>
      <w:r>
        <w:rPr>
          <w:rFonts w:ascii="Montserrat" w:hAnsi="Montserrat" w:cs="Arial"/>
          <w:b/>
          <w:sz w:val="16"/>
          <w:szCs w:val="16"/>
        </w:rPr>
        <w:t>-</w:t>
      </w:r>
      <w:r w:rsidR="00391119">
        <w:rPr>
          <w:rFonts w:ascii="Montserrat" w:hAnsi="Montserrat" w:cs="Arial"/>
          <w:b/>
          <w:sz w:val="16"/>
          <w:szCs w:val="16"/>
        </w:rPr>
        <w:t xml:space="preserve"> </w:t>
      </w:r>
      <w:r w:rsidR="00EB7E0C">
        <w:rPr>
          <w:rFonts w:ascii="Montserrat" w:hAnsi="Montserrat" w:cs="Arial"/>
          <w:b/>
          <w:sz w:val="16"/>
          <w:szCs w:val="16"/>
        </w:rPr>
        <w:tab/>
      </w:r>
      <w:r w:rsidR="00391119">
        <w:rPr>
          <w:rFonts w:ascii="Montserrat" w:hAnsi="Montserrat" w:cs="Arial"/>
          <w:b/>
          <w:sz w:val="16"/>
          <w:szCs w:val="16"/>
        </w:rPr>
        <w:t>CONFIDENCIALIDAD.</w:t>
      </w:r>
      <w:r w:rsidR="00EB7E0C">
        <w:rPr>
          <w:rFonts w:ascii="Montserrat" w:hAnsi="Montserrat" w:cs="Arial"/>
          <w:b/>
          <w:sz w:val="16"/>
          <w:szCs w:val="16"/>
        </w:rPr>
        <w:t>-</w:t>
      </w:r>
      <w:r w:rsidR="00391119">
        <w:rPr>
          <w:rFonts w:ascii="Montserrat" w:hAnsi="Montserrat" w:cs="Arial"/>
          <w:b/>
          <w:sz w:val="16"/>
          <w:szCs w:val="16"/>
        </w:rPr>
        <w:t xml:space="preserve"> </w:t>
      </w:r>
      <w:r w:rsidR="00391119" w:rsidRPr="00FA5E0B">
        <w:rPr>
          <w:rFonts w:ascii="Montserrat" w:hAnsi="Montserrat" w:cs="Arial"/>
          <w:b/>
          <w:sz w:val="16"/>
          <w:szCs w:val="22"/>
          <w:lang w:val="es-MX"/>
        </w:rPr>
        <w:t>“LAS PARTES”</w:t>
      </w:r>
      <w:r w:rsidR="00391119" w:rsidRPr="00FA5E0B">
        <w:rPr>
          <w:rFonts w:ascii="Montserrat" w:hAnsi="Montserrat" w:cs="Arial"/>
          <w:sz w:val="16"/>
          <w:szCs w:val="22"/>
          <w:lang w:val="es-MX"/>
        </w:rPr>
        <w:t xml:space="preserve"> ESTÁN CONFORMES </w:t>
      </w:r>
      <w:r w:rsidR="00391119" w:rsidRPr="00FA5E0B">
        <w:rPr>
          <w:rFonts w:ascii="Montserrat" w:hAnsi="Montserrat" w:cs="Arial"/>
          <w:sz w:val="16"/>
          <w:szCs w:val="22"/>
        </w:rPr>
        <w:t xml:space="preserve">EN QUE LA INFORMACIÓN QUE SE DERIVE DE LA CELEBRACIÓN DEL PRESENTE INSTRUMENTO JURÍDICO, ASÍ COMO TODA AQUELLA INFORMACIÓN QUE </w:t>
      </w:r>
      <w:r w:rsidR="00391119" w:rsidRPr="00FA5E0B">
        <w:rPr>
          <w:rFonts w:ascii="Montserrat" w:hAnsi="Montserrat" w:cs="Arial"/>
          <w:b/>
          <w:sz w:val="16"/>
          <w:szCs w:val="22"/>
        </w:rPr>
        <w:t>“</w:t>
      </w:r>
      <w:r w:rsidR="00391119">
        <w:rPr>
          <w:rFonts w:ascii="Montserrat" w:hAnsi="Montserrat" w:cs="Arial"/>
          <w:b/>
          <w:sz w:val="16"/>
          <w:szCs w:val="22"/>
          <w:lang w:val="es-MX"/>
        </w:rPr>
        <w:t>EL INSTITUTO</w:t>
      </w:r>
      <w:r w:rsidR="00391119" w:rsidRPr="00FA5E0B">
        <w:rPr>
          <w:rFonts w:ascii="Montserrat" w:hAnsi="Montserrat" w:cs="Arial"/>
          <w:b/>
          <w:bCs/>
          <w:spacing w:val="-2"/>
          <w:sz w:val="16"/>
          <w:szCs w:val="22"/>
          <w:lang w:val="es-MX"/>
        </w:rPr>
        <w:t>”</w:t>
      </w:r>
      <w:r w:rsidR="00391119" w:rsidRPr="00FA5E0B">
        <w:rPr>
          <w:rFonts w:ascii="Montserrat" w:hAnsi="Montserrat" w:cs="Arial"/>
          <w:bCs/>
          <w:spacing w:val="-2"/>
          <w:sz w:val="16"/>
          <w:szCs w:val="22"/>
          <w:lang w:val="es-MX"/>
        </w:rPr>
        <w:t xml:space="preserve"> ENTREGUE A </w:t>
      </w:r>
      <w:r w:rsidR="00391119" w:rsidRPr="00FA5E0B">
        <w:rPr>
          <w:rFonts w:ascii="Montserrat" w:hAnsi="Montserrat" w:cs="Arial"/>
          <w:b/>
          <w:bCs/>
          <w:spacing w:val="-2"/>
          <w:sz w:val="16"/>
          <w:szCs w:val="22"/>
          <w:lang w:val="es-MX"/>
        </w:rPr>
        <w:t>“EL PROVEEDOR”</w:t>
      </w:r>
      <w:r w:rsidR="00391119" w:rsidRPr="00FA5E0B">
        <w:rPr>
          <w:rFonts w:ascii="Montserrat" w:hAnsi="Montserrat" w:cs="Arial"/>
          <w:sz w:val="16"/>
          <w:szCs w:val="22"/>
        </w:rPr>
        <w:t xml:space="preserve"> TENDRÁ EL CARÁCTER DE CONFIDENCIAL, POR LO QUE ESTE SE COMPROMETE, DE FORMA DIRECTA O A TRAVÉS DE INTERPÓSITA PERSONA, A NO PROPORCIONARLA O DIVULGARLA POR ESCRITO, VERBALMENTE O POR CUALQUIER OTRO MEDIO A TERCEROS, INCLUSIVE DESPUÉS DE LA TERMINACIÓN DE ESTE CONTRATO.</w:t>
      </w:r>
    </w:p>
    <w:p w14:paraId="1E75E0C4" w14:textId="77777777" w:rsidR="00391119" w:rsidRPr="00FA5E0B" w:rsidRDefault="00391119" w:rsidP="00391119">
      <w:pPr>
        <w:tabs>
          <w:tab w:val="left" w:pos="2520"/>
        </w:tabs>
        <w:jc w:val="both"/>
        <w:rPr>
          <w:rFonts w:ascii="Montserrat" w:hAnsi="Montserrat" w:cs="Arial"/>
          <w:sz w:val="16"/>
          <w:szCs w:val="22"/>
        </w:rPr>
      </w:pPr>
    </w:p>
    <w:p w14:paraId="2B3C80C4"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r w:rsidRPr="00FA5E0B">
        <w:rPr>
          <w:rFonts w:ascii="Montserrat" w:eastAsia="Cambria" w:hAnsi="Montserrat" w:cs="Arial"/>
          <w:sz w:val="16"/>
          <w:szCs w:val="22"/>
          <w:lang w:eastAsia="en-US"/>
        </w:rPr>
        <w:t xml:space="preserve">LA INFORMACIÓN CONTENIDA EN EL PRESENTE CONTRATO ES PÚBLICA, DE CONFORMIDAD CON LO DISPUESTO EN LOS ARTÍCULOS </w:t>
      </w:r>
      <w:r w:rsidRPr="00BF65E5">
        <w:rPr>
          <w:rFonts w:ascii="Montserrat" w:eastAsia="Cambria" w:hAnsi="Montserrat" w:cs="Arial"/>
          <w:b/>
          <w:sz w:val="16"/>
          <w:szCs w:val="22"/>
          <w:lang w:eastAsia="en-US"/>
        </w:rPr>
        <w:t xml:space="preserve">70 </w:t>
      </w:r>
      <w:r w:rsidRPr="00FA5E0B">
        <w:rPr>
          <w:rFonts w:ascii="Montserrat" w:eastAsia="Cambria" w:hAnsi="Montserrat" w:cs="Arial"/>
          <w:sz w:val="16"/>
          <w:szCs w:val="22"/>
          <w:lang w:eastAsia="en-US"/>
        </w:rPr>
        <w:t xml:space="preserve">FRACCIÓN XXVIII DE LA LEY GENERAL DE TRANSPARENCIA Y ACCESO A LA INFORMACIÓN PÚBLICA Y </w:t>
      </w:r>
      <w:r w:rsidRPr="00BF65E5">
        <w:rPr>
          <w:rFonts w:ascii="Montserrat" w:eastAsia="Cambria" w:hAnsi="Montserrat" w:cs="Arial"/>
          <w:b/>
          <w:sz w:val="16"/>
          <w:szCs w:val="22"/>
          <w:lang w:eastAsia="en-US"/>
        </w:rPr>
        <w:t>68</w:t>
      </w:r>
      <w:r w:rsidRPr="00FA5E0B">
        <w:rPr>
          <w:rFonts w:ascii="Montserrat" w:eastAsia="Cambria" w:hAnsi="Montserrat" w:cs="Arial"/>
          <w:sz w:val="16"/>
          <w:szCs w:val="22"/>
          <w:lang w:eastAsia="en-US"/>
        </w:rPr>
        <w:t xml:space="preserve"> DE LA LEY FEDERAL DE TRANSPARENCIA Y ACCESO A LA INFORMACIÓN PÚBLICA; SIN EMBARGO LA INFORMACIÓN QUE PROPORCIONE </w:t>
      </w:r>
      <w:r w:rsidRPr="00FA5E0B">
        <w:rPr>
          <w:rFonts w:ascii="Montserrat" w:eastAsia="Cambria" w:hAnsi="Montserrat" w:cs="Arial"/>
          <w:b/>
          <w:sz w:val="16"/>
          <w:szCs w:val="22"/>
          <w:lang w:eastAsia="en-US"/>
        </w:rPr>
        <w:t>“</w:t>
      </w:r>
      <w:r>
        <w:rPr>
          <w:rFonts w:ascii="Montserrat" w:hAnsi="Montserrat" w:cs="Arial"/>
          <w:b/>
          <w:sz w:val="16"/>
          <w:szCs w:val="22"/>
          <w:lang w:val="es-MX"/>
        </w:rPr>
        <w:t>EL INSTITUTO</w:t>
      </w:r>
      <w:r w:rsidRPr="00FA5E0B">
        <w:rPr>
          <w:rFonts w:ascii="Montserrat" w:eastAsia="Cambria" w:hAnsi="Montserrat" w:cs="Arial"/>
          <w:b/>
          <w:sz w:val="16"/>
          <w:szCs w:val="22"/>
          <w:lang w:eastAsia="en-US"/>
        </w:rPr>
        <w:t>”</w:t>
      </w:r>
      <w:r w:rsidRPr="00FA5E0B">
        <w:rPr>
          <w:rFonts w:ascii="Montserrat" w:eastAsia="Cambria" w:hAnsi="Montserrat" w:cs="Arial"/>
          <w:sz w:val="16"/>
          <w:szCs w:val="22"/>
          <w:lang w:eastAsia="en-US"/>
        </w:rPr>
        <w:t xml:space="preserve"> A </w:t>
      </w:r>
      <w:r w:rsidRPr="00FA5E0B">
        <w:rPr>
          <w:rFonts w:ascii="Montserrat" w:hAnsi="Montserrat" w:cs="Arial"/>
          <w:b/>
          <w:sz w:val="16"/>
          <w:szCs w:val="22"/>
          <w:lang w:val="es-MX"/>
        </w:rPr>
        <w:t>“EL PROVEEDOR”</w:t>
      </w:r>
      <w:r w:rsidRPr="00FA5E0B">
        <w:rPr>
          <w:rFonts w:ascii="Montserrat" w:hAnsi="Montserrat" w:cs="Arial"/>
          <w:sz w:val="16"/>
          <w:szCs w:val="22"/>
          <w:lang w:val="es-MX"/>
        </w:rPr>
        <w:t xml:space="preserve"> </w:t>
      </w:r>
      <w:r w:rsidRPr="00FA5E0B">
        <w:rPr>
          <w:rFonts w:ascii="Montserrat" w:eastAsia="Cambria" w:hAnsi="Montserrat" w:cs="Arial"/>
          <w:sz w:val="16"/>
          <w:szCs w:val="22"/>
          <w:lang w:eastAsia="en-US"/>
        </w:rPr>
        <w:t xml:space="preserve">PARA EL CUMPLIMIENTO DEL OBJETO MATERIA DEL MISMO, SERÁ CONSIDERADA COMO CONFIDENCIAL EN TÉRMINOS DE LOS ARTÍCULOS </w:t>
      </w:r>
      <w:r w:rsidRPr="00BF65E5">
        <w:rPr>
          <w:rFonts w:ascii="Montserrat" w:eastAsia="Cambria" w:hAnsi="Montserrat" w:cs="Arial"/>
          <w:b/>
          <w:sz w:val="16"/>
          <w:szCs w:val="22"/>
          <w:lang w:eastAsia="en-US"/>
        </w:rPr>
        <w:t xml:space="preserve">116 </w:t>
      </w:r>
      <w:r w:rsidRPr="00FA5E0B">
        <w:rPr>
          <w:rFonts w:ascii="Montserrat" w:eastAsia="Cambria" w:hAnsi="Montserrat" w:cs="Arial"/>
          <w:sz w:val="16"/>
          <w:szCs w:val="22"/>
          <w:lang w:eastAsia="en-US"/>
        </w:rPr>
        <w:t xml:space="preserve">Y </w:t>
      </w:r>
      <w:r w:rsidRPr="00BF65E5">
        <w:rPr>
          <w:rFonts w:ascii="Montserrat" w:eastAsia="Cambria" w:hAnsi="Montserrat" w:cs="Arial"/>
          <w:b/>
          <w:sz w:val="16"/>
          <w:szCs w:val="22"/>
          <w:lang w:eastAsia="en-US"/>
        </w:rPr>
        <w:t>113</w:t>
      </w:r>
      <w:r w:rsidRPr="00FA5E0B">
        <w:rPr>
          <w:rFonts w:ascii="Montserrat" w:eastAsia="Cambria" w:hAnsi="Montserrat" w:cs="Arial"/>
          <w:sz w:val="16"/>
          <w:szCs w:val="22"/>
          <w:lang w:eastAsia="en-US"/>
        </w:rPr>
        <w:t xml:space="preserve">, RESPECTIVAMENTE, DE LOS CITADOS ORDENAMIENTOS JURÍDICOS, POR LO QUE </w:t>
      </w:r>
      <w:r w:rsidRPr="00FA5E0B">
        <w:rPr>
          <w:rFonts w:ascii="Montserrat" w:hAnsi="Montserrat" w:cs="Arial"/>
          <w:b/>
          <w:sz w:val="16"/>
          <w:szCs w:val="22"/>
          <w:lang w:val="es-MX"/>
        </w:rPr>
        <w:t>“EL PROVEEDOR”</w:t>
      </w:r>
      <w:r w:rsidRPr="00FA5E0B">
        <w:rPr>
          <w:rFonts w:ascii="Montserrat" w:hAnsi="Montserrat" w:cs="Arial"/>
          <w:sz w:val="16"/>
          <w:szCs w:val="22"/>
          <w:lang w:val="es-MX"/>
        </w:rPr>
        <w:t xml:space="preserve"> </w:t>
      </w:r>
      <w:r w:rsidRPr="00FA5E0B">
        <w:rPr>
          <w:rFonts w:ascii="Montserrat" w:eastAsia="Cambria" w:hAnsi="Montserrat" w:cs="Arial"/>
          <w:sz w:val="16"/>
          <w:szCs w:val="22"/>
          <w:lang w:eastAsia="en-US"/>
        </w:rPr>
        <w:t xml:space="preserve">SE COMPROMETE A RECIBIR, PROTEGER Y GUARDAR LA INFORMACIÓN CONFIDENCIAL PROPORCIONADA POR </w:t>
      </w:r>
      <w:r w:rsidRPr="00FA5E0B">
        <w:rPr>
          <w:rFonts w:ascii="Montserrat" w:eastAsia="Cambria" w:hAnsi="Montserrat" w:cs="Arial"/>
          <w:b/>
          <w:sz w:val="16"/>
          <w:szCs w:val="22"/>
          <w:lang w:eastAsia="en-US"/>
        </w:rPr>
        <w:t>“</w:t>
      </w:r>
      <w:r>
        <w:rPr>
          <w:rFonts w:ascii="Montserrat" w:hAnsi="Montserrat" w:cs="Arial"/>
          <w:b/>
          <w:sz w:val="16"/>
          <w:szCs w:val="22"/>
          <w:lang w:val="es-MX"/>
        </w:rPr>
        <w:t>EL INSTITUTO</w:t>
      </w:r>
      <w:r w:rsidRPr="00FA5E0B">
        <w:rPr>
          <w:rFonts w:ascii="Montserrat" w:eastAsia="Cambria" w:hAnsi="Montserrat" w:cs="Arial"/>
          <w:b/>
          <w:sz w:val="16"/>
          <w:szCs w:val="22"/>
          <w:lang w:eastAsia="en-US"/>
        </w:rPr>
        <w:t>”</w:t>
      </w:r>
      <w:r w:rsidRPr="00FA5E0B">
        <w:rPr>
          <w:rFonts w:ascii="Montserrat" w:eastAsia="Cambria" w:hAnsi="Montserrat" w:cs="Arial"/>
          <w:sz w:val="16"/>
          <w:szCs w:val="22"/>
          <w:lang w:eastAsia="en-US"/>
        </w:rPr>
        <w:t xml:space="preserve"> CON EL MISMO EMPEÑO Y CUIDADO QUE TIENE RESPECTO DE SU PROPIA INFORMACIÓN CONFIDENCIAL, ASÍ COMO HACER CUMPLIR A TODOS Y CADA UNO DE LOS USUARIOS AUTORIZADOS A LOS QUE LES ENTREGUE O PERMITA ACCESO A LA INFORMACIÓN CONFIDENCIAL, EN LOS TÉRMINOS DE ESTE INSTRUMENTO.</w:t>
      </w:r>
    </w:p>
    <w:p w14:paraId="4B24B692"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p>
    <w:p w14:paraId="5A7CD0EF"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r w:rsidRPr="00FA5E0B">
        <w:rPr>
          <w:rFonts w:ascii="Montserrat" w:hAnsi="Montserrat" w:cs="Arial"/>
          <w:b/>
          <w:sz w:val="16"/>
          <w:szCs w:val="22"/>
          <w:lang w:val="es-MX"/>
        </w:rPr>
        <w:t xml:space="preserve">“EL PROVEEDOR” </w:t>
      </w:r>
      <w:r w:rsidRPr="00FA5E0B">
        <w:rPr>
          <w:rFonts w:ascii="Montserrat" w:eastAsia="Cambria" w:hAnsi="Montserrat" w:cs="Arial"/>
          <w:sz w:val="16"/>
          <w:szCs w:val="22"/>
          <w:lang w:eastAsia="en-US"/>
        </w:rPr>
        <w:t xml:space="preserve">SE COMPROMETE A QUE LA INFORMACIÓN CONSIDERADA COMO CONFIDENCIAL NO SERÁ UTILIZADA PARA FINES DIVERSOS A LOS AUTORIZADOS CON EL PRESENTE </w:t>
      </w:r>
      <w:r w:rsidRPr="00FA5E0B">
        <w:rPr>
          <w:rFonts w:ascii="Montserrat" w:hAnsi="Montserrat" w:cs="Arial"/>
          <w:sz w:val="16"/>
          <w:szCs w:val="22"/>
          <w:lang w:val="es-MX"/>
        </w:rPr>
        <w:t>CONTRATO ESPECIFICO</w:t>
      </w:r>
      <w:r w:rsidRPr="00FA5E0B">
        <w:rPr>
          <w:rFonts w:ascii="Montserrat" w:eastAsia="Cambria" w:hAnsi="Montserrat" w:cs="Arial"/>
          <w:sz w:val="16"/>
          <w:szCs w:val="22"/>
          <w:lang w:eastAsia="en-US"/>
        </w:rPr>
        <w:t xml:space="preserve">; ASIMISMO, DICHA INFORMACIÓN NO PODRÁ SER COPIADA O DUPLICADA TOTAL O PARCIALMENTE EN NINGUNA FORMA O POR NINGÚN MEDIO, NI PODRÁ SER DIVULGADA A TERCEROS QUE NO SEAN USUARIOS AUTORIZADOS. DE ESTA FORMA, </w:t>
      </w:r>
      <w:r w:rsidRPr="00FA5E0B">
        <w:rPr>
          <w:rFonts w:ascii="Montserrat" w:hAnsi="Montserrat" w:cs="Arial"/>
          <w:b/>
          <w:sz w:val="16"/>
          <w:szCs w:val="22"/>
          <w:lang w:val="es-MX"/>
        </w:rPr>
        <w:t xml:space="preserve">“EL PROVEEDOR” </w:t>
      </w:r>
      <w:r w:rsidRPr="00FA5E0B">
        <w:rPr>
          <w:rFonts w:ascii="Montserrat" w:eastAsia="Cambria" w:hAnsi="Montserrat" w:cs="Arial"/>
          <w:sz w:val="16"/>
          <w:szCs w:val="22"/>
          <w:lang w:eastAsia="en-US"/>
        </w:rPr>
        <w:t xml:space="preserve">SE OBLIGA A NO DIVULGAR O PUBLICAR INFORMES, DATOS Y RESULTADOS OBTENIDOS OBJETO DEL PRESENTE INSTRUMENTO, TODA VEZ QUE SON PROPIEDAD DE </w:t>
      </w:r>
      <w:r w:rsidRPr="00FA5E0B">
        <w:rPr>
          <w:rFonts w:ascii="Montserrat" w:eastAsia="Cambria" w:hAnsi="Montserrat" w:cs="Arial"/>
          <w:b/>
          <w:sz w:val="16"/>
          <w:szCs w:val="22"/>
          <w:lang w:eastAsia="en-US"/>
        </w:rPr>
        <w:t>“</w:t>
      </w:r>
      <w:r>
        <w:rPr>
          <w:rFonts w:ascii="Montserrat" w:hAnsi="Montserrat" w:cs="Arial"/>
          <w:b/>
          <w:sz w:val="16"/>
          <w:szCs w:val="22"/>
          <w:lang w:val="es-MX"/>
        </w:rPr>
        <w:t>EL INSTITUTO</w:t>
      </w:r>
      <w:r w:rsidRPr="00FA5E0B">
        <w:rPr>
          <w:rFonts w:ascii="Montserrat" w:eastAsia="Cambria" w:hAnsi="Montserrat" w:cs="Arial"/>
          <w:b/>
          <w:sz w:val="16"/>
          <w:szCs w:val="22"/>
          <w:lang w:eastAsia="en-US"/>
        </w:rPr>
        <w:t>”</w:t>
      </w:r>
      <w:r w:rsidRPr="00FA5E0B">
        <w:rPr>
          <w:rFonts w:ascii="Montserrat" w:eastAsia="Cambria" w:hAnsi="Montserrat" w:cs="Arial"/>
          <w:sz w:val="16"/>
          <w:szCs w:val="22"/>
          <w:lang w:eastAsia="en-US"/>
        </w:rPr>
        <w:t>.</w:t>
      </w:r>
    </w:p>
    <w:p w14:paraId="01684F1F"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p>
    <w:p w14:paraId="19B01A20"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r w:rsidRPr="00FA5E0B">
        <w:rPr>
          <w:rFonts w:ascii="Montserrat" w:eastAsia="Cambria" w:hAnsi="Montserrat" w:cs="Arial"/>
          <w:sz w:val="16"/>
          <w:szCs w:val="22"/>
          <w:lang w:eastAsia="en-US"/>
        </w:rPr>
        <w:t xml:space="preserve">CUANDO DE LAS CAUSAS DESCRITAS EN LAS CLÁUSULAS DE RESCISIÓN Y TERMINACIÓN ANTICIPADA, DEL PRESENTE </w:t>
      </w:r>
      <w:r w:rsidRPr="00FA5E0B">
        <w:rPr>
          <w:rFonts w:ascii="Montserrat" w:hAnsi="Montserrat" w:cs="Arial"/>
          <w:sz w:val="16"/>
          <w:szCs w:val="22"/>
          <w:lang w:val="es-MX"/>
        </w:rPr>
        <w:t>CONTRATO</w:t>
      </w:r>
      <w:r w:rsidRPr="00FA5E0B">
        <w:rPr>
          <w:rFonts w:ascii="Montserrat" w:eastAsia="Cambria" w:hAnsi="Montserrat" w:cs="Arial"/>
          <w:sz w:val="16"/>
          <w:szCs w:val="22"/>
          <w:lang w:eastAsia="en-US"/>
        </w:rPr>
        <w:t>, CONCLUYA LA VIGENCIA DEL MISMO, SUBSISTIRÁ LA OBLIGACIÓN DE CONFIDENCIALIDAD SOBRE LOS BIENES ESTABLECIDOS EN ESTE INSTRUMENTO LEGAL.</w:t>
      </w:r>
    </w:p>
    <w:p w14:paraId="13E70A81"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p>
    <w:p w14:paraId="218AC3C8"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r w:rsidRPr="00FA5E0B">
        <w:rPr>
          <w:rFonts w:ascii="Montserrat" w:eastAsia="Cambria" w:hAnsi="Montserrat" w:cs="Arial"/>
          <w:sz w:val="16"/>
          <w:szCs w:val="22"/>
          <w:lang w:eastAsia="en-US"/>
        </w:rPr>
        <w:t xml:space="preserve">EN CASO DE INCUMPLIMIENTO A LO ESTABLECIDO EN ESTA CLÁUSULA, </w:t>
      </w:r>
      <w:r w:rsidRPr="00FA5E0B">
        <w:rPr>
          <w:rFonts w:ascii="Montserrat" w:hAnsi="Montserrat" w:cs="Arial"/>
          <w:b/>
          <w:sz w:val="16"/>
          <w:szCs w:val="22"/>
          <w:lang w:val="es-MX"/>
        </w:rPr>
        <w:t xml:space="preserve">“EL PROVEEDOR” </w:t>
      </w:r>
      <w:r w:rsidRPr="00FA5E0B">
        <w:rPr>
          <w:rFonts w:ascii="Montserrat" w:eastAsia="Cambria" w:hAnsi="Montserrat" w:cs="Arial"/>
          <w:sz w:val="16"/>
          <w:szCs w:val="22"/>
          <w:lang w:eastAsia="en-US"/>
        </w:rPr>
        <w:t xml:space="preserve">TIENE CONOCIMIENTO EN QUE </w:t>
      </w:r>
      <w:r w:rsidRPr="00FA5E0B">
        <w:rPr>
          <w:rFonts w:ascii="Montserrat" w:eastAsia="Cambria" w:hAnsi="Montserrat" w:cs="Arial"/>
          <w:b/>
          <w:sz w:val="16"/>
          <w:szCs w:val="22"/>
          <w:lang w:eastAsia="en-US"/>
        </w:rPr>
        <w:t>“</w:t>
      </w:r>
      <w:r>
        <w:rPr>
          <w:rFonts w:ascii="Montserrat" w:hAnsi="Montserrat" w:cs="Arial"/>
          <w:b/>
          <w:sz w:val="16"/>
          <w:szCs w:val="22"/>
          <w:lang w:val="es-MX"/>
        </w:rPr>
        <w:t>EL INSTITUTO</w:t>
      </w:r>
      <w:r w:rsidRPr="00FA5E0B">
        <w:rPr>
          <w:rFonts w:ascii="Montserrat" w:eastAsia="Cambria" w:hAnsi="Montserrat" w:cs="Arial"/>
          <w:b/>
          <w:sz w:val="16"/>
          <w:szCs w:val="22"/>
          <w:lang w:eastAsia="en-US"/>
        </w:rPr>
        <w:t>”</w:t>
      </w:r>
      <w:r w:rsidRPr="00FA5E0B">
        <w:rPr>
          <w:rFonts w:ascii="Montserrat" w:eastAsia="Cambria" w:hAnsi="Montserrat" w:cs="Arial"/>
          <w:sz w:val="16"/>
          <w:szCs w:val="22"/>
          <w:lang w:eastAsia="en-US"/>
        </w:rPr>
        <w:t xml:space="preserve"> PODRÁ EJECUTAR O TRAMITAR LAS SANCIONES ESTABLECIDAS EN LA </w:t>
      </w:r>
      <w:r w:rsidRPr="00FA5E0B">
        <w:rPr>
          <w:rFonts w:ascii="Montserrat" w:eastAsia="Cambria" w:hAnsi="Montserrat" w:cs="Arial"/>
          <w:b/>
          <w:sz w:val="16"/>
          <w:szCs w:val="22"/>
          <w:lang w:eastAsia="en-US"/>
        </w:rPr>
        <w:t>“LAASSP”</w:t>
      </w:r>
      <w:r w:rsidRPr="00FA5E0B">
        <w:rPr>
          <w:rFonts w:ascii="Montserrat" w:eastAsia="Cambria" w:hAnsi="Montserrat" w:cs="Arial"/>
          <w:sz w:val="16"/>
          <w:szCs w:val="22"/>
          <w:lang w:eastAsia="en-US"/>
        </w:rPr>
        <w:t xml:space="preserve"> Y SU REGLAMENTO, ASÍ COMO PRESENTAR LAS DENUNCIAS CORRESPONDIENTES DE CONFORMIDAD CON LO DISPUESTO POR EL LIBRO SEGUNDO, TÍTULO NOVENO, CAPÍTULOS I Y II DEL CÓDIGO PENAL FEDERAL Y DEMÁS NORMATIVIDAD APLICABLE.</w:t>
      </w:r>
    </w:p>
    <w:p w14:paraId="6385815F"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p>
    <w:p w14:paraId="13C0F411" w14:textId="77777777" w:rsidR="00391119" w:rsidRPr="00FA5E0B" w:rsidRDefault="00391119" w:rsidP="00EB7E0C">
      <w:pPr>
        <w:tabs>
          <w:tab w:val="left" w:pos="2520"/>
        </w:tabs>
        <w:ind w:left="1418"/>
        <w:jc w:val="both"/>
        <w:rPr>
          <w:rFonts w:ascii="Montserrat" w:eastAsia="Cambria" w:hAnsi="Montserrat" w:cs="Arial"/>
          <w:sz w:val="16"/>
          <w:szCs w:val="22"/>
          <w:lang w:eastAsia="en-US"/>
        </w:rPr>
      </w:pPr>
      <w:r w:rsidRPr="00FA5E0B">
        <w:rPr>
          <w:rFonts w:ascii="Montserrat" w:eastAsia="Cambria" w:hAnsi="Montserrat" w:cs="Arial"/>
          <w:sz w:val="16"/>
          <w:szCs w:val="22"/>
          <w:lang w:eastAsia="en-US"/>
        </w:rPr>
        <w:t xml:space="preserve">DE IGUAL FORMA, </w:t>
      </w:r>
      <w:r w:rsidRPr="00FA5E0B">
        <w:rPr>
          <w:rFonts w:ascii="Montserrat" w:hAnsi="Montserrat" w:cs="Arial"/>
          <w:b/>
          <w:sz w:val="16"/>
          <w:szCs w:val="22"/>
          <w:lang w:val="es-MX"/>
        </w:rPr>
        <w:t xml:space="preserve">“EL PROVEEDOR” </w:t>
      </w:r>
      <w:r w:rsidRPr="00FA5E0B">
        <w:rPr>
          <w:rFonts w:ascii="Montserrat" w:eastAsia="Cambria" w:hAnsi="Montserrat" w:cs="Arial"/>
          <w:sz w:val="16"/>
          <w:szCs w:val="22"/>
          <w:lang w:eastAsia="en-US"/>
        </w:rPr>
        <w:t xml:space="preserve">SE COMPROMETE A NO ALTERAR LA INFORMACIÓN CONFIDENCIAL, A LLEVAR UN CONTROL DE SU PERSONAL Y HACER DE SU CONOCIMIENTO LAS SANCIONES QUE SE APLICARÁN EN CASO DE INCUMPLIR CON LO DISPUESTO EN ESTA CLÁUSULA, POR LO QUE, EN SU CASO, SE OBLIGA A NOTIFICAR A </w:t>
      </w:r>
      <w:r w:rsidRPr="00FA5E0B">
        <w:rPr>
          <w:rFonts w:ascii="Montserrat" w:eastAsia="Cambria" w:hAnsi="Montserrat" w:cs="Arial"/>
          <w:b/>
          <w:sz w:val="16"/>
          <w:szCs w:val="22"/>
          <w:lang w:eastAsia="en-US"/>
        </w:rPr>
        <w:lastRenderedPageBreak/>
        <w:t>“</w:t>
      </w:r>
      <w:r>
        <w:rPr>
          <w:rFonts w:ascii="Montserrat" w:hAnsi="Montserrat" w:cs="Arial"/>
          <w:b/>
          <w:sz w:val="16"/>
          <w:szCs w:val="22"/>
          <w:lang w:val="es-MX"/>
        </w:rPr>
        <w:t>EL INSTITUTO</w:t>
      </w:r>
      <w:r w:rsidRPr="00FA5E0B">
        <w:rPr>
          <w:rFonts w:ascii="Montserrat" w:eastAsia="Cambria" w:hAnsi="Montserrat" w:cs="Arial"/>
          <w:b/>
          <w:sz w:val="16"/>
          <w:szCs w:val="22"/>
          <w:lang w:eastAsia="en-US"/>
        </w:rPr>
        <w:t>”</w:t>
      </w:r>
      <w:r w:rsidRPr="00FA5E0B">
        <w:rPr>
          <w:rFonts w:ascii="Montserrat" w:eastAsia="Cambria" w:hAnsi="Montserrat" w:cs="Arial"/>
          <w:sz w:val="16"/>
          <w:szCs w:val="22"/>
          <w:lang w:eastAsia="en-US"/>
        </w:rPr>
        <w:t xml:space="preserve"> CUANDO SE REALICEN ACTOS QUE SE CONSIDEREN COMO ILÍCITOS, DEBIENDO DAR INICIO A LAS ACCI</w:t>
      </w:r>
      <w:r>
        <w:rPr>
          <w:rFonts w:ascii="Montserrat" w:eastAsia="Cambria" w:hAnsi="Montserrat" w:cs="Arial"/>
          <w:sz w:val="16"/>
          <w:szCs w:val="22"/>
          <w:lang w:eastAsia="en-US"/>
        </w:rPr>
        <w:t>ONES LEGALES CORRESPONDIENTES Y</w:t>
      </w:r>
      <w:r w:rsidRPr="00FA5E0B">
        <w:rPr>
          <w:rFonts w:ascii="Montserrat" w:eastAsia="Cambria" w:hAnsi="Montserrat" w:cs="Arial"/>
          <w:sz w:val="16"/>
          <w:szCs w:val="22"/>
          <w:lang w:eastAsia="en-US"/>
        </w:rPr>
        <w:t xml:space="preserve"> DE CUALQUIER PROCESO LEGAL.</w:t>
      </w:r>
    </w:p>
    <w:p w14:paraId="6C5FE42C" w14:textId="77777777" w:rsidR="00391119" w:rsidRPr="0072040C" w:rsidRDefault="00391119" w:rsidP="00EB7E0C">
      <w:pPr>
        <w:ind w:left="1418"/>
        <w:jc w:val="both"/>
        <w:rPr>
          <w:rFonts w:ascii="Montserrat" w:hAnsi="Montserrat" w:cs="Arial"/>
          <w:sz w:val="16"/>
          <w:szCs w:val="22"/>
          <w:lang w:eastAsia="es-MX"/>
        </w:rPr>
      </w:pPr>
    </w:p>
    <w:p w14:paraId="35C16E6F" w14:textId="77777777" w:rsidR="00391119" w:rsidRPr="00FA5E0B" w:rsidRDefault="00391119" w:rsidP="00EB7E0C">
      <w:pPr>
        <w:tabs>
          <w:tab w:val="left" w:pos="2340"/>
        </w:tabs>
        <w:ind w:left="1418"/>
        <w:jc w:val="both"/>
        <w:rPr>
          <w:rFonts w:ascii="Montserrat" w:hAnsi="Montserrat" w:cs="Arial"/>
          <w:sz w:val="16"/>
          <w:szCs w:val="22"/>
        </w:rPr>
      </w:pPr>
      <w:r w:rsidRPr="00FA5E0B">
        <w:rPr>
          <w:rFonts w:ascii="Montserrat" w:hAnsi="Montserrat" w:cs="Arial"/>
          <w:b/>
          <w:sz w:val="16"/>
          <w:szCs w:val="22"/>
          <w:lang w:val="es-MX"/>
        </w:rPr>
        <w:t xml:space="preserve">“EL PROVEEDOR” </w:t>
      </w:r>
      <w:r w:rsidRPr="00FA5E0B">
        <w:rPr>
          <w:rFonts w:ascii="Montserrat" w:hAnsi="Montserrat" w:cs="Arial"/>
          <w:sz w:val="16"/>
          <w:szCs w:val="22"/>
        </w:rPr>
        <w:t xml:space="preserve">SE OBLIGA A PONER EN CONOCIMIENTO DE </w:t>
      </w:r>
      <w:r w:rsidRPr="00FA5E0B">
        <w:rPr>
          <w:rFonts w:ascii="Montserrat" w:hAnsi="Montserrat" w:cs="Arial"/>
          <w:b/>
          <w:sz w:val="16"/>
          <w:szCs w:val="22"/>
        </w:rPr>
        <w:t>“</w:t>
      </w:r>
      <w:r>
        <w:rPr>
          <w:rFonts w:ascii="Montserrat" w:hAnsi="Montserrat" w:cs="Arial"/>
          <w:b/>
          <w:sz w:val="16"/>
          <w:szCs w:val="22"/>
          <w:lang w:val="es-MX"/>
        </w:rPr>
        <w:t>EL INSTITUTO</w:t>
      </w:r>
      <w:r w:rsidRPr="00FA5E0B">
        <w:rPr>
          <w:rFonts w:ascii="Montserrat" w:hAnsi="Montserrat" w:cs="Arial"/>
          <w:b/>
          <w:sz w:val="16"/>
          <w:szCs w:val="22"/>
        </w:rPr>
        <w:t>”</w:t>
      </w:r>
      <w:r w:rsidRPr="00FA5E0B">
        <w:rPr>
          <w:rFonts w:ascii="Montserrat" w:hAnsi="Montserrat" w:cs="Arial"/>
          <w:sz w:val="16"/>
          <w:szCs w:val="22"/>
        </w:rPr>
        <w:t xml:space="preserve"> CUALQUIER HECHO O CIRCUNSTANCIA QUE EN RAZÓN DE LOS BIENES PRESTADOS SEA DE SU CONOCIMIENTO Y QUE PUEDA BENEFICIAR O EVITAR UN PERJUICIO A LA MISMA.</w:t>
      </w:r>
    </w:p>
    <w:p w14:paraId="58B67B4E" w14:textId="77777777" w:rsidR="00391119" w:rsidRPr="00FA5E0B" w:rsidRDefault="00391119" w:rsidP="00EB7E0C">
      <w:pPr>
        <w:tabs>
          <w:tab w:val="left" w:pos="2340"/>
        </w:tabs>
        <w:ind w:left="1418"/>
        <w:jc w:val="both"/>
        <w:rPr>
          <w:rFonts w:ascii="Montserrat" w:hAnsi="Montserrat" w:cs="Arial"/>
          <w:sz w:val="16"/>
          <w:szCs w:val="22"/>
        </w:rPr>
      </w:pPr>
    </w:p>
    <w:p w14:paraId="6BA53726" w14:textId="77777777" w:rsidR="00391119" w:rsidRPr="00FA5E0B" w:rsidRDefault="00391119" w:rsidP="00EB7E0C">
      <w:pPr>
        <w:ind w:left="1418"/>
        <w:jc w:val="both"/>
        <w:rPr>
          <w:rFonts w:ascii="Montserrat" w:hAnsi="Montserrat" w:cs="Arial"/>
          <w:sz w:val="16"/>
          <w:szCs w:val="22"/>
          <w:lang w:val="es-MX"/>
        </w:rPr>
      </w:pPr>
      <w:r w:rsidRPr="00FA5E0B">
        <w:rPr>
          <w:rFonts w:ascii="Montserrat" w:hAnsi="Montserrat" w:cs="Arial"/>
          <w:sz w:val="16"/>
          <w:szCs w:val="22"/>
        </w:rPr>
        <w:t xml:space="preserve">ASIMISMO, </w:t>
      </w:r>
      <w:r w:rsidRPr="00FA5E0B">
        <w:rPr>
          <w:rFonts w:ascii="Montserrat" w:hAnsi="Montserrat" w:cs="Arial"/>
          <w:b/>
          <w:sz w:val="16"/>
          <w:szCs w:val="22"/>
          <w:lang w:val="es-MX"/>
        </w:rPr>
        <w:t xml:space="preserve">“EL PROVEEDOR” </w:t>
      </w:r>
      <w:r w:rsidRPr="00FA5E0B">
        <w:rPr>
          <w:rFonts w:ascii="Montserrat" w:hAnsi="Montserrat" w:cs="Arial"/>
          <w:sz w:val="16"/>
          <w:szCs w:val="22"/>
        </w:rPr>
        <w:t>NO PODRÁ, CON MOTIVO DE</w:t>
      </w:r>
      <w:r>
        <w:rPr>
          <w:rFonts w:ascii="Montserrat" w:hAnsi="Montserrat" w:cs="Arial"/>
          <w:sz w:val="16"/>
          <w:szCs w:val="22"/>
        </w:rPr>
        <w:t xml:space="preserve"> </w:t>
      </w:r>
      <w:r w:rsidRPr="00FA5E0B">
        <w:rPr>
          <w:rFonts w:ascii="Montserrat" w:hAnsi="Montserrat" w:cs="Arial"/>
          <w:sz w:val="16"/>
          <w:szCs w:val="22"/>
        </w:rPr>
        <w:t>L</w:t>
      </w:r>
      <w:r>
        <w:rPr>
          <w:rFonts w:ascii="Montserrat" w:hAnsi="Montserrat" w:cs="Arial"/>
          <w:sz w:val="16"/>
          <w:szCs w:val="22"/>
        </w:rPr>
        <w:t>A</w:t>
      </w:r>
      <w:r w:rsidRPr="00FA5E0B">
        <w:rPr>
          <w:rFonts w:ascii="Montserrat" w:hAnsi="Montserrat" w:cs="Arial"/>
          <w:sz w:val="16"/>
          <w:szCs w:val="22"/>
        </w:rPr>
        <w:t xml:space="preserve"> PRESTACIÓN DE LOS SERVICIOS QUE REALICE A </w:t>
      </w:r>
      <w:r w:rsidRPr="00FA5E0B">
        <w:rPr>
          <w:rFonts w:ascii="Montserrat" w:hAnsi="Montserrat" w:cs="Arial"/>
          <w:b/>
          <w:sz w:val="16"/>
          <w:szCs w:val="22"/>
        </w:rPr>
        <w:t>“</w:t>
      </w:r>
      <w:r>
        <w:rPr>
          <w:rFonts w:ascii="Montserrat" w:hAnsi="Montserrat" w:cs="Arial"/>
          <w:b/>
          <w:sz w:val="16"/>
          <w:szCs w:val="22"/>
          <w:lang w:val="es-MX"/>
        </w:rPr>
        <w:t>EL INSTITUTO</w:t>
      </w:r>
      <w:r w:rsidRPr="00FA5E0B">
        <w:rPr>
          <w:rFonts w:ascii="Montserrat" w:hAnsi="Montserrat" w:cs="Arial"/>
          <w:b/>
          <w:sz w:val="16"/>
          <w:szCs w:val="22"/>
        </w:rPr>
        <w:t>”</w:t>
      </w:r>
      <w:r w:rsidRPr="00FA5E0B">
        <w:rPr>
          <w:rFonts w:ascii="Montserrat" w:hAnsi="Montserrat" w:cs="Arial"/>
          <w:sz w:val="16"/>
          <w:szCs w:val="22"/>
        </w:rPr>
        <w:t>, UTILIZAR LA INFORMACIÓN A QUE TENGA ACCESO, PARA ASESORAR, PATROCINAR O CONSTITUIRSE EN CONSULTOR DE CUALQUIER PERSONA QUE TENGA RELACIONES DIRECTAS O INDIRECTAS CON EL OBJETO DE LAS ACTIVIDADES QUE LLEVE A CABO.</w:t>
      </w:r>
    </w:p>
    <w:p w14:paraId="3C41A883" w14:textId="77777777" w:rsidR="00EB7E0C" w:rsidRDefault="00EB7E0C" w:rsidP="00391119">
      <w:pPr>
        <w:ind w:left="1418" w:hanging="1418"/>
        <w:jc w:val="both"/>
        <w:rPr>
          <w:rFonts w:ascii="Montserrat" w:hAnsi="Montserrat" w:cs="Arial"/>
          <w:b/>
          <w:sz w:val="16"/>
          <w:szCs w:val="16"/>
        </w:rPr>
      </w:pPr>
    </w:p>
    <w:p w14:paraId="3DEA7F3C" w14:textId="77777777" w:rsidR="00EB7E0C" w:rsidRDefault="000C5022" w:rsidP="00391119">
      <w:pPr>
        <w:ind w:left="1418" w:hanging="1418"/>
        <w:jc w:val="both"/>
        <w:rPr>
          <w:rFonts w:ascii="Montserrat" w:hAnsi="Montserrat" w:cs="Arial"/>
          <w:b/>
          <w:sz w:val="16"/>
          <w:szCs w:val="16"/>
        </w:rPr>
      </w:pPr>
      <w:r>
        <w:rPr>
          <w:rFonts w:ascii="Montserrat" w:hAnsi="Montserrat" w:cs="Arial"/>
          <w:b/>
          <w:sz w:val="16"/>
          <w:szCs w:val="16"/>
        </w:rPr>
        <w:t xml:space="preserve">DÉCIMA </w:t>
      </w:r>
    </w:p>
    <w:p w14:paraId="681FEBDF" w14:textId="06A4B97E" w:rsidR="00391119" w:rsidRPr="00EB7E0C" w:rsidRDefault="000C5022" w:rsidP="00EB7E0C">
      <w:pPr>
        <w:ind w:left="1418" w:hanging="1418"/>
        <w:jc w:val="both"/>
        <w:rPr>
          <w:rFonts w:ascii="Montserrat" w:hAnsi="Montserrat" w:cs="Arial"/>
          <w:b/>
          <w:sz w:val="16"/>
          <w:szCs w:val="16"/>
        </w:rPr>
      </w:pPr>
      <w:r>
        <w:rPr>
          <w:rFonts w:ascii="Montserrat" w:hAnsi="Montserrat" w:cs="Arial"/>
          <w:b/>
          <w:sz w:val="16"/>
          <w:szCs w:val="16"/>
        </w:rPr>
        <w:t>OCTAVA</w:t>
      </w:r>
      <w:r w:rsidR="00391119">
        <w:rPr>
          <w:rFonts w:ascii="Montserrat" w:hAnsi="Montserrat" w:cs="Arial"/>
          <w:b/>
          <w:sz w:val="16"/>
          <w:szCs w:val="16"/>
        </w:rPr>
        <w:t xml:space="preserve">.- </w:t>
      </w:r>
      <w:r w:rsidR="00EB7E0C">
        <w:rPr>
          <w:rFonts w:ascii="Montserrat" w:hAnsi="Montserrat" w:cs="Arial"/>
          <w:b/>
          <w:sz w:val="16"/>
          <w:szCs w:val="16"/>
        </w:rPr>
        <w:tab/>
      </w:r>
      <w:r w:rsidR="00391119">
        <w:rPr>
          <w:rFonts w:ascii="Montserrat" w:hAnsi="Montserrat" w:cs="Arial"/>
          <w:b/>
          <w:sz w:val="16"/>
          <w:szCs w:val="16"/>
        </w:rPr>
        <w:t xml:space="preserve">ADMINISTRACIÓN, VERIFICACIÓN, SUPERVISIÓN Y ACEPTACIÓN DE </w:t>
      </w:r>
      <w:r w:rsidR="000B2FC0">
        <w:rPr>
          <w:rFonts w:ascii="Montserrat" w:hAnsi="Montserrat" w:cs="Arial"/>
          <w:b/>
          <w:sz w:val="16"/>
          <w:szCs w:val="16"/>
        </w:rPr>
        <w:t>LA ENTREGA</w:t>
      </w:r>
      <w:r w:rsidR="00391119">
        <w:rPr>
          <w:rFonts w:ascii="Montserrat" w:hAnsi="Montserrat" w:cs="Arial"/>
          <w:b/>
          <w:sz w:val="16"/>
          <w:szCs w:val="16"/>
        </w:rPr>
        <w:t>.</w:t>
      </w:r>
      <w:r w:rsidR="00EB7E0C">
        <w:rPr>
          <w:rFonts w:ascii="Montserrat" w:hAnsi="Montserrat" w:cs="Arial"/>
          <w:b/>
          <w:sz w:val="16"/>
          <w:szCs w:val="16"/>
        </w:rPr>
        <w:t xml:space="preserve">- </w:t>
      </w:r>
      <w:r w:rsidR="00391119" w:rsidRPr="004D21AD">
        <w:rPr>
          <w:rFonts w:ascii="Montserrat" w:hAnsi="Montserrat" w:cs="Arial"/>
          <w:b/>
          <w:sz w:val="16"/>
          <w:szCs w:val="16"/>
          <w:lang w:val="es-MX"/>
        </w:rPr>
        <w:t>“</w:t>
      </w:r>
      <w:r w:rsidR="00391119">
        <w:rPr>
          <w:rFonts w:ascii="Montserrat" w:hAnsi="Montserrat" w:cs="Arial"/>
          <w:b/>
          <w:sz w:val="16"/>
          <w:szCs w:val="16"/>
          <w:lang w:val="es-MX"/>
        </w:rPr>
        <w:t>EL INSTITUTO</w:t>
      </w:r>
      <w:r w:rsidR="00391119" w:rsidRPr="004D21AD">
        <w:rPr>
          <w:rFonts w:ascii="Montserrat" w:hAnsi="Montserrat" w:cs="Arial"/>
          <w:b/>
          <w:sz w:val="16"/>
          <w:szCs w:val="16"/>
          <w:lang w:val="es-MX"/>
        </w:rPr>
        <w:t>”</w:t>
      </w:r>
      <w:r w:rsidR="00391119" w:rsidRPr="004D21AD">
        <w:rPr>
          <w:rFonts w:ascii="Montserrat" w:hAnsi="Montserrat" w:cs="Arial"/>
          <w:sz w:val="16"/>
          <w:szCs w:val="16"/>
          <w:lang w:val="es-MX"/>
        </w:rPr>
        <w:t xml:space="preserve"> DESIGNA </w:t>
      </w:r>
      <w:r w:rsidR="00391119" w:rsidRPr="004C2543">
        <w:rPr>
          <w:rFonts w:ascii="Montserrat" w:hAnsi="Montserrat" w:cs="Arial"/>
          <w:sz w:val="16"/>
          <w:szCs w:val="16"/>
          <w:lang w:val="es-MX"/>
        </w:rPr>
        <w:t xml:space="preserve">COMO </w:t>
      </w:r>
      <w:r w:rsidR="00391119" w:rsidRPr="00F31BC1">
        <w:rPr>
          <w:rFonts w:ascii="Montserrat" w:hAnsi="Montserrat" w:cs="Arial"/>
          <w:sz w:val="16"/>
          <w:szCs w:val="16"/>
          <w:lang w:val="es-MX"/>
        </w:rPr>
        <w:t>RESPONSABLE DE ADMINISTRAR Y VIGILAR EL CUMPLIMIENTO DEL PRESENTE CONTRATO AL</w:t>
      </w:r>
      <w:r w:rsidR="004C2543" w:rsidRPr="00F31BC1">
        <w:rPr>
          <w:rFonts w:ascii="Montserrat" w:hAnsi="Montserrat" w:cs="Arial"/>
          <w:sz w:val="16"/>
          <w:szCs w:val="16"/>
          <w:lang w:val="es-MX"/>
        </w:rPr>
        <w:t xml:space="preserve"> </w:t>
      </w:r>
      <w:r w:rsidR="00BE0DCE" w:rsidRPr="00F31BC1">
        <w:rPr>
          <w:rFonts w:ascii="Montserrat" w:hAnsi="Montserrat" w:cs="Arial"/>
          <w:sz w:val="16"/>
          <w:szCs w:val="16"/>
          <w:lang w:val="es-MX"/>
        </w:rPr>
        <w:t>EL</w:t>
      </w:r>
      <w:r w:rsidR="004C2543" w:rsidRPr="00F31BC1">
        <w:rPr>
          <w:rFonts w:ascii="Montserrat" w:hAnsi="Montserrat" w:cs="Arial"/>
          <w:sz w:val="16"/>
          <w:szCs w:val="16"/>
          <w:lang w:val="es-MX"/>
        </w:rPr>
        <w:t xml:space="preserve"> </w:t>
      </w:r>
      <w:r w:rsidR="002B52D3">
        <w:rPr>
          <w:rFonts w:ascii="Montserrat" w:hAnsi="Montserrat" w:cs="Arial"/>
          <w:b/>
          <w:sz w:val="16"/>
          <w:szCs w:val="16"/>
          <w:lang w:val="es-MX"/>
        </w:rPr>
        <w:t>DR. FRANCISCO MANUEL ESCALANTE NIETO</w:t>
      </w:r>
      <w:r w:rsidR="002674D0" w:rsidRPr="00F31BC1">
        <w:rPr>
          <w:rFonts w:ascii="Montserrat" w:hAnsi="Montserrat" w:cs="Arial"/>
          <w:b/>
          <w:color w:val="000000"/>
          <w:sz w:val="16"/>
          <w:szCs w:val="16"/>
        </w:rPr>
        <w:t xml:space="preserve"> </w:t>
      </w:r>
      <w:r w:rsidR="002B52D3">
        <w:rPr>
          <w:rFonts w:ascii="Montserrat" w:hAnsi="Montserrat" w:cs="Arial"/>
          <w:color w:val="000000"/>
          <w:sz w:val="16"/>
          <w:szCs w:val="16"/>
        </w:rPr>
        <w:t>TITULAR DE LA JEFATURA DE SERVICIOS DE PRESTACIONES MÉDICAS</w:t>
      </w:r>
      <w:r w:rsidR="00391119" w:rsidRPr="00F31BC1">
        <w:rPr>
          <w:rFonts w:ascii="Montserrat" w:hAnsi="Montserrat" w:cs="Arial"/>
          <w:color w:val="000000"/>
          <w:sz w:val="16"/>
          <w:szCs w:val="16"/>
        </w:rPr>
        <w:t xml:space="preserve"> </w:t>
      </w:r>
      <w:r w:rsidR="00391119" w:rsidRPr="00F31BC1">
        <w:rPr>
          <w:rFonts w:ascii="Montserrat" w:hAnsi="Montserrat" w:cs="Arial"/>
          <w:sz w:val="16"/>
          <w:szCs w:val="16"/>
        </w:rPr>
        <w:t xml:space="preserve">DE </w:t>
      </w:r>
      <w:r w:rsidR="00391119" w:rsidRPr="00F31BC1">
        <w:rPr>
          <w:rFonts w:ascii="Montserrat" w:hAnsi="Montserrat" w:cs="Arial"/>
          <w:b/>
          <w:bCs/>
          <w:sz w:val="16"/>
          <w:szCs w:val="16"/>
        </w:rPr>
        <w:t>"EL INSTITUTO"</w:t>
      </w:r>
      <w:r w:rsidR="00391119" w:rsidRPr="00F31BC1">
        <w:rPr>
          <w:rFonts w:ascii="Montserrat" w:hAnsi="Montserrat" w:cs="Arial"/>
          <w:sz w:val="16"/>
          <w:szCs w:val="16"/>
        </w:rPr>
        <w:t>, INTERVIENEN EN EL PRESENTE INSTRUMENTO JURÍDICO</w:t>
      </w:r>
      <w:r w:rsidR="00391119" w:rsidRPr="004C2543">
        <w:rPr>
          <w:rFonts w:ascii="Montserrat" w:hAnsi="Montserrat" w:cs="Arial"/>
          <w:sz w:val="16"/>
          <w:szCs w:val="16"/>
        </w:rPr>
        <w:t xml:space="preserve"> </w:t>
      </w:r>
      <w:r w:rsidR="00391119" w:rsidRPr="004C2543">
        <w:rPr>
          <w:rFonts w:ascii="Montserrat" w:hAnsi="Montserrat" w:cs="Arial"/>
          <w:color w:val="000000"/>
          <w:sz w:val="16"/>
          <w:szCs w:val="16"/>
        </w:rPr>
        <w:t xml:space="preserve">COMO </w:t>
      </w:r>
      <w:r w:rsidR="00391119" w:rsidRPr="004C2543">
        <w:rPr>
          <w:rFonts w:ascii="Montserrat" w:hAnsi="Montserrat" w:cs="Arial"/>
          <w:bCs/>
          <w:color w:val="000000"/>
          <w:sz w:val="16"/>
          <w:szCs w:val="16"/>
        </w:rPr>
        <w:t xml:space="preserve">ADMINISTRADOR DE CONTRATO, EN EL PROCEDIMIENTO DE </w:t>
      </w:r>
      <w:r w:rsidR="00D2513C">
        <w:rPr>
          <w:rFonts w:ascii="Montserrat" w:hAnsi="Montserrat" w:cs="Arial"/>
          <w:b/>
          <w:bCs/>
          <w:sz w:val="16"/>
          <w:szCs w:val="16"/>
        </w:rPr>
        <w:t>ADJUDICACIÓN DIRECTA ELECTRÓNICA INTERNACIONAL BAJO LA COBERTURA DE TRATADOS DE LIBRE COMERCIO CON CAPITULO DE COMPRAS GUBERNAMENTALES NÚMERO AA-50-GYR-050GYR012-T-242-2023</w:t>
      </w:r>
      <w:r w:rsidR="00BE0DCE">
        <w:rPr>
          <w:rFonts w:ascii="Montserrat" w:hAnsi="Montserrat" w:cs="Arial"/>
          <w:b/>
          <w:bCs/>
          <w:sz w:val="16"/>
          <w:szCs w:val="16"/>
        </w:rPr>
        <w:t xml:space="preserve"> </w:t>
      </w:r>
      <w:r w:rsidR="00391119" w:rsidRPr="004C2543">
        <w:rPr>
          <w:rFonts w:ascii="Montserrat" w:hAnsi="Montserrat" w:cs="Arial"/>
          <w:color w:val="000000"/>
          <w:sz w:val="16"/>
          <w:szCs w:val="16"/>
        </w:rPr>
        <w:t>DE</w:t>
      </w:r>
      <w:r w:rsidR="00391119" w:rsidRPr="004C2543">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w:t>
      </w:r>
      <w:r w:rsidR="00391119" w:rsidRPr="00201612">
        <w:rPr>
          <w:rFonts w:ascii="Montserrat" w:hAnsi="Montserrat" w:cs="Arial"/>
          <w:sz w:val="16"/>
          <w:szCs w:val="16"/>
        </w:rPr>
        <w:t xml:space="preserve"> EN MATERIA DE ADQUISICIONES, ARRENDAMIENTOS Y SERVICIOS</w:t>
      </w:r>
      <w:r w:rsidR="00391119" w:rsidRPr="00201612">
        <w:rPr>
          <w:rFonts w:ascii="Montserrat" w:hAnsi="Montserrat" w:cs="Arial"/>
          <w:bCs/>
          <w:sz w:val="16"/>
          <w:szCs w:val="16"/>
          <w:lang w:val="es-MX"/>
        </w:rPr>
        <w:t xml:space="preserve"> DEL INSTITUTO MEXICANO DEL SEGURO SOCIAL.</w:t>
      </w:r>
      <w:r w:rsidR="00391119">
        <w:rPr>
          <w:rFonts w:ascii="Montserrat" w:hAnsi="Montserrat" w:cs="Arial"/>
          <w:bCs/>
          <w:sz w:val="16"/>
          <w:szCs w:val="16"/>
          <w:lang w:val="es-MX"/>
        </w:rPr>
        <w:t xml:space="preserve"> </w:t>
      </w:r>
      <w:r w:rsidR="00391119" w:rsidRPr="004D21AD">
        <w:rPr>
          <w:rFonts w:ascii="Montserrat" w:hAnsi="Montserrat" w:cs="Arial"/>
          <w:sz w:val="16"/>
          <w:szCs w:val="16"/>
          <w:lang w:val="es-MX"/>
        </w:rPr>
        <w:t xml:space="preserve">CON EL OBJETO DE VERIFICAR EL ÓPTIMO CUMPLIMIENTO DEL MISMO, POR LO QUE INDICARÁ A </w:t>
      </w:r>
      <w:r w:rsidR="00391119" w:rsidRPr="004D21AD">
        <w:rPr>
          <w:rFonts w:ascii="Montserrat" w:hAnsi="Montserrat" w:cs="Arial"/>
          <w:b/>
          <w:sz w:val="16"/>
          <w:szCs w:val="16"/>
          <w:lang w:val="es-MX"/>
        </w:rPr>
        <w:t>“EL PROVEEDOR”</w:t>
      </w:r>
      <w:r w:rsidR="00391119" w:rsidRPr="004D21AD">
        <w:rPr>
          <w:rFonts w:ascii="Montserrat" w:hAnsi="Montserrat" w:cs="Arial"/>
          <w:sz w:val="16"/>
          <w:szCs w:val="16"/>
          <w:lang w:val="es-MX"/>
        </w:rPr>
        <w:t xml:space="preserve"> LAS OBSERVACIONES QUE SE ESTIMEN PERTINENTES, QUEDANDO ÉSTE OBLIGADO A CORREGIR LAS ANOMALÍAS QUE LE SEAN INDICADAS, ASÍ COMO DEFICIENCIAS EN LA PRESTACIÓN DE LOS SERVICIOS O DE SU PERSONAL. </w:t>
      </w:r>
    </w:p>
    <w:p w14:paraId="2BA8CA5E" w14:textId="77777777" w:rsidR="00391119" w:rsidRPr="004D21AD" w:rsidRDefault="00391119" w:rsidP="00391119">
      <w:pPr>
        <w:tabs>
          <w:tab w:val="left" w:pos="2340"/>
        </w:tabs>
        <w:jc w:val="both"/>
        <w:rPr>
          <w:rFonts w:ascii="Montserrat" w:hAnsi="Montserrat" w:cs="Arial"/>
          <w:sz w:val="16"/>
          <w:szCs w:val="16"/>
          <w:lang w:val="es-MX"/>
        </w:rPr>
      </w:pPr>
    </w:p>
    <w:p w14:paraId="05683166" w14:textId="77777777" w:rsidR="00391119" w:rsidRPr="004D21AD" w:rsidRDefault="00391119" w:rsidP="00EB7E0C">
      <w:pPr>
        <w:tabs>
          <w:tab w:val="left" w:pos="2340"/>
        </w:tabs>
        <w:ind w:left="1418"/>
        <w:jc w:val="both"/>
        <w:rPr>
          <w:rFonts w:ascii="Montserrat" w:hAnsi="Montserrat" w:cs="Arial"/>
          <w:sz w:val="16"/>
          <w:szCs w:val="16"/>
          <w:lang w:val="es-MX"/>
        </w:rPr>
      </w:pPr>
      <w:r w:rsidRPr="004D21AD">
        <w:rPr>
          <w:rFonts w:ascii="Montserrat" w:hAnsi="Montserrat" w:cs="Arial"/>
          <w:sz w:val="16"/>
          <w:szCs w:val="16"/>
          <w:lang w:val="es-MX"/>
        </w:rPr>
        <w:t xml:space="preserve">ASIMISMO, </w:t>
      </w:r>
      <w:r w:rsidRPr="004D21AD">
        <w:rPr>
          <w:rFonts w:ascii="Montserrat" w:hAnsi="Montserrat" w:cs="Arial"/>
          <w:b/>
          <w:sz w:val="16"/>
          <w:szCs w:val="16"/>
          <w:lang w:val="es-MX"/>
        </w:rPr>
        <w:t>“</w:t>
      </w:r>
      <w:r>
        <w:rPr>
          <w:rFonts w:ascii="Montserrat" w:hAnsi="Montserrat" w:cs="Arial"/>
          <w:b/>
          <w:sz w:val="16"/>
          <w:szCs w:val="16"/>
          <w:lang w:val="es-MX"/>
        </w:rPr>
        <w:t>EL INSTITUTO</w:t>
      </w:r>
      <w:r w:rsidRPr="004D21AD">
        <w:rPr>
          <w:rFonts w:ascii="Montserrat" w:hAnsi="Montserrat" w:cs="Arial"/>
          <w:b/>
          <w:sz w:val="16"/>
          <w:szCs w:val="16"/>
          <w:lang w:val="es-MX"/>
        </w:rPr>
        <w:t>”</w:t>
      </w:r>
      <w:r w:rsidRPr="004D21AD">
        <w:rPr>
          <w:rFonts w:ascii="Montserrat" w:hAnsi="Montserrat" w:cs="Arial"/>
          <w:sz w:val="16"/>
          <w:szCs w:val="16"/>
          <w:lang w:val="es-MX"/>
        </w:rPr>
        <w:t xml:space="preserve"> SÓLO ACEPTARÁ</w:t>
      </w:r>
      <w:r w:rsidRPr="00A50711">
        <w:rPr>
          <w:rFonts w:ascii="Montserrat" w:hAnsi="Montserrat" w:cs="Arial"/>
          <w:sz w:val="16"/>
          <w:szCs w:val="16"/>
          <w:lang w:val="es-MX"/>
        </w:rPr>
        <w:t xml:space="preserve"> LA</w:t>
      </w:r>
      <w:r w:rsidRPr="00A50711">
        <w:rPr>
          <w:rFonts w:ascii="Montserrat" w:hAnsi="Montserrat" w:cs="Arial"/>
          <w:b/>
          <w:sz w:val="16"/>
          <w:szCs w:val="16"/>
          <w:lang w:val="es-MX"/>
        </w:rPr>
        <w:t xml:space="preserve"> </w:t>
      </w:r>
      <w:r w:rsidR="000B2FC0">
        <w:rPr>
          <w:rFonts w:ascii="Montserrat" w:hAnsi="Montserrat" w:cs="Arial"/>
          <w:b/>
          <w:sz w:val="16"/>
          <w:szCs w:val="16"/>
          <w:lang w:val="es-MX"/>
        </w:rPr>
        <w:t>ENTREGUE DE LOS BIENES</w:t>
      </w:r>
      <w:r w:rsidRPr="004D21AD">
        <w:rPr>
          <w:rFonts w:ascii="Montserrat" w:hAnsi="Montserrat" w:cs="Arial"/>
          <w:sz w:val="16"/>
          <w:szCs w:val="16"/>
          <w:lang w:val="es-MX"/>
        </w:rPr>
        <w:t xml:space="preserve"> MATERIA DEL PRESENTE CONTRATO Y AUTORIZARÁ EL PAGO DE LOS MISMOS PREVIA VERIFICACIÓN DE LAS ESPECIFICACIONES REQUERIDAS, DE CONFORMIDAD CON LO ESPECIFICADO EN EL PRESENTE CONTRATO Y SUS CORRESPONDIENTES ANEXOS, ASÍ COMO LA COTIZACIÓN Y EL REQUERIMIENTO ASOCIADO A ÉSTA.</w:t>
      </w:r>
    </w:p>
    <w:p w14:paraId="093BC0D8" w14:textId="77777777" w:rsidR="00391119" w:rsidRPr="004D21AD" w:rsidRDefault="00391119" w:rsidP="00EB7E0C">
      <w:pPr>
        <w:tabs>
          <w:tab w:val="left" w:pos="2340"/>
        </w:tabs>
        <w:ind w:left="1418"/>
        <w:jc w:val="both"/>
        <w:rPr>
          <w:rFonts w:ascii="Montserrat" w:hAnsi="Montserrat" w:cs="Arial"/>
          <w:sz w:val="16"/>
          <w:szCs w:val="16"/>
          <w:lang w:val="es-MX"/>
        </w:rPr>
      </w:pPr>
    </w:p>
    <w:p w14:paraId="5461C714" w14:textId="77777777" w:rsidR="00391119" w:rsidRPr="004D21AD" w:rsidRDefault="00391119" w:rsidP="00EB7E0C">
      <w:pPr>
        <w:ind w:left="1418"/>
        <w:jc w:val="both"/>
        <w:rPr>
          <w:rFonts w:ascii="Montserrat" w:eastAsia="Calibri" w:hAnsi="Montserrat" w:cs="Arial"/>
          <w:sz w:val="16"/>
          <w:szCs w:val="16"/>
          <w:lang w:val="es-MX" w:eastAsia="en-US"/>
        </w:rPr>
      </w:pPr>
      <w:r w:rsidRPr="00A50711">
        <w:rPr>
          <w:rFonts w:ascii="Montserrat" w:eastAsia="Calibri" w:hAnsi="Montserrat" w:cs="Arial"/>
          <w:sz w:val="16"/>
          <w:szCs w:val="16"/>
          <w:lang w:val="es-MX" w:eastAsia="en-US"/>
        </w:rPr>
        <w:t>LA</w:t>
      </w:r>
      <w:r w:rsidRPr="00A50711">
        <w:rPr>
          <w:rFonts w:ascii="Montserrat" w:eastAsia="Calibri" w:hAnsi="Montserrat" w:cs="Arial"/>
          <w:b/>
          <w:sz w:val="16"/>
          <w:szCs w:val="16"/>
          <w:lang w:val="es-MX" w:eastAsia="en-US"/>
        </w:rPr>
        <w:t xml:space="preserve"> </w:t>
      </w:r>
      <w:r w:rsidR="000B2FC0">
        <w:rPr>
          <w:rFonts w:ascii="Montserrat" w:eastAsia="Calibri" w:hAnsi="Montserrat" w:cs="Arial"/>
          <w:b/>
          <w:sz w:val="16"/>
          <w:szCs w:val="16"/>
          <w:lang w:val="es-MX" w:eastAsia="en-US"/>
        </w:rPr>
        <w:t>ENTREGA DE LOS BIENES</w:t>
      </w:r>
      <w:r w:rsidRPr="004D21AD">
        <w:rPr>
          <w:rFonts w:ascii="Montserrat" w:eastAsia="Calibri" w:hAnsi="Montserrat" w:cs="Arial"/>
          <w:sz w:val="16"/>
          <w:szCs w:val="16"/>
          <w:lang w:val="es-MX" w:eastAsia="en-US"/>
        </w:rPr>
        <w:t xml:space="preserve"> SERÁN RECIBIDOS PREVIA REVISIÓN DEL ADMINISTRADOR DEL CONTRATO; LA INSPECCIÓN CONSISTIRÁ EN LA VERIFICACIÓN DEL CUMPLIMIENTO DE LAS ESPECIFICACIONES TÉCNICAS ESTABLECIDAS EN EL </w:t>
      </w:r>
      <w:r w:rsidRPr="004D21AD">
        <w:rPr>
          <w:rFonts w:ascii="Montserrat" w:hAnsi="Montserrat" w:cs="Arial"/>
          <w:sz w:val="16"/>
          <w:szCs w:val="16"/>
          <w:lang w:val="es-MX"/>
        </w:rPr>
        <w:t>CONTRATO Y EN SU CASO EN LOS ANEXOS RESPECTIVOS, ASÍ COMO LA COTIZACIÓN Y EL REQUERIMIENTO ASOCIADO A ÉSTA</w:t>
      </w:r>
      <w:r w:rsidRPr="004D21AD">
        <w:rPr>
          <w:rFonts w:ascii="Montserrat" w:eastAsia="Calibri" w:hAnsi="Montserrat" w:cs="Arial"/>
          <w:sz w:val="16"/>
          <w:szCs w:val="16"/>
          <w:lang w:val="es-MX" w:eastAsia="en-US"/>
        </w:rPr>
        <w:t>.</w:t>
      </w:r>
    </w:p>
    <w:p w14:paraId="461F3557" w14:textId="77777777" w:rsidR="00391119" w:rsidRPr="004D21AD" w:rsidRDefault="00391119" w:rsidP="00EB7E0C">
      <w:pPr>
        <w:tabs>
          <w:tab w:val="left" w:pos="2340"/>
        </w:tabs>
        <w:ind w:left="1418"/>
        <w:jc w:val="both"/>
        <w:rPr>
          <w:rFonts w:ascii="Montserrat" w:hAnsi="Montserrat" w:cs="Arial"/>
          <w:sz w:val="16"/>
          <w:szCs w:val="16"/>
          <w:lang w:val="es-MX"/>
        </w:rPr>
      </w:pPr>
    </w:p>
    <w:p w14:paraId="364E13BD" w14:textId="77777777" w:rsidR="00391119" w:rsidRPr="004D21AD" w:rsidRDefault="00391119" w:rsidP="00EB7E0C">
      <w:pPr>
        <w:tabs>
          <w:tab w:val="left" w:pos="2340"/>
        </w:tabs>
        <w:ind w:left="1418"/>
        <w:jc w:val="both"/>
        <w:rPr>
          <w:rFonts w:ascii="Montserrat" w:hAnsi="Montserrat" w:cs="Arial"/>
          <w:sz w:val="16"/>
          <w:szCs w:val="16"/>
          <w:lang w:val="es-MX"/>
        </w:rPr>
      </w:pPr>
      <w:r w:rsidRPr="004D21AD">
        <w:rPr>
          <w:rFonts w:ascii="Montserrat" w:hAnsi="Montserrat" w:cs="Arial"/>
          <w:sz w:val="16"/>
          <w:szCs w:val="16"/>
          <w:lang w:val="es-MX"/>
        </w:rPr>
        <w:t xml:space="preserve">EN TAL VIRTUD, </w:t>
      </w:r>
      <w:r w:rsidRPr="004D21AD">
        <w:rPr>
          <w:rFonts w:ascii="Montserrat" w:hAnsi="Montserrat" w:cs="Arial"/>
          <w:b/>
          <w:sz w:val="16"/>
          <w:szCs w:val="16"/>
          <w:lang w:val="es-MX"/>
        </w:rPr>
        <w:t>“EL PROVEEDOR”</w:t>
      </w:r>
      <w:r w:rsidRPr="004D21AD">
        <w:rPr>
          <w:rFonts w:ascii="Montserrat" w:hAnsi="Montserrat" w:cs="Arial"/>
          <w:sz w:val="16"/>
          <w:szCs w:val="16"/>
          <w:lang w:val="es-MX"/>
        </w:rPr>
        <w:t xml:space="preserve"> MANIFIESTA EXPRESAMENTE SU CONFORMIDAD DE QUE HASTA EN TANTO NO SE CUMPLA DE CONFORMIDAD CON LO ESTABLECIDO EN EL PÁRRAFO ANTERIOR, </w:t>
      </w:r>
      <w:r>
        <w:rPr>
          <w:rFonts w:ascii="Montserrat" w:hAnsi="Montserrat" w:cs="Arial"/>
          <w:sz w:val="16"/>
          <w:szCs w:val="16"/>
          <w:lang w:val="es-MX"/>
        </w:rPr>
        <w:t>LA</w:t>
      </w:r>
      <w:r w:rsidRPr="004D21AD">
        <w:rPr>
          <w:rFonts w:ascii="Montserrat" w:hAnsi="Montserrat" w:cs="Arial"/>
          <w:sz w:val="16"/>
          <w:szCs w:val="16"/>
          <w:lang w:val="es-MX"/>
        </w:rPr>
        <w:t xml:space="preserve"> </w:t>
      </w:r>
      <w:r w:rsidR="000B2FC0">
        <w:rPr>
          <w:rFonts w:ascii="Montserrat" w:hAnsi="Montserrat" w:cs="Arial"/>
          <w:b/>
          <w:sz w:val="16"/>
          <w:szCs w:val="16"/>
          <w:lang w:val="es-MX"/>
        </w:rPr>
        <w:t>ENTREGA DE LOS BIENES</w:t>
      </w:r>
      <w:r w:rsidRPr="004D21AD">
        <w:rPr>
          <w:rFonts w:ascii="Montserrat" w:hAnsi="Montserrat" w:cs="Arial"/>
          <w:sz w:val="16"/>
          <w:szCs w:val="16"/>
          <w:lang w:val="es-MX"/>
        </w:rPr>
        <w:t xml:space="preserve">, NO SE TENDRÁN POR ACEPTADOS POR PARTE DE </w:t>
      </w:r>
      <w:r w:rsidRPr="004D21AD">
        <w:rPr>
          <w:rFonts w:ascii="Montserrat" w:hAnsi="Montserrat" w:cs="Arial"/>
          <w:b/>
          <w:sz w:val="16"/>
          <w:szCs w:val="16"/>
          <w:lang w:val="es-MX"/>
        </w:rPr>
        <w:t>“</w:t>
      </w:r>
      <w:r>
        <w:rPr>
          <w:rFonts w:ascii="Montserrat" w:hAnsi="Montserrat" w:cs="Arial"/>
          <w:b/>
          <w:sz w:val="16"/>
          <w:szCs w:val="16"/>
          <w:lang w:val="es-MX"/>
        </w:rPr>
        <w:t>EL INSTITUTO</w:t>
      </w:r>
      <w:r w:rsidRPr="004D21AD">
        <w:rPr>
          <w:rFonts w:ascii="Montserrat" w:hAnsi="Montserrat" w:cs="Arial"/>
          <w:b/>
          <w:sz w:val="16"/>
          <w:szCs w:val="16"/>
          <w:lang w:val="es-MX"/>
        </w:rPr>
        <w:t>”</w:t>
      </w:r>
      <w:r w:rsidRPr="004D21AD">
        <w:rPr>
          <w:rFonts w:ascii="Montserrat" w:hAnsi="Montserrat" w:cs="Arial"/>
          <w:sz w:val="16"/>
          <w:szCs w:val="16"/>
          <w:lang w:val="es-MX"/>
        </w:rPr>
        <w:t>.</w:t>
      </w:r>
    </w:p>
    <w:p w14:paraId="6C57F7EC" w14:textId="77777777" w:rsidR="00391119" w:rsidRPr="004D21AD" w:rsidRDefault="00391119" w:rsidP="00EB7E0C">
      <w:pPr>
        <w:tabs>
          <w:tab w:val="left" w:pos="2340"/>
        </w:tabs>
        <w:ind w:left="1418"/>
        <w:jc w:val="both"/>
        <w:rPr>
          <w:rFonts w:ascii="Montserrat" w:hAnsi="Montserrat" w:cs="Arial"/>
          <w:sz w:val="16"/>
          <w:szCs w:val="16"/>
          <w:lang w:val="es-MX"/>
        </w:rPr>
      </w:pPr>
    </w:p>
    <w:p w14:paraId="0C26EDDC" w14:textId="309638B5" w:rsidR="0045654F" w:rsidRDefault="00391119" w:rsidP="00EA79B0">
      <w:pPr>
        <w:tabs>
          <w:tab w:val="left" w:pos="2340"/>
        </w:tabs>
        <w:ind w:left="1418"/>
        <w:jc w:val="both"/>
        <w:rPr>
          <w:rFonts w:ascii="Montserrat" w:hAnsi="Montserrat" w:cs="Arial"/>
          <w:b/>
          <w:sz w:val="16"/>
          <w:szCs w:val="16"/>
          <w:lang w:val="es-MX"/>
        </w:rPr>
      </w:pPr>
      <w:r w:rsidRPr="004D21AD">
        <w:rPr>
          <w:rFonts w:ascii="Montserrat" w:hAnsi="Montserrat" w:cs="Arial"/>
          <w:b/>
          <w:sz w:val="16"/>
          <w:szCs w:val="16"/>
          <w:lang w:val="es-MX"/>
        </w:rPr>
        <w:lastRenderedPageBreak/>
        <w:t>“</w:t>
      </w:r>
      <w:r>
        <w:rPr>
          <w:rFonts w:ascii="Montserrat" w:hAnsi="Montserrat" w:cs="Arial"/>
          <w:b/>
          <w:sz w:val="16"/>
          <w:szCs w:val="16"/>
          <w:lang w:val="es-MX"/>
        </w:rPr>
        <w:t>EL INSTITUTO</w:t>
      </w:r>
      <w:r w:rsidRPr="004D21AD">
        <w:rPr>
          <w:rFonts w:ascii="Montserrat" w:hAnsi="Montserrat" w:cs="Arial"/>
          <w:b/>
          <w:sz w:val="16"/>
          <w:szCs w:val="16"/>
          <w:lang w:val="es-MX"/>
        </w:rPr>
        <w:t>”</w:t>
      </w:r>
      <w:r w:rsidRPr="004D21AD">
        <w:rPr>
          <w:rFonts w:ascii="Montserrat" w:hAnsi="Montserrat" w:cs="Arial"/>
          <w:sz w:val="16"/>
          <w:szCs w:val="16"/>
          <w:lang w:val="es-MX"/>
        </w:rPr>
        <w:t xml:space="preserve">, A TRAVÉS </w:t>
      </w:r>
      <w:r w:rsidRPr="004D21AD">
        <w:rPr>
          <w:rFonts w:ascii="Montserrat" w:eastAsia="Calibri" w:hAnsi="Montserrat" w:cs="Arial"/>
          <w:sz w:val="16"/>
          <w:szCs w:val="16"/>
          <w:lang w:val="es-MX" w:eastAsia="en-US"/>
        </w:rPr>
        <w:t xml:space="preserve">ADMINISTRADOR DEL CONTRATO </w:t>
      </w:r>
      <w:r w:rsidRPr="004D21AD">
        <w:rPr>
          <w:rFonts w:ascii="Montserrat" w:hAnsi="Montserrat" w:cs="Arial"/>
          <w:sz w:val="16"/>
          <w:szCs w:val="16"/>
          <w:lang w:val="es-MX"/>
        </w:rPr>
        <w:t>O A TRAVÉS DEL PERSONAL QUE PARA TAL</w:t>
      </w:r>
      <w:r>
        <w:rPr>
          <w:rFonts w:ascii="Montserrat" w:hAnsi="Montserrat" w:cs="Arial"/>
          <w:sz w:val="16"/>
          <w:szCs w:val="16"/>
          <w:lang w:val="es-MX"/>
        </w:rPr>
        <w:t xml:space="preserve"> EFECTO DESIGNE, PODRÁ RECHAZARLOS</w:t>
      </w:r>
      <w:r w:rsidRPr="004D21AD">
        <w:rPr>
          <w:rFonts w:ascii="Montserrat" w:hAnsi="Montserrat" w:cs="Arial"/>
          <w:sz w:val="16"/>
          <w:szCs w:val="16"/>
          <w:lang w:val="es-MX"/>
        </w:rPr>
        <w:t xml:space="preserve"> SI NO REÚNEN LAS ESPECIFICACIONES Y ALCANCES ESTABLECIDOS EN ESTE CONTRATO Y EN SU ANEXO TÉCNICO, OBLIGÁNDOSE </w:t>
      </w:r>
      <w:r w:rsidRPr="004D21AD">
        <w:rPr>
          <w:rFonts w:ascii="Montserrat" w:hAnsi="Montserrat" w:cs="Arial"/>
          <w:b/>
          <w:sz w:val="16"/>
          <w:szCs w:val="16"/>
          <w:lang w:val="es-MX"/>
        </w:rPr>
        <w:t>“EL PROVEEDOR”</w:t>
      </w:r>
      <w:r w:rsidRPr="004D21AD">
        <w:rPr>
          <w:rFonts w:ascii="Montserrat" w:hAnsi="Montserrat" w:cs="Arial"/>
          <w:sz w:val="16"/>
          <w:szCs w:val="16"/>
          <w:lang w:val="es-MX"/>
        </w:rPr>
        <w:t xml:space="preserve"> EN ESTE SUPUESTO A ENTREGARLOS NUEVAMENTE BAJO SU EXCLUSIVA RESPONSABILIDAD Y SIN COSTO ADICIONAL PARA </w:t>
      </w:r>
      <w:r w:rsidRPr="004D21AD">
        <w:rPr>
          <w:rFonts w:ascii="Montserrat" w:hAnsi="Montserrat" w:cs="Arial"/>
          <w:b/>
          <w:sz w:val="16"/>
          <w:szCs w:val="16"/>
          <w:lang w:val="es-MX"/>
        </w:rPr>
        <w:t>“</w:t>
      </w:r>
      <w:r>
        <w:rPr>
          <w:rFonts w:ascii="Montserrat" w:hAnsi="Montserrat" w:cs="Arial"/>
          <w:b/>
          <w:sz w:val="16"/>
          <w:szCs w:val="16"/>
          <w:lang w:val="es-MX"/>
        </w:rPr>
        <w:t>EL INSTITUTO</w:t>
      </w:r>
      <w:r w:rsidRPr="004D21AD">
        <w:rPr>
          <w:rFonts w:ascii="Montserrat" w:hAnsi="Montserrat" w:cs="Arial"/>
          <w:b/>
          <w:sz w:val="16"/>
          <w:szCs w:val="16"/>
          <w:lang w:val="es-MX"/>
        </w:rPr>
        <w:t>”</w:t>
      </w:r>
      <w:r>
        <w:rPr>
          <w:rFonts w:ascii="Montserrat" w:hAnsi="Montserrat" w:cs="Arial"/>
          <w:b/>
          <w:sz w:val="16"/>
          <w:szCs w:val="16"/>
          <w:lang w:val="es-MX"/>
        </w:rPr>
        <w:t>.</w:t>
      </w:r>
    </w:p>
    <w:p w14:paraId="0E0A3247" w14:textId="77777777" w:rsidR="00EA79B0" w:rsidRDefault="00EA79B0" w:rsidP="00EA79B0">
      <w:pPr>
        <w:tabs>
          <w:tab w:val="left" w:pos="2340"/>
        </w:tabs>
        <w:ind w:left="1418"/>
        <w:jc w:val="both"/>
        <w:rPr>
          <w:rFonts w:ascii="Montserrat" w:hAnsi="Montserrat" w:cs="Arial"/>
          <w:b/>
          <w:sz w:val="16"/>
          <w:szCs w:val="16"/>
          <w:lang w:val="es-MX"/>
        </w:rPr>
      </w:pPr>
    </w:p>
    <w:p w14:paraId="17F4123A" w14:textId="77777777" w:rsidR="00EB7E0C" w:rsidRDefault="000C5022" w:rsidP="00EB7E0C">
      <w:pPr>
        <w:tabs>
          <w:tab w:val="left" w:pos="2340"/>
        </w:tabs>
        <w:jc w:val="both"/>
        <w:rPr>
          <w:rFonts w:ascii="Montserrat" w:hAnsi="Montserrat" w:cs="Arial"/>
          <w:b/>
          <w:sz w:val="16"/>
          <w:szCs w:val="16"/>
          <w:lang w:val="es-MX"/>
        </w:rPr>
      </w:pPr>
      <w:r>
        <w:rPr>
          <w:rFonts w:ascii="Montserrat" w:hAnsi="Montserrat" w:cs="Arial"/>
          <w:b/>
          <w:sz w:val="16"/>
          <w:szCs w:val="16"/>
          <w:lang w:val="es-MX"/>
        </w:rPr>
        <w:t xml:space="preserve">DÉCIMA </w:t>
      </w:r>
    </w:p>
    <w:p w14:paraId="7229CAE2" w14:textId="522F9D44" w:rsidR="00391119" w:rsidRDefault="000C5022" w:rsidP="0073008C">
      <w:pPr>
        <w:tabs>
          <w:tab w:val="left" w:pos="2340"/>
        </w:tabs>
        <w:ind w:left="1418" w:hanging="1418"/>
        <w:jc w:val="both"/>
        <w:rPr>
          <w:rFonts w:ascii="Montserrat" w:hAnsi="Montserrat" w:cs="Arial"/>
          <w:sz w:val="16"/>
          <w:szCs w:val="16"/>
          <w:lang w:val="es-MX" w:eastAsia="ar-SA"/>
        </w:rPr>
      </w:pPr>
      <w:r>
        <w:rPr>
          <w:rFonts w:ascii="Montserrat" w:hAnsi="Montserrat" w:cs="Arial"/>
          <w:b/>
          <w:sz w:val="16"/>
          <w:szCs w:val="16"/>
          <w:lang w:val="es-MX"/>
        </w:rPr>
        <w:t>NOVENA</w:t>
      </w:r>
      <w:r w:rsidR="00391119">
        <w:rPr>
          <w:rFonts w:ascii="Montserrat" w:hAnsi="Montserrat" w:cs="Arial"/>
          <w:b/>
          <w:sz w:val="16"/>
          <w:szCs w:val="16"/>
          <w:lang w:val="es-MX"/>
        </w:rPr>
        <w:t xml:space="preserve">.- </w:t>
      </w:r>
      <w:r w:rsidR="00EB7E0C">
        <w:rPr>
          <w:rFonts w:ascii="Montserrat" w:hAnsi="Montserrat" w:cs="Arial"/>
          <w:b/>
          <w:sz w:val="16"/>
          <w:szCs w:val="16"/>
          <w:lang w:val="es-MX"/>
        </w:rPr>
        <w:tab/>
      </w:r>
      <w:r w:rsidR="00391119">
        <w:rPr>
          <w:rFonts w:ascii="Montserrat" w:hAnsi="Montserrat" w:cs="Arial"/>
          <w:b/>
          <w:sz w:val="16"/>
          <w:szCs w:val="16"/>
          <w:lang w:val="es-MX"/>
        </w:rPr>
        <w:t>PENAS CONVENCIONALES</w:t>
      </w:r>
      <w:r w:rsidR="00901058">
        <w:rPr>
          <w:rFonts w:ascii="Montserrat" w:hAnsi="Montserrat" w:cs="Arial"/>
          <w:b/>
          <w:sz w:val="16"/>
          <w:szCs w:val="16"/>
          <w:lang w:val="es-MX"/>
        </w:rPr>
        <w:t xml:space="preserve"> Y DEDUCCIONES</w:t>
      </w:r>
      <w:r w:rsidR="00391119">
        <w:rPr>
          <w:rFonts w:ascii="Montserrat" w:hAnsi="Montserrat" w:cs="Arial"/>
          <w:b/>
          <w:sz w:val="16"/>
          <w:szCs w:val="16"/>
          <w:lang w:val="es-MX"/>
        </w:rPr>
        <w:t>.</w:t>
      </w:r>
      <w:r w:rsidR="00EB7E0C">
        <w:rPr>
          <w:rFonts w:ascii="Montserrat" w:hAnsi="Montserrat" w:cs="Arial"/>
          <w:b/>
          <w:sz w:val="16"/>
          <w:szCs w:val="16"/>
          <w:lang w:val="es-MX"/>
        </w:rPr>
        <w:t xml:space="preserve">- </w:t>
      </w:r>
    </w:p>
    <w:p w14:paraId="07B1254E" w14:textId="77777777" w:rsidR="0073008C" w:rsidRDefault="0073008C" w:rsidP="0073008C">
      <w:pPr>
        <w:tabs>
          <w:tab w:val="left" w:pos="2340"/>
        </w:tabs>
        <w:ind w:left="1418" w:hanging="1418"/>
        <w:jc w:val="both"/>
        <w:rPr>
          <w:rFonts w:ascii="Montserrat" w:hAnsi="Montserrat" w:cs="Arial"/>
          <w:sz w:val="16"/>
          <w:szCs w:val="16"/>
          <w:lang w:val="es-MX" w:eastAsia="ar-SA"/>
        </w:rPr>
      </w:pPr>
    </w:p>
    <w:p w14:paraId="011E7560" w14:textId="3572280D" w:rsidR="0073008C" w:rsidRPr="0073008C" w:rsidRDefault="0073008C" w:rsidP="0073008C">
      <w:pPr>
        <w:pStyle w:val="Textoindependiente"/>
        <w:ind w:left="1418" w:right="74"/>
        <w:jc w:val="both"/>
        <w:rPr>
          <w:rFonts w:ascii="Montserrat" w:hAnsi="Montserrat" w:cs="Arial"/>
          <w:sz w:val="16"/>
          <w:szCs w:val="16"/>
          <w:lang w:val="es-ES_tradnl"/>
        </w:rPr>
      </w:pPr>
      <w:r w:rsidRPr="0073008C">
        <w:rPr>
          <w:rFonts w:ascii="Montserrat" w:hAnsi="Montserrat" w:cs="Arial"/>
          <w:sz w:val="16"/>
          <w:szCs w:val="16"/>
          <w:lang w:val="es-ES_tradnl"/>
        </w:rPr>
        <w:t xml:space="preserve">EL INSTITUTO APLICARÁ UNA </w:t>
      </w:r>
      <w:r w:rsidRPr="0073008C">
        <w:rPr>
          <w:rFonts w:ascii="Montserrat" w:hAnsi="Montserrat" w:cs="Arial"/>
          <w:b/>
          <w:bCs/>
          <w:sz w:val="16"/>
          <w:szCs w:val="16"/>
          <w:lang w:val="es-ES_tradnl"/>
        </w:rPr>
        <w:t>PENA CONVENCIONAL</w:t>
      </w:r>
      <w:r w:rsidRPr="0073008C">
        <w:rPr>
          <w:rFonts w:ascii="Montserrat" w:hAnsi="Montserrat" w:cs="Arial"/>
          <w:sz w:val="16"/>
          <w:szCs w:val="16"/>
          <w:lang w:val="es-ES_tradnl"/>
        </w:rPr>
        <w:t xml:space="preserve"> POR CADA DÍA DE ATRASO EN LA ENTREGA DE LOS INSUMOS INCLUIDOS EN EL SERVICIO, POR EL EQUIVALENTE AL </w:t>
      </w:r>
      <w:r w:rsidRPr="0073008C">
        <w:rPr>
          <w:rFonts w:ascii="Montserrat" w:hAnsi="Montserrat" w:cs="Arial"/>
          <w:b/>
          <w:bCs/>
          <w:sz w:val="16"/>
          <w:szCs w:val="16"/>
          <w:lang w:val="es-ES_tradnl"/>
        </w:rPr>
        <w:t>2.5%,</w:t>
      </w:r>
      <w:r w:rsidRPr="0073008C">
        <w:rPr>
          <w:rFonts w:ascii="Montserrat" w:hAnsi="Montserrat" w:cs="Arial"/>
          <w:sz w:val="16"/>
          <w:szCs w:val="16"/>
          <w:lang w:val="es-ES_tradnl"/>
        </w:rPr>
        <w:t xml:space="preserve"> SOBRE EL VALOR TOTAL DE LO INCUMPLIDO, SIN INCLUIR EL IVA, EN CADA UNO DE LOS SUPUESTOS SIGUIENTES:</w:t>
      </w:r>
    </w:p>
    <w:p w14:paraId="088992B5" w14:textId="049DA12A" w:rsidR="0073008C" w:rsidRPr="0073008C" w:rsidRDefault="0073008C" w:rsidP="0073008C">
      <w:pPr>
        <w:pStyle w:val="Textoindependiente"/>
        <w:numPr>
          <w:ilvl w:val="0"/>
          <w:numId w:val="39"/>
        </w:numPr>
        <w:tabs>
          <w:tab w:val="left" w:pos="6946"/>
        </w:tabs>
        <w:suppressAutoHyphens/>
        <w:autoSpaceDE w:val="0"/>
        <w:ind w:left="1418"/>
        <w:jc w:val="both"/>
        <w:rPr>
          <w:rFonts w:ascii="Montserrat" w:hAnsi="Montserrat" w:cs="Arial"/>
          <w:sz w:val="16"/>
          <w:szCs w:val="16"/>
        </w:rPr>
      </w:pPr>
      <w:r w:rsidRPr="0073008C">
        <w:rPr>
          <w:rFonts w:ascii="Montserrat" w:hAnsi="Montserrat" w:cs="Arial"/>
          <w:sz w:val="16"/>
          <w:szCs w:val="16"/>
        </w:rPr>
        <w:t>CUANDO EL PROVEEDOR ENTREGUE CON ATRASO LA DOTACIÓN INICIAL, SOLICITADA DE ACUERDO A LAS NECESIDADES DE LA UNIDAD MÉDICA, DENTRO DE LOS 15 DÍAS NATURALES POSTERIORES AL FALLO.</w:t>
      </w:r>
    </w:p>
    <w:p w14:paraId="20CDF164" w14:textId="599D6D5E" w:rsidR="0073008C" w:rsidRPr="0073008C" w:rsidRDefault="0073008C" w:rsidP="0073008C">
      <w:pPr>
        <w:pStyle w:val="Textoindependiente"/>
        <w:numPr>
          <w:ilvl w:val="0"/>
          <w:numId w:val="39"/>
        </w:numPr>
        <w:tabs>
          <w:tab w:val="left" w:pos="6946"/>
        </w:tabs>
        <w:suppressAutoHyphens/>
        <w:autoSpaceDE w:val="0"/>
        <w:ind w:left="1418"/>
        <w:jc w:val="both"/>
        <w:rPr>
          <w:rFonts w:ascii="Montserrat" w:hAnsi="Montserrat" w:cs="Arial"/>
          <w:sz w:val="16"/>
          <w:szCs w:val="16"/>
        </w:rPr>
      </w:pPr>
      <w:r w:rsidRPr="0073008C">
        <w:rPr>
          <w:rFonts w:ascii="Montserrat" w:hAnsi="Montserrat" w:cs="Arial"/>
          <w:sz w:val="16"/>
          <w:szCs w:val="16"/>
        </w:rPr>
        <w:t>CUANDO EL PROVEEDOR NO REALICE LAS REPOSICIÓN DE LOS SISTEMAS (BIENES DE CONSUMO) EN ATENCIÓN A LA SOLICITUD DE LA UNIDAD MÉDICA, EN EL PLAZO ESTABLECIDO POR ÉSTA.</w:t>
      </w:r>
    </w:p>
    <w:p w14:paraId="17B23AD2" w14:textId="72D8BB8B" w:rsidR="0073008C" w:rsidRPr="0073008C" w:rsidRDefault="0073008C" w:rsidP="0073008C">
      <w:pPr>
        <w:pStyle w:val="Textoindependiente"/>
        <w:numPr>
          <w:ilvl w:val="0"/>
          <w:numId w:val="39"/>
        </w:numPr>
        <w:tabs>
          <w:tab w:val="left" w:pos="6946"/>
        </w:tabs>
        <w:suppressAutoHyphens/>
        <w:autoSpaceDE w:val="0"/>
        <w:ind w:left="1418"/>
        <w:jc w:val="both"/>
        <w:rPr>
          <w:rFonts w:ascii="Montserrat" w:hAnsi="Montserrat" w:cs="Arial"/>
          <w:sz w:val="16"/>
          <w:szCs w:val="16"/>
        </w:rPr>
      </w:pPr>
      <w:r w:rsidRPr="0073008C">
        <w:rPr>
          <w:rFonts w:ascii="Montserrat" w:hAnsi="Montserrat" w:cs="Arial"/>
          <w:sz w:val="16"/>
          <w:szCs w:val="16"/>
        </w:rPr>
        <w:t>CUANDO EL PROVEEDOR NO REALICE LA ENTREGA DEL INSTRUMENTAL EN EL PLAZO DETERMINADO, DE ACUERDO A LA NECESIDAD DE LA UNIDAD MÉDICA, DENTRO DE LAS 36 HORAS DEL REPORTE DE LA UNIDAD.</w:t>
      </w:r>
    </w:p>
    <w:p w14:paraId="2B874FF0" w14:textId="73C01F76" w:rsidR="0073008C" w:rsidRPr="0073008C" w:rsidRDefault="0073008C" w:rsidP="0073008C">
      <w:pPr>
        <w:pStyle w:val="Textoindependiente"/>
        <w:numPr>
          <w:ilvl w:val="0"/>
          <w:numId w:val="39"/>
        </w:numPr>
        <w:tabs>
          <w:tab w:val="left" w:pos="6946"/>
        </w:tabs>
        <w:suppressAutoHyphens/>
        <w:autoSpaceDE w:val="0"/>
        <w:ind w:left="1418"/>
        <w:jc w:val="both"/>
        <w:rPr>
          <w:rFonts w:ascii="Montserrat" w:hAnsi="Montserrat" w:cs="Arial"/>
          <w:sz w:val="16"/>
          <w:szCs w:val="16"/>
          <w:lang w:val="es-ES_tradnl"/>
        </w:rPr>
      </w:pPr>
      <w:r w:rsidRPr="0073008C">
        <w:rPr>
          <w:rFonts w:ascii="Montserrat" w:hAnsi="Montserrat" w:cs="Arial"/>
          <w:sz w:val="16"/>
          <w:szCs w:val="16"/>
          <w:lang w:val="es-ES_tradnl"/>
        </w:rPr>
        <w:t>CUANDO EL PROVEEDOR NO REPONGA DENTRO DE LOS 10 DÍAS NATURALES POSTERIORES AL FALLO, LOS INSUMOS QUE SE REQUIEREN PARA EL INVENTARIO INICIAL INCLUYEN EN EL SERVICIO QUE EL INSTITUTO HAYA SOLICITADO PARA SU CANJE. (ARTÍCULO 46 DE LA LEY CON LA NOTIFICACIÓN DEL FALLO SERÁN EXIGIBLES LOS DERECHOS Y OBLIGACIONES.</w:t>
      </w:r>
    </w:p>
    <w:p w14:paraId="01126A85" w14:textId="421010ED" w:rsidR="0073008C" w:rsidRPr="0073008C" w:rsidRDefault="0073008C" w:rsidP="0073008C">
      <w:pPr>
        <w:ind w:left="1418"/>
        <w:jc w:val="both"/>
        <w:rPr>
          <w:rFonts w:ascii="Montserrat" w:hAnsi="Montserrat" w:cs="Arial"/>
          <w:sz w:val="16"/>
          <w:szCs w:val="16"/>
          <w:lang w:val="es-ES_tradnl"/>
        </w:rPr>
      </w:pPr>
      <w:r w:rsidRPr="0073008C">
        <w:rPr>
          <w:rFonts w:ascii="Montserrat" w:hAnsi="Montserrat" w:cs="Arial"/>
          <w:sz w:val="16"/>
          <w:szCs w:val="16"/>
          <w:lang w:val="es-ES_tradnl"/>
        </w:rPr>
        <w:t>LA PENA CONVENCIONAL POR ATRASO, SE CALCULARÁ POR CADA DÍA DE INCUMPLIMIENTO, DE ACUERDO CON EL PORCENTAJE DE PENALIZACIÓN ESTABLECIDO EN LA PRESENTE CONVOCATORIA, QUE ES DEL 2.5 % (DOS PUNTO CINCO POR CIENTO), APLICADO AL VALOR DE LOS INSUMOS ENTREGADOS CON ATRASO, LA QUE NO DEBERÁ DE SER MAYOR A LA PARTE PROPORCIONAL DEL IMPORTE DE LA GARANTÍA DE CUMPLIMIENTO DE LA CLAVE QUE CONFORMA EL SISTEMA, CONCEPTO, SEGÚN CORRESPONDA. LA SUMA DE LAS PENAS CONVENCIONALES NO DEBERÁ EXCEDER EL IMPORTE DE DICHA GARANTÍA.</w:t>
      </w:r>
    </w:p>
    <w:p w14:paraId="485923FB" w14:textId="77777777" w:rsidR="00391119" w:rsidRPr="00911273" w:rsidRDefault="00391119" w:rsidP="0073008C">
      <w:pPr>
        <w:pStyle w:val="Textoindependiente"/>
        <w:spacing w:after="0"/>
        <w:jc w:val="both"/>
        <w:rPr>
          <w:rFonts w:ascii="Montserrat" w:hAnsi="Montserrat"/>
          <w:b/>
          <w:sz w:val="16"/>
          <w:szCs w:val="16"/>
          <w:lang w:val="es-ES_tradnl"/>
        </w:rPr>
      </w:pPr>
    </w:p>
    <w:p w14:paraId="1EC632F8" w14:textId="77777777" w:rsidR="00391119" w:rsidRPr="00B14BC9" w:rsidRDefault="00391119" w:rsidP="00EB7E0C">
      <w:pPr>
        <w:tabs>
          <w:tab w:val="left" w:pos="-142"/>
          <w:tab w:val="left" w:pos="1134"/>
        </w:tabs>
        <w:ind w:left="1418"/>
        <w:jc w:val="both"/>
        <w:rPr>
          <w:rFonts w:ascii="Montserrat" w:hAnsi="Montserrat" w:cs="Arial"/>
          <w:sz w:val="16"/>
          <w:szCs w:val="16"/>
        </w:rPr>
      </w:pPr>
      <w:r w:rsidRPr="00B14BC9">
        <w:rPr>
          <w:rFonts w:ascii="Montserrat" w:hAnsi="Montserrat" w:cs="Arial"/>
          <w:sz w:val="16"/>
          <w:szCs w:val="16"/>
        </w:rPr>
        <w:t>EL PROVEEDOR AUTORIZARÁ AL INSTITUTO A DESCONTAR LAS CANTIDADES QUE RESULTEN DE APLICAR LA PENA CONVENCIONAL, SOBRE LOS PAGOS QUE DEBA CUBRIR AL PROPIO PROVEEDOR.</w:t>
      </w:r>
    </w:p>
    <w:p w14:paraId="349E2551" w14:textId="77777777" w:rsidR="00391119" w:rsidRPr="00911273" w:rsidRDefault="00391119" w:rsidP="00EB7E0C">
      <w:pPr>
        <w:tabs>
          <w:tab w:val="left" w:pos="-142"/>
          <w:tab w:val="left" w:pos="1134"/>
        </w:tabs>
        <w:ind w:left="1418"/>
        <w:jc w:val="both"/>
        <w:rPr>
          <w:rFonts w:ascii="Montserrat" w:hAnsi="Montserrat" w:cs="Arial"/>
          <w:b/>
          <w:sz w:val="16"/>
          <w:szCs w:val="16"/>
          <w:shd w:val="clear" w:color="auto" w:fill="FFFF00"/>
        </w:rPr>
      </w:pPr>
    </w:p>
    <w:p w14:paraId="320A6A5F" w14:textId="77777777" w:rsidR="00391119" w:rsidRPr="00B14BC9" w:rsidRDefault="00391119" w:rsidP="00EB7E0C">
      <w:pPr>
        <w:ind w:left="1418"/>
        <w:jc w:val="both"/>
        <w:rPr>
          <w:rFonts w:ascii="Montserrat" w:hAnsi="Montserrat" w:cs="Arial"/>
          <w:sz w:val="16"/>
          <w:szCs w:val="16"/>
        </w:rPr>
      </w:pPr>
      <w:r w:rsidRPr="00B14BC9">
        <w:rPr>
          <w:rFonts w:ascii="Montserrat" w:hAnsi="Montserrat" w:cs="Arial"/>
          <w:sz w:val="16"/>
          <w:szCs w:val="16"/>
        </w:rPr>
        <w:t>CONFORME A LO PREVISTO EN EL ÚLTIMO PÁRRAFO DEL ARTÍCULO 96 DEL REGLAMENTO DE LA LAASSP, NO SE ACEPTARÁ LA ESTIPULACIÓN DE PENAS CONVENCIONALES, NI INTERESES MORATORIOS A CARGO DEL INSTITUTO.</w:t>
      </w:r>
    </w:p>
    <w:p w14:paraId="549F7F19" w14:textId="77777777" w:rsidR="00391119" w:rsidRPr="00FF3BC2" w:rsidRDefault="00391119" w:rsidP="00EB7E0C">
      <w:pPr>
        <w:tabs>
          <w:tab w:val="left" w:pos="708"/>
        </w:tabs>
        <w:ind w:left="1418"/>
        <w:jc w:val="both"/>
        <w:rPr>
          <w:rFonts w:ascii="Montserrat" w:hAnsi="Montserrat" w:cs="Arial"/>
          <w:sz w:val="16"/>
          <w:szCs w:val="16"/>
        </w:rPr>
      </w:pPr>
    </w:p>
    <w:p w14:paraId="05DBD1F4" w14:textId="77777777" w:rsidR="00391119" w:rsidRPr="00FF3BC2" w:rsidRDefault="00391119" w:rsidP="00EB7E0C">
      <w:pPr>
        <w:tabs>
          <w:tab w:val="left" w:pos="708"/>
        </w:tabs>
        <w:ind w:left="1418"/>
        <w:jc w:val="both"/>
        <w:rPr>
          <w:rFonts w:ascii="Montserrat" w:hAnsi="Montserrat" w:cs="Arial"/>
          <w:sz w:val="16"/>
          <w:szCs w:val="16"/>
        </w:rPr>
      </w:pPr>
      <w:r w:rsidRPr="00FF3BC2">
        <w:rPr>
          <w:rFonts w:ascii="Montserrat" w:hAnsi="Montserrat" w:cs="Arial"/>
          <w:sz w:val="16"/>
          <w:szCs w:val="16"/>
        </w:rPr>
        <w:t xml:space="preserve">POR LO ANTERIOR, EL PAGO DE </w:t>
      </w:r>
      <w:r>
        <w:rPr>
          <w:rFonts w:ascii="Montserrat" w:hAnsi="Montserrat" w:cs="Arial"/>
          <w:sz w:val="16"/>
          <w:szCs w:val="16"/>
        </w:rPr>
        <w:t>LA</w:t>
      </w:r>
      <w:r w:rsidRPr="00FF3BC2">
        <w:rPr>
          <w:rFonts w:ascii="Montserrat" w:hAnsi="Montserrat" w:cs="Arial"/>
          <w:sz w:val="16"/>
          <w:szCs w:val="16"/>
        </w:rPr>
        <w:t xml:space="preserve"> </w:t>
      </w:r>
      <w:r>
        <w:rPr>
          <w:rFonts w:ascii="Montserrat" w:hAnsi="Montserrat" w:cs="Arial"/>
          <w:sz w:val="16"/>
          <w:szCs w:val="16"/>
        </w:rPr>
        <w:t xml:space="preserve">ADQUISICIÓN O </w:t>
      </w:r>
      <w:r w:rsidRPr="00FF3BC2">
        <w:rPr>
          <w:rFonts w:ascii="Montserrat" w:hAnsi="Montserrat" w:cs="Arial"/>
          <w:sz w:val="16"/>
          <w:szCs w:val="16"/>
        </w:rPr>
        <w:t xml:space="preserve">PRESTACIÓN DE LOS SERVICIOS QUEDARÁ CONDICIONADO, PROPORCIONALMENTE, AL PAGO QUE </w:t>
      </w:r>
      <w:r w:rsidRPr="00FF3BC2">
        <w:rPr>
          <w:rFonts w:ascii="Montserrat" w:hAnsi="Montserrat" w:cs="Arial"/>
          <w:b/>
          <w:sz w:val="16"/>
          <w:szCs w:val="16"/>
          <w:lang w:val="es-MX"/>
        </w:rPr>
        <w:t xml:space="preserve">“EL PROVEEDOR” </w:t>
      </w:r>
      <w:r w:rsidRPr="00FF3BC2">
        <w:rPr>
          <w:rFonts w:ascii="Montserrat" w:hAnsi="Montserrat" w:cs="Arial"/>
          <w:sz w:val="16"/>
          <w:szCs w:val="16"/>
        </w:rPr>
        <w:lastRenderedPageBreak/>
        <w:t>DEBA EFECTUAR POR CONCEPTO DE PENAS CONVENCIONALES POR ATRASO, EN EL ENTENDIDO DE QUE SI EL CONTRATO ES RESCINDIDO EN TÉRMINOS DE LO PREVISTO EN LA CLÁUSULA DE RESCISIÓN, NO PROCEDERÁ EL COBRO DE DICHAS PENAS NI LA CONTABILIZACIÓN DE LAS MISMAS AL HACER EFECTIVA LA GARANTÍA DE CUMPLIMIENTO DEL CONTRATO.</w:t>
      </w:r>
    </w:p>
    <w:p w14:paraId="5D123862" w14:textId="77777777" w:rsidR="00391119" w:rsidRPr="00FF3BC2" w:rsidRDefault="00391119" w:rsidP="00EB7E0C">
      <w:pPr>
        <w:ind w:left="1418"/>
        <w:jc w:val="both"/>
        <w:rPr>
          <w:rFonts w:ascii="Montserrat" w:hAnsi="Montserrat" w:cs="Arial"/>
          <w:sz w:val="16"/>
          <w:szCs w:val="16"/>
        </w:rPr>
      </w:pPr>
    </w:p>
    <w:p w14:paraId="1F09F107" w14:textId="77777777" w:rsidR="00391119" w:rsidRPr="00FF3BC2" w:rsidRDefault="00391119" w:rsidP="00EB7E0C">
      <w:pPr>
        <w:ind w:left="1418"/>
        <w:jc w:val="both"/>
        <w:rPr>
          <w:rFonts w:ascii="Montserrat" w:hAnsi="Montserrat" w:cs="Arial"/>
          <w:sz w:val="16"/>
          <w:szCs w:val="16"/>
        </w:rPr>
      </w:pPr>
      <w:r w:rsidRPr="00FF3BC2">
        <w:rPr>
          <w:rFonts w:ascii="Montserrat" w:hAnsi="Montserrat" w:cs="Arial"/>
          <w:sz w:val="16"/>
          <w:szCs w:val="16"/>
        </w:rPr>
        <w:t>CUANDO LA SUMA DE LAS PENAS CONVENCIONALES EXCEDA EL MONTO TOTAL DE LA GARANTÍA DE CUMPLIMIENTO</w:t>
      </w:r>
      <w:r>
        <w:rPr>
          <w:rFonts w:ascii="Montserrat" w:hAnsi="Montserrat" w:cs="Arial"/>
          <w:sz w:val="16"/>
          <w:szCs w:val="16"/>
        </w:rPr>
        <w:t xml:space="preserve">, ES DECIR, 10% DIEZ POR CIENTO AL MONTO MÁXIMO DEL CONTRATO SIN CONSIDERAR EL IMPUESTO AL VALOR AGREGADO A FAVOR DE EL INSTITUTO, </w:t>
      </w:r>
      <w:r w:rsidRPr="00FF3BC2">
        <w:rPr>
          <w:rFonts w:ascii="Montserrat" w:hAnsi="Montserrat" w:cs="Arial"/>
          <w:sz w:val="16"/>
          <w:szCs w:val="16"/>
        </w:rPr>
        <w:t xml:space="preserve">DEL PRESENTE CONTRATO, SE INICIARÁ EL PROCEDIMIENTO DE RESCISIÓN DEL MISMO, EN LOS TÉRMINOS DEL ARTÍCULO </w:t>
      </w:r>
      <w:r w:rsidRPr="003625E7">
        <w:rPr>
          <w:rFonts w:ascii="Montserrat" w:hAnsi="Montserrat" w:cs="Arial"/>
          <w:b/>
          <w:sz w:val="16"/>
          <w:szCs w:val="16"/>
        </w:rPr>
        <w:t>54</w:t>
      </w:r>
      <w:r w:rsidRPr="00FF3BC2">
        <w:rPr>
          <w:rFonts w:ascii="Montserrat" w:hAnsi="Montserrat" w:cs="Arial"/>
          <w:sz w:val="16"/>
          <w:szCs w:val="16"/>
        </w:rPr>
        <w:t xml:space="preserve"> DE LA </w:t>
      </w:r>
      <w:r w:rsidRPr="00FF3BC2">
        <w:rPr>
          <w:rFonts w:ascii="Montserrat" w:hAnsi="Montserrat" w:cs="Arial"/>
          <w:b/>
          <w:sz w:val="16"/>
          <w:szCs w:val="16"/>
        </w:rPr>
        <w:t>“LAASSP”</w:t>
      </w:r>
      <w:r w:rsidRPr="00FF3BC2">
        <w:rPr>
          <w:rFonts w:ascii="Montserrat" w:hAnsi="Montserrat" w:cs="Arial"/>
          <w:sz w:val="16"/>
          <w:szCs w:val="16"/>
        </w:rPr>
        <w:t>.</w:t>
      </w:r>
    </w:p>
    <w:p w14:paraId="5B7062D2" w14:textId="77777777" w:rsidR="00391119" w:rsidRPr="00FF3BC2" w:rsidRDefault="00391119" w:rsidP="00EB7E0C">
      <w:pPr>
        <w:tabs>
          <w:tab w:val="left" w:pos="708"/>
        </w:tabs>
        <w:ind w:left="1418"/>
        <w:jc w:val="both"/>
        <w:rPr>
          <w:rFonts w:ascii="Montserrat" w:hAnsi="Montserrat" w:cs="Arial"/>
          <w:sz w:val="16"/>
          <w:szCs w:val="16"/>
        </w:rPr>
      </w:pPr>
    </w:p>
    <w:p w14:paraId="018C04DC" w14:textId="77777777" w:rsidR="00391119" w:rsidRPr="00FF3BC2" w:rsidRDefault="00391119" w:rsidP="00EB7E0C">
      <w:pPr>
        <w:tabs>
          <w:tab w:val="left" w:pos="708"/>
        </w:tabs>
        <w:ind w:left="1418"/>
        <w:jc w:val="both"/>
        <w:rPr>
          <w:rFonts w:ascii="Montserrat" w:hAnsi="Montserrat" w:cs="Arial"/>
          <w:sz w:val="16"/>
          <w:szCs w:val="16"/>
        </w:rPr>
      </w:pPr>
      <w:r w:rsidRPr="00FF3BC2">
        <w:rPr>
          <w:rFonts w:ascii="Montserrat" w:hAnsi="Montserrat" w:cs="Arial"/>
          <w:sz w:val="16"/>
          <w:szCs w:val="16"/>
        </w:rPr>
        <w:t xml:space="preserve">INDEPENDIENTEMENTE DE LA APLICACIÓN DE LA PENA CONVENCIONAL A QUE HACE REFERENCIA EL PÁRRAFO QUE ANTECEDE, SE APLICARÁN ADEMÁS CUALQUIERA OTRA QUE LA </w:t>
      </w:r>
      <w:r w:rsidRPr="00FF3BC2">
        <w:rPr>
          <w:rFonts w:ascii="Montserrat" w:hAnsi="Montserrat" w:cs="Arial"/>
          <w:b/>
          <w:sz w:val="16"/>
          <w:szCs w:val="16"/>
        </w:rPr>
        <w:t>“LAASSP”</w:t>
      </w:r>
      <w:r w:rsidRPr="00FF3BC2">
        <w:rPr>
          <w:rFonts w:ascii="Montserrat" w:hAnsi="Montserrat" w:cs="Arial"/>
          <w:sz w:val="16"/>
          <w:szCs w:val="16"/>
        </w:rPr>
        <w:t xml:space="preserve"> ESTABLEZCA.</w:t>
      </w:r>
    </w:p>
    <w:p w14:paraId="73A314FB" w14:textId="77777777" w:rsidR="00391119" w:rsidRPr="00FF3BC2" w:rsidRDefault="00391119" w:rsidP="00EB7E0C">
      <w:pPr>
        <w:tabs>
          <w:tab w:val="left" w:pos="708"/>
        </w:tabs>
        <w:ind w:left="1418"/>
        <w:jc w:val="both"/>
        <w:rPr>
          <w:rFonts w:ascii="Montserrat" w:hAnsi="Montserrat" w:cs="Arial"/>
          <w:sz w:val="16"/>
          <w:szCs w:val="16"/>
        </w:rPr>
      </w:pPr>
    </w:p>
    <w:p w14:paraId="5268CFB4" w14:textId="77777777" w:rsidR="00391119" w:rsidRPr="00FF3BC2" w:rsidRDefault="00391119" w:rsidP="00EB7E0C">
      <w:pPr>
        <w:tabs>
          <w:tab w:val="left" w:pos="708"/>
        </w:tabs>
        <w:ind w:left="1418"/>
        <w:jc w:val="both"/>
        <w:rPr>
          <w:rFonts w:ascii="Montserrat" w:hAnsi="Montserrat" w:cs="Arial"/>
          <w:sz w:val="16"/>
          <w:szCs w:val="16"/>
        </w:rPr>
      </w:pPr>
      <w:r w:rsidRPr="00FF3BC2">
        <w:rPr>
          <w:rFonts w:ascii="Montserrat" w:hAnsi="Montserrat" w:cs="Arial"/>
          <w:sz w:val="16"/>
          <w:szCs w:val="16"/>
        </w:rPr>
        <w:t xml:space="preserve">ESTA PENA CONVENCIONAL NO DESCARTA QUE </w:t>
      </w:r>
      <w:r w:rsidRPr="00FF3BC2">
        <w:rPr>
          <w:rFonts w:ascii="Montserrat" w:hAnsi="Montserrat" w:cs="Arial"/>
          <w:b/>
          <w:sz w:val="16"/>
          <w:szCs w:val="16"/>
        </w:rPr>
        <w:t>“</w:t>
      </w:r>
      <w:r>
        <w:rPr>
          <w:rFonts w:ascii="Montserrat" w:hAnsi="Montserrat" w:cs="Arial"/>
          <w:b/>
          <w:sz w:val="16"/>
          <w:szCs w:val="16"/>
          <w:lang w:val="es-MX"/>
        </w:rPr>
        <w:t>EL INSTITUTO</w:t>
      </w:r>
      <w:r w:rsidRPr="00FF3BC2">
        <w:rPr>
          <w:rFonts w:ascii="Montserrat" w:hAnsi="Montserrat" w:cs="Arial"/>
          <w:b/>
          <w:sz w:val="16"/>
          <w:szCs w:val="16"/>
        </w:rPr>
        <w:t>”</w:t>
      </w:r>
      <w:r w:rsidRPr="00FF3BC2">
        <w:rPr>
          <w:rFonts w:ascii="Montserrat" w:hAnsi="Montserrat" w:cs="Arial"/>
          <w:sz w:val="16"/>
          <w:szCs w:val="16"/>
        </w:rPr>
        <w:t xml:space="preserve"> EN CUALQUIER MOMENTO POSTERIOR AL INCUMPLIMIENTO DETERMINE PROCEDENTE LA RESCISIÓN DEL CONTRATO, CONSIDERANDO LA GRAVEDAD DE LOS DAÑOS Y PERJUICIOS QUE EL MISMO PUDIERA OCASIONAR A LOS INTERESES DE </w:t>
      </w:r>
      <w:r w:rsidRPr="00FF3BC2">
        <w:rPr>
          <w:rFonts w:ascii="Montserrat" w:hAnsi="Montserrat" w:cs="Arial"/>
          <w:b/>
          <w:sz w:val="16"/>
          <w:szCs w:val="16"/>
        </w:rPr>
        <w:t>“</w:t>
      </w:r>
      <w:r>
        <w:rPr>
          <w:rFonts w:ascii="Montserrat" w:hAnsi="Montserrat" w:cs="Arial"/>
          <w:b/>
          <w:sz w:val="16"/>
          <w:szCs w:val="16"/>
          <w:lang w:val="es-MX"/>
        </w:rPr>
        <w:t>EL INSTITUTO</w:t>
      </w:r>
      <w:r w:rsidRPr="00FF3BC2">
        <w:rPr>
          <w:rFonts w:ascii="Montserrat" w:hAnsi="Montserrat" w:cs="Arial"/>
          <w:b/>
          <w:sz w:val="16"/>
          <w:szCs w:val="16"/>
        </w:rPr>
        <w:t>”</w:t>
      </w:r>
      <w:r w:rsidRPr="00FF3BC2">
        <w:rPr>
          <w:rFonts w:ascii="Montserrat" w:hAnsi="Montserrat" w:cs="Arial"/>
          <w:sz w:val="16"/>
          <w:szCs w:val="16"/>
        </w:rPr>
        <w:t>.</w:t>
      </w:r>
    </w:p>
    <w:p w14:paraId="19F50EC6" w14:textId="77777777" w:rsidR="00391119" w:rsidRPr="00FF3BC2" w:rsidRDefault="00391119" w:rsidP="00EB7E0C">
      <w:pPr>
        <w:ind w:left="1418"/>
        <w:jc w:val="both"/>
        <w:rPr>
          <w:rFonts w:ascii="Montserrat" w:hAnsi="Montserrat" w:cs="Arial"/>
          <w:sz w:val="16"/>
          <w:szCs w:val="16"/>
          <w:highlight w:val="yellow"/>
          <w:lang w:val="es-MX"/>
        </w:rPr>
      </w:pPr>
    </w:p>
    <w:p w14:paraId="6944885C" w14:textId="77777777" w:rsidR="00391119" w:rsidRPr="00FF3BC2" w:rsidDel="00BE6861" w:rsidRDefault="00391119" w:rsidP="00EB7E0C">
      <w:pPr>
        <w:ind w:left="1418"/>
        <w:jc w:val="both"/>
        <w:rPr>
          <w:rFonts w:ascii="Montserrat" w:hAnsi="Montserrat" w:cs="Arial"/>
          <w:sz w:val="16"/>
          <w:szCs w:val="16"/>
          <w:lang w:val="es-MX"/>
        </w:rPr>
      </w:pPr>
      <w:r w:rsidRPr="00FF3BC2" w:rsidDel="00BE6861">
        <w:rPr>
          <w:rFonts w:ascii="Montserrat" w:hAnsi="Montserrat" w:cs="Arial"/>
          <w:sz w:val="16"/>
          <w:szCs w:val="16"/>
          <w:lang w:val="es-MX"/>
        </w:rPr>
        <w:t xml:space="preserve">EN CASO QUE SEA NECESARIO LLEVAR A CABO LA RESCISIÓN ADMINISTRATIVA DEL </w:t>
      </w:r>
      <w:r w:rsidRPr="00FF3BC2">
        <w:rPr>
          <w:rFonts w:ascii="Montserrat" w:hAnsi="Montserrat" w:cs="Arial"/>
          <w:sz w:val="16"/>
          <w:szCs w:val="16"/>
          <w:lang w:val="es-MX"/>
        </w:rPr>
        <w:t>CONTRATO</w:t>
      </w:r>
      <w:r w:rsidRPr="00FF3BC2" w:rsidDel="00BE6861">
        <w:rPr>
          <w:rFonts w:ascii="Montserrat" w:hAnsi="Montserrat" w:cs="Arial"/>
          <w:sz w:val="16"/>
          <w:szCs w:val="16"/>
          <w:lang w:val="es-MX"/>
        </w:rPr>
        <w:t>, LA APLICACIÓN DE LA GARANTÍA DE</w:t>
      </w:r>
      <w:r w:rsidRPr="00FF3BC2">
        <w:rPr>
          <w:rFonts w:ascii="Montserrat" w:hAnsi="Montserrat" w:cs="Arial"/>
          <w:sz w:val="16"/>
          <w:szCs w:val="16"/>
          <w:lang w:val="es-MX"/>
        </w:rPr>
        <w:t xml:space="preserve"> CUMPLIMIENTO SERÁ POR EL MONTO TOTAL</w:t>
      </w:r>
      <w:r w:rsidRPr="00FF3BC2" w:rsidDel="00BE6861">
        <w:rPr>
          <w:rFonts w:ascii="Montserrat" w:hAnsi="Montserrat" w:cs="Arial"/>
          <w:sz w:val="16"/>
          <w:szCs w:val="16"/>
          <w:lang w:val="es-MX"/>
        </w:rPr>
        <w:t xml:space="preserve"> </w:t>
      </w:r>
      <w:r w:rsidRPr="00FF3BC2">
        <w:rPr>
          <w:rFonts w:ascii="Montserrat" w:hAnsi="Montserrat" w:cs="Arial"/>
          <w:sz w:val="16"/>
          <w:szCs w:val="16"/>
          <w:lang w:val="es-MX"/>
        </w:rPr>
        <w:t xml:space="preserve">DE LAS OBLIGACIONES </w:t>
      </w:r>
      <w:r w:rsidRPr="00FF3BC2" w:rsidDel="00BE6861">
        <w:rPr>
          <w:rFonts w:ascii="Montserrat" w:hAnsi="Montserrat" w:cs="Arial"/>
          <w:sz w:val="16"/>
          <w:szCs w:val="16"/>
          <w:lang w:val="es-MX"/>
        </w:rPr>
        <w:t>GARANTIZAD</w:t>
      </w:r>
      <w:r w:rsidRPr="00FF3BC2">
        <w:rPr>
          <w:rFonts w:ascii="Montserrat" w:hAnsi="Montserrat" w:cs="Arial"/>
          <w:sz w:val="16"/>
          <w:szCs w:val="16"/>
          <w:lang w:val="es-MX"/>
        </w:rPr>
        <w:t>AS</w:t>
      </w:r>
      <w:r w:rsidRPr="00FF3BC2" w:rsidDel="00BE6861">
        <w:rPr>
          <w:rFonts w:ascii="Montserrat" w:hAnsi="Montserrat" w:cs="Arial"/>
          <w:sz w:val="16"/>
          <w:szCs w:val="16"/>
          <w:lang w:val="es-MX"/>
        </w:rPr>
        <w:t xml:space="preserve">. </w:t>
      </w:r>
    </w:p>
    <w:p w14:paraId="053027BD" w14:textId="77777777" w:rsidR="00391119" w:rsidRPr="00FF3BC2" w:rsidRDefault="00391119" w:rsidP="00EB7E0C">
      <w:pPr>
        <w:tabs>
          <w:tab w:val="left" w:pos="708"/>
        </w:tabs>
        <w:ind w:left="1418"/>
        <w:jc w:val="both"/>
        <w:rPr>
          <w:rFonts w:ascii="Montserrat" w:hAnsi="Montserrat" w:cs="Arial"/>
          <w:sz w:val="16"/>
          <w:szCs w:val="16"/>
          <w:highlight w:val="yellow"/>
        </w:rPr>
      </w:pPr>
    </w:p>
    <w:p w14:paraId="237129DF" w14:textId="77777777" w:rsidR="00391119" w:rsidRPr="00FF3BC2" w:rsidRDefault="00391119" w:rsidP="00EB7E0C">
      <w:pPr>
        <w:tabs>
          <w:tab w:val="left" w:pos="708"/>
        </w:tabs>
        <w:ind w:left="1418"/>
        <w:jc w:val="both"/>
        <w:rPr>
          <w:rFonts w:ascii="Montserrat" w:hAnsi="Montserrat" w:cs="Arial"/>
          <w:sz w:val="16"/>
          <w:szCs w:val="16"/>
        </w:rPr>
      </w:pPr>
      <w:r w:rsidRPr="00FF3BC2">
        <w:rPr>
          <w:rFonts w:ascii="Montserrat" w:hAnsi="Montserrat" w:cs="Arial"/>
          <w:sz w:val="16"/>
          <w:szCs w:val="16"/>
        </w:rPr>
        <w:t xml:space="preserve">LA PENALIZACIÓN TENDRÁ COMO OBJETO RESARCIR LOS DAÑOS Y PERJUICIOS OCASIONADOS A </w:t>
      </w:r>
      <w:r w:rsidRPr="00FF3BC2">
        <w:rPr>
          <w:rFonts w:ascii="Montserrat" w:hAnsi="Montserrat" w:cs="Arial"/>
          <w:b/>
          <w:sz w:val="16"/>
          <w:szCs w:val="16"/>
        </w:rPr>
        <w:t>“</w:t>
      </w:r>
      <w:r>
        <w:rPr>
          <w:rFonts w:ascii="Montserrat" w:hAnsi="Montserrat" w:cs="Arial"/>
          <w:b/>
          <w:sz w:val="16"/>
          <w:szCs w:val="16"/>
          <w:lang w:val="es-MX"/>
        </w:rPr>
        <w:t>EL INSTITUTO</w:t>
      </w:r>
      <w:r w:rsidRPr="00FF3BC2">
        <w:rPr>
          <w:rFonts w:ascii="Montserrat" w:hAnsi="Montserrat" w:cs="Arial"/>
          <w:b/>
          <w:sz w:val="16"/>
          <w:szCs w:val="16"/>
        </w:rPr>
        <w:t>”</w:t>
      </w:r>
      <w:r w:rsidRPr="00FF3BC2">
        <w:rPr>
          <w:rFonts w:ascii="Montserrat" w:hAnsi="Montserrat" w:cs="Arial"/>
          <w:sz w:val="16"/>
          <w:szCs w:val="16"/>
        </w:rPr>
        <w:t xml:space="preserve"> POR EL ATRASO EN EL CUMPLIMIENTO DE LAS OBLIGACIONES ESTIPULADAS EN EL PRESENTE CONTRATO.</w:t>
      </w:r>
    </w:p>
    <w:p w14:paraId="476009EE" w14:textId="77777777" w:rsidR="00391119" w:rsidRPr="00FF3BC2" w:rsidRDefault="00391119" w:rsidP="00EB7E0C">
      <w:pPr>
        <w:ind w:left="1418"/>
        <w:jc w:val="both"/>
        <w:rPr>
          <w:rFonts w:ascii="Montserrat" w:hAnsi="Montserrat" w:cs="Arial"/>
          <w:b/>
          <w:sz w:val="16"/>
          <w:szCs w:val="16"/>
          <w:lang w:val="es-MX" w:eastAsia="es-MX"/>
        </w:rPr>
      </w:pPr>
    </w:p>
    <w:p w14:paraId="4A69D8F6" w14:textId="77777777" w:rsidR="00391119" w:rsidRDefault="00391119" w:rsidP="00901058">
      <w:pPr>
        <w:ind w:left="1418"/>
        <w:jc w:val="both"/>
        <w:rPr>
          <w:rFonts w:ascii="Montserrat" w:hAnsi="Montserrat" w:cs="Arial"/>
          <w:sz w:val="16"/>
          <w:szCs w:val="16"/>
        </w:rPr>
      </w:pPr>
      <w:r w:rsidRPr="00FF3BC2">
        <w:rPr>
          <w:rFonts w:ascii="Montserrat" w:hAnsi="Montserrat" w:cs="Arial"/>
          <w:sz w:val="16"/>
          <w:szCs w:val="16"/>
        </w:rPr>
        <w:t xml:space="preserve">LA NOTIFICACIÓN Y CÁLCULO DE LA PENA CONVENCIONAL, CORRESPONDE AL </w:t>
      </w:r>
      <w:r w:rsidRPr="00FF3BC2">
        <w:rPr>
          <w:rFonts w:ascii="Montserrat" w:eastAsia="Calibri" w:hAnsi="Montserrat" w:cs="Arial"/>
          <w:sz w:val="16"/>
          <w:szCs w:val="16"/>
          <w:lang w:val="es-MX" w:eastAsia="en-US"/>
        </w:rPr>
        <w:t>ADMINISTRADOR DEL CONTRATO</w:t>
      </w:r>
      <w:r w:rsidRPr="00FF3BC2">
        <w:rPr>
          <w:rFonts w:ascii="Montserrat" w:hAnsi="Montserrat" w:cs="Arial"/>
          <w:sz w:val="16"/>
          <w:szCs w:val="16"/>
        </w:rPr>
        <w:t xml:space="preserve"> DE </w:t>
      </w:r>
      <w:r w:rsidRPr="00FF3BC2">
        <w:rPr>
          <w:rFonts w:ascii="Montserrat" w:hAnsi="Montserrat" w:cs="Arial"/>
          <w:b/>
          <w:sz w:val="16"/>
          <w:szCs w:val="16"/>
        </w:rPr>
        <w:t>“</w:t>
      </w:r>
      <w:r>
        <w:rPr>
          <w:rFonts w:ascii="Montserrat" w:hAnsi="Montserrat" w:cs="Arial"/>
          <w:b/>
          <w:sz w:val="16"/>
          <w:szCs w:val="16"/>
          <w:lang w:val="es-MX"/>
        </w:rPr>
        <w:t>EL INSTITUTO</w:t>
      </w:r>
      <w:r w:rsidRPr="00FF3BC2">
        <w:rPr>
          <w:rFonts w:ascii="Montserrat" w:hAnsi="Montserrat" w:cs="Arial"/>
          <w:b/>
          <w:sz w:val="16"/>
          <w:szCs w:val="16"/>
        </w:rPr>
        <w:t>”</w:t>
      </w:r>
      <w:r w:rsidRPr="00FF3BC2">
        <w:rPr>
          <w:rFonts w:ascii="Montserrat" w:hAnsi="Montserrat" w:cs="Arial"/>
          <w:sz w:val="16"/>
          <w:szCs w:val="16"/>
        </w:rPr>
        <w:t>.</w:t>
      </w:r>
    </w:p>
    <w:p w14:paraId="59B5259D" w14:textId="77777777" w:rsidR="00391119" w:rsidRPr="00A92CF6" w:rsidRDefault="00391119" w:rsidP="00391119">
      <w:pPr>
        <w:ind w:right="51"/>
        <w:jc w:val="both"/>
        <w:rPr>
          <w:rFonts w:ascii="Montserrat" w:hAnsi="Montserrat" w:cs="Arial"/>
          <w:sz w:val="22"/>
          <w:szCs w:val="22"/>
        </w:rPr>
      </w:pPr>
    </w:p>
    <w:p w14:paraId="62D81C59" w14:textId="00FC6B73" w:rsidR="00FC631D" w:rsidRPr="00F31E5A" w:rsidRDefault="00391119" w:rsidP="00F31E5A">
      <w:pPr>
        <w:ind w:left="1418" w:hanging="1418"/>
        <w:jc w:val="both"/>
        <w:rPr>
          <w:rFonts w:ascii="Montserrat" w:hAnsi="Montserrat" w:cs="Arial"/>
          <w:b/>
          <w:sz w:val="16"/>
          <w:szCs w:val="16"/>
        </w:rPr>
      </w:pPr>
      <w:r w:rsidRPr="00911273">
        <w:rPr>
          <w:rFonts w:ascii="Montserrat" w:hAnsi="Montserrat" w:cs="Arial"/>
          <w:b/>
          <w:sz w:val="16"/>
          <w:szCs w:val="16"/>
        </w:rPr>
        <w:t>VIGÉSIMA</w:t>
      </w:r>
      <w:r w:rsidR="00EB7E0C">
        <w:rPr>
          <w:rFonts w:ascii="Montserrat" w:hAnsi="Montserrat" w:cs="Arial"/>
          <w:b/>
          <w:sz w:val="16"/>
          <w:szCs w:val="16"/>
        </w:rPr>
        <w:t xml:space="preserve">.- </w:t>
      </w:r>
      <w:r w:rsidR="00EB7E0C">
        <w:rPr>
          <w:rFonts w:ascii="Montserrat" w:hAnsi="Montserrat" w:cs="Arial"/>
          <w:b/>
          <w:sz w:val="16"/>
          <w:szCs w:val="16"/>
        </w:rPr>
        <w:tab/>
        <w:t xml:space="preserve">SANCIONES ADMINISTRATIVAS.- </w:t>
      </w:r>
      <w:r w:rsidRPr="0099359E">
        <w:rPr>
          <w:rFonts w:ascii="Montserrat" w:hAnsi="Montserrat" w:cs="Arial"/>
          <w:sz w:val="16"/>
          <w:szCs w:val="16"/>
          <w:lang w:val="es-MX"/>
        </w:rPr>
        <w:t xml:space="preserve">CUANDO </w:t>
      </w:r>
      <w:r w:rsidRPr="0099359E">
        <w:rPr>
          <w:rFonts w:ascii="Montserrat" w:hAnsi="Montserrat" w:cs="Arial"/>
          <w:b/>
          <w:sz w:val="16"/>
          <w:szCs w:val="16"/>
          <w:lang w:val="es-MX"/>
        </w:rPr>
        <w:t>“EL PROVEEDOR”</w:t>
      </w:r>
      <w:r w:rsidRPr="0099359E">
        <w:rPr>
          <w:rFonts w:ascii="Montserrat" w:hAnsi="Montserrat" w:cs="Arial"/>
          <w:sz w:val="16"/>
          <w:szCs w:val="16"/>
          <w:lang w:val="es-MX"/>
        </w:rPr>
        <w:t xml:space="preserve"> INCUMPLA CON SUS OBLIGACIONES CONTRACTUALES POR CAUSAS IMPUTABLES A ÉSTE, Y COMO CONSECUENCIA, CAUSE DAÑOS Y/O PERJUICIOS GRAVES A </w:t>
      </w:r>
      <w:r w:rsidRPr="0099359E">
        <w:rPr>
          <w:rFonts w:ascii="Montserrat" w:hAnsi="Montserrat" w:cs="Arial"/>
          <w:b/>
          <w:sz w:val="16"/>
          <w:szCs w:val="16"/>
          <w:lang w:val="es-MX"/>
        </w:rPr>
        <w:t>“</w:t>
      </w:r>
      <w:r>
        <w:rPr>
          <w:rFonts w:ascii="Montserrat" w:hAnsi="Montserrat" w:cs="Arial"/>
          <w:b/>
          <w:sz w:val="16"/>
          <w:szCs w:val="16"/>
          <w:lang w:val="es-MX"/>
        </w:rPr>
        <w:t>EL INSTITUTO”</w:t>
      </w:r>
      <w:r w:rsidRPr="0099359E">
        <w:rPr>
          <w:rFonts w:ascii="Montserrat" w:hAnsi="Montserrat" w:cs="Arial"/>
          <w:sz w:val="16"/>
          <w:szCs w:val="16"/>
          <w:lang w:val="es-MX"/>
        </w:rPr>
        <w:t xml:space="preserve"> </w:t>
      </w:r>
      <w:r>
        <w:rPr>
          <w:rFonts w:ascii="Montserrat" w:hAnsi="Montserrat" w:cs="Arial"/>
          <w:sz w:val="16"/>
          <w:szCs w:val="16"/>
          <w:lang w:val="es-MX"/>
        </w:rPr>
        <w:t xml:space="preserve"> O BIEN, PROPORCIONE INFORMACIÓN FALSA, ACTUE CON DOLO O MALA FE EN LA CELEBRACIÓN </w:t>
      </w:r>
      <w:r w:rsidRPr="0099359E">
        <w:rPr>
          <w:rFonts w:ascii="Montserrat" w:hAnsi="Montserrat" w:cs="Arial"/>
          <w:sz w:val="16"/>
          <w:szCs w:val="16"/>
          <w:lang w:val="es-MX"/>
        </w:rPr>
        <w:t xml:space="preserve">PRESENTE CONTRATO O DURANTE LA VIGENCIA DEL MISMO, POR DETERMINACIÓN DE LA SECRETARÍA DE LA FUNCIÓN PÚBLICA, SE PODRÁ HACER ACREEDOR A LAS SANCIONES ESTABLECIDAS EN LA </w:t>
      </w:r>
      <w:r w:rsidRPr="0099359E">
        <w:rPr>
          <w:rFonts w:ascii="Montserrat" w:hAnsi="Montserrat" w:cs="Arial"/>
          <w:b/>
          <w:sz w:val="16"/>
          <w:szCs w:val="16"/>
          <w:lang w:val="es-MX"/>
        </w:rPr>
        <w:t>“LAASSP”</w:t>
      </w:r>
      <w:r w:rsidRPr="0099359E">
        <w:rPr>
          <w:rFonts w:ascii="Montserrat" w:hAnsi="Montserrat" w:cs="Arial"/>
          <w:sz w:val="16"/>
          <w:szCs w:val="16"/>
          <w:lang w:val="es-MX"/>
        </w:rPr>
        <w:t xml:space="preserve">, EN LOS TÉRMINOS DE LOS ARTÍCULOS </w:t>
      </w:r>
      <w:r w:rsidRPr="00B84893">
        <w:rPr>
          <w:rFonts w:ascii="Montserrat" w:hAnsi="Montserrat" w:cs="Arial"/>
          <w:b/>
          <w:sz w:val="16"/>
          <w:szCs w:val="16"/>
          <w:lang w:val="es-MX"/>
        </w:rPr>
        <w:t>59, 60</w:t>
      </w:r>
      <w:r w:rsidRPr="0099359E">
        <w:rPr>
          <w:rFonts w:ascii="Montserrat" w:hAnsi="Montserrat" w:cs="Arial"/>
          <w:sz w:val="16"/>
          <w:szCs w:val="16"/>
          <w:lang w:val="es-MX"/>
        </w:rPr>
        <w:t xml:space="preserve"> Y </w:t>
      </w:r>
      <w:r w:rsidRPr="00B84893">
        <w:rPr>
          <w:rFonts w:ascii="Montserrat" w:hAnsi="Montserrat" w:cs="Arial"/>
          <w:b/>
          <w:sz w:val="16"/>
          <w:szCs w:val="16"/>
          <w:lang w:val="es-MX"/>
        </w:rPr>
        <w:t>61</w:t>
      </w:r>
      <w:r w:rsidRPr="0099359E">
        <w:rPr>
          <w:rFonts w:ascii="Montserrat" w:hAnsi="Montserrat" w:cs="Arial"/>
          <w:sz w:val="16"/>
          <w:szCs w:val="16"/>
          <w:lang w:val="es-MX"/>
        </w:rPr>
        <w:t xml:space="preserve"> DE DICHO ORDENAMIENTO LEGAL Y </w:t>
      </w:r>
      <w:r w:rsidRPr="00B84893">
        <w:rPr>
          <w:rFonts w:ascii="Montserrat" w:hAnsi="Montserrat" w:cs="Arial"/>
          <w:b/>
          <w:sz w:val="16"/>
          <w:szCs w:val="16"/>
          <w:lang w:val="es-MX"/>
        </w:rPr>
        <w:t>109</w:t>
      </w:r>
      <w:r w:rsidRPr="0099359E">
        <w:rPr>
          <w:rFonts w:ascii="Montserrat" w:hAnsi="Montserrat" w:cs="Arial"/>
          <w:sz w:val="16"/>
          <w:szCs w:val="16"/>
          <w:lang w:val="es-MX"/>
        </w:rPr>
        <w:t xml:space="preserve"> AL </w:t>
      </w:r>
      <w:r w:rsidRPr="00B84893">
        <w:rPr>
          <w:rFonts w:ascii="Montserrat" w:hAnsi="Montserrat" w:cs="Arial"/>
          <w:b/>
          <w:sz w:val="16"/>
          <w:szCs w:val="16"/>
          <w:lang w:val="es-MX"/>
        </w:rPr>
        <w:t xml:space="preserve">115 </w:t>
      </w:r>
      <w:r w:rsidRPr="0099359E">
        <w:rPr>
          <w:rFonts w:ascii="Montserrat" w:hAnsi="Montserrat" w:cs="Arial"/>
          <w:sz w:val="16"/>
          <w:szCs w:val="16"/>
          <w:lang w:val="es-MX"/>
        </w:rPr>
        <w:t>DE SU REGLAMENTO</w:t>
      </w:r>
      <w:r>
        <w:rPr>
          <w:rFonts w:ascii="Montserrat" w:hAnsi="Montserrat" w:cs="Arial"/>
          <w:sz w:val="16"/>
          <w:szCs w:val="16"/>
          <w:lang w:val="es-MX"/>
        </w:rPr>
        <w:t>.</w:t>
      </w:r>
    </w:p>
    <w:p w14:paraId="17C47307" w14:textId="77777777" w:rsidR="00FC631D" w:rsidRDefault="00FC631D" w:rsidP="00391119">
      <w:pPr>
        <w:jc w:val="both"/>
        <w:rPr>
          <w:rFonts w:ascii="Montserrat" w:hAnsi="Montserrat" w:cs="Arial"/>
          <w:sz w:val="16"/>
          <w:szCs w:val="16"/>
          <w:lang w:val="es-MX"/>
        </w:rPr>
      </w:pPr>
    </w:p>
    <w:p w14:paraId="621F75AE" w14:textId="77777777" w:rsidR="00EB7E0C" w:rsidRDefault="00F944C7" w:rsidP="00F944C7">
      <w:pPr>
        <w:ind w:left="1418" w:hanging="1418"/>
        <w:jc w:val="both"/>
        <w:rPr>
          <w:rFonts w:ascii="Montserrat" w:hAnsi="Montserrat" w:cs="Arial"/>
          <w:b/>
          <w:sz w:val="16"/>
          <w:szCs w:val="16"/>
        </w:rPr>
      </w:pPr>
      <w:r w:rsidRPr="00093184">
        <w:rPr>
          <w:rFonts w:ascii="Montserrat" w:hAnsi="Montserrat" w:cs="Arial"/>
          <w:b/>
          <w:sz w:val="16"/>
          <w:szCs w:val="16"/>
        </w:rPr>
        <w:t xml:space="preserve">VIGÉSIMA </w:t>
      </w:r>
    </w:p>
    <w:p w14:paraId="6BF27CBC" w14:textId="77777777" w:rsidR="00F944C7" w:rsidRPr="00EB7E0C" w:rsidRDefault="00F944C7" w:rsidP="00EB7E0C">
      <w:pPr>
        <w:ind w:left="1418" w:hanging="1418"/>
        <w:jc w:val="both"/>
        <w:rPr>
          <w:rFonts w:ascii="Montserrat" w:hAnsi="Montserrat" w:cs="Arial"/>
          <w:b/>
          <w:sz w:val="16"/>
          <w:szCs w:val="16"/>
        </w:rPr>
      </w:pPr>
      <w:r w:rsidRPr="00093184">
        <w:rPr>
          <w:rFonts w:ascii="Montserrat" w:hAnsi="Montserrat" w:cs="Arial"/>
          <w:b/>
          <w:sz w:val="16"/>
          <w:szCs w:val="16"/>
        </w:rPr>
        <w:t xml:space="preserve">PRIMERA.- </w:t>
      </w:r>
      <w:r w:rsidR="00EB7E0C">
        <w:rPr>
          <w:rFonts w:ascii="Montserrat" w:hAnsi="Montserrat" w:cs="Arial"/>
          <w:b/>
          <w:sz w:val="16"/>
          <w:szCs w:val="16"/>
        </w:rPr>
        <w:tab/>
      </w:r>
      <w:r w:rsidRPr="00093184">
        <w:rPr>
          <w:rFonts w:ascii="Montserrat" w:hAnsi="Montserrat" w:cs="Arial"/>
          <w:b/>
          <w:sz w:val="16"/>
          <w:szCs w:val="16"/>
        </w:rPr>
        <w:t>SANCIONES APLICABLES Y TERMINA</w:t>
      </w:r>
      <w:r>
        <w:rPr>
          <w:rFonts w:ascii="Montserrat" w:hAnsi="Montserrat" w:cs="Arial"/>
          <w:b/>
          <w:sz w:val="16"/>
          <w:szCs w:val="16"/>
        </w:rPr>
        <w:t>CIÓN DE LA RELACIÓN CONTRACTUAL.</w:t>
      </w:r>
      <w:r w:rsidR="00EB7E0C">
        <w:rPr>
          <w:rFonts w:ascii="Montserrat" w:hAnsi="Montserrat" w:cs="Arial"/>
          <w:b/>
          <w:sz w:val="16"/>
          <w:szCs w:val="16"/>
        </w:rPr>
        <w:t xml:space="preserve">- </w:t>
      </w:r>
      <w:r w:rsidRPr="00093184">
        <w:rPr>
          <w:rFonts w:ascii="Montserrat" w:hAnsi="Montserrat" w:cs="Arial"/>
          <w:b/>
          <w:sz w:val="16"/>
          <w:szCs w:val="16"/>
        </w:rPr>
        <w:t xml:space="preserve">“EL INSTITUTO” </w:t>
      </w:r>
      <w:r w:rsidRPr="00093184">
        <w:rPr>
          <w:rFonts w:ascii="Montserrat" w:hAnsi="Montserrat" w:cs="Arial"/>
          <w:sz w:val="16"/>
          <w:szCs w:val="16"/>
          <w:lang w:val="es-MX" w:eastAsia="es-MX"/>
        </w:rPr>
        <w:t xml:space="preserve">DE CONFORMIDAD CON LO ESTABLECIDO EN LOS ARTÍCULOS </w:t>
      </w:r>
      <w:r w:rsidRPr="00093184">
        <w:rPr>
          <w:rFonts w:ascii="Montserrat" w:hAnsi="Montserrat" w:cs="Arial"/>
          <w:b/>
          <w:sz w:val="16"/>
          <w:szCs w:val="16"/>
          <w:lang w:val="es-MX" w:eastAsia="es-MX"/>
        </w:rPr>
        <w:t>53, 53 BIS, 54</w:t>
      </w:r>
      <w:r w:rsidRPr="00093184">
        <w:rPr>
          <w:rFonts w:ascii="Montserrat" w:hAnsi="Montserrat" w:cs="Arial"/>
          <w:sz w:val="16"/>
          <w:szCs w:val="16"/>
          <w:lang w:val="es-MX" w:eastAsia="es-MX"/>
        </w:rPr>
        <w:t xml:space="preserve"> Y </w:t>
      </w:r>
      <w:r w:rsidRPr="00093184">
        <w:rPr>
          <w:rFonts w:ascii="Montserrat" w:hAnsi="Montserrat" w:cs="Arial"/>
          <w:b/>
          <w:sz w:val="16"/>
          <w:szCs w:val="16"/>
          <w:lang w:val="es-MX" w:eastAsia="es-MX"/>
        </w:rPr>
        <w:t>54 BIS</w:t>
      </w:r>
      <w:r w:rsidRPr="00093184">
        <w:rPr>
          <w:rFonts w:ascii="Montserrat" w:hAnsi="Montserrat" w:cs="Arial"/>
          <w:sz w:val="16"/>
          <w:szCs w:val="16"/>
          <w:lang w:val="es-MX" w:eastAsia="es-MX"/>
        </w:rPr>
        <w:t xml:space="preserve"> DE LA </w:t>
      </w:r>
      <w:r w:rsidRPr="00093184">
        <w:rPr>
          <w:rFonts w:ascii="Montserrat" w:hAnsi="Montserrat" w:cs="Arial"/>
          <w:b/>
          <w:sz w:val="16"/>
          <w:szCs w:val="16"/>
          <w:lang w:val="es-MX" w:eastAsia="es-MX"/>
        </w:rPr>
        <w:t>“LAASSP”</w:t>
      </w:r>
      <w:r w:rsidRPr="00093184">
        <w:rPr>
          <w:rFonts w:ascii="Montserrat" w:hAnsi="Montserrat" w:cs="Arial"/>
          <w:sz w:val="16"/>
          <w:szCs w:val="16"/>
          <w:lang w:val="es-MX" w:eastAsia="es-MX"/>
        </w:rPr>
        <w:t xml:space="preserve">, Y </w:t>
      </w:r>
      <w:r w:rsidRPr="00093184">
        <w:rPr>
          <w:rFonts w:ascii="Montserrat" w:hAnsi="Montserrat" w:cs="Arial"/>
          <w:b/>
          <w:sz w:val="16"/>
          <w:szCs w:val="16"/>
          <w:lang w:val="es-MX" w:eastAsia="es-MX"/>
        </w:rPr>
        <w:t>86</w:t>
      </w:r>
      <w:r w:rsidRPr="00093184">
        <w:rPr>
          <w:rFonts w:ascii="Montserrat" w:hAnsi="Montserrat" w:cs="Arial"/>
          <w:sz w:val="16"/>
          <w:szCs w:val="16"/>
          <w:lang w:val="es-MX" w:eastAsia="es-MX"/>
        </w:rPr>
        <w:t xml:space="preserve"> SEGUNDO PÁRRAFO, </w:t>
      </w:r>
      <w:r w:rsidRPr="00093184">
        <w:rPr>
          <w:rFonts w:ascii="Montserrat" w:hAnsi="Montserrat" w:cs="Arial"/>
          <w:b/>
          <w:sz w:val="16"/>
          <w:szCs w:val="16"/>
          <w:lang w:val="es-MX" w:eastAsia="es-MX"/>
        </w:rPr>
        <w:t>95</w:t>
      </w:r>
      <w:r w:rsidRPr="00093184">
        <w:rPr>
          <w:rFonts w:ascii="Montserrat" w:hAnsi="Montserrat" w:cs="Arial"/>
          <w:sz w:val="16"/>
          <w:szCs w:val="16"/>
          <w:lang w:val="es-MX" w:eastAsia="es-MX"/>
        </w:rPr>
        <w:t xml:space="preserve"> AL </w:t>
      </w:r>
      <w:r w:rsidRPr="00093184">
        <w:rPr>
          <w:rFonts w:ascii="Montserrat" w:hAnsi="Montserrat" w:cs="Arial"/>
          <w:b/>
          <w:sz w:val="16"/>
          <w:szCs w:val="16"/>
          <w:lang w:val="es-MX" w:eastAsia="es-MX"/>
        </w:rPr>
        <w:t>100</w:t>
      </w:r>
      <w:r w:rsidRPr="00093184">
        <w:rPr>
          <w:rFonts w:ascii="Montserrat" w:hAnsi="Montserrat" w:cs="Arial"/>
          <w:sz w:val="16"/>
          <w:szCs w:val="16"/>
          <w:lang w:val="es-MX" w:eastAsia="es-MX"/>
        </w:rPr>
        <w:t xml:space="preserve"> Y </w:t>
      </w:r>
      <w:r w:rsidRPr="00093184">
        <w:rPr>
          <w:rFonts w:ascii="Montserrat" w:hAnsi="Montserrat" w:cs="Arial"/>
          <w:b/>
          <w:sz w:val="16"/>
          <w:szCs w:val="16"/>
          <w:lang w:val="es-MX" w:eastAsia="es-MX"/>
        </w:rPr>
        <w:t>102</w:t>
      </w:r>
      <w:r w:rsidRPr="00093184">
        <w:rPr>
          <w:rFonts w:ascii="Montserrat" w:hAnsi="Montserrat" w:cs="Arial"/>
          <w:sz w:val="16"/>
          <w:szCs w:val="16"/>
          <w:lang w:val="es-MX" w:eastAsia="es-MX"/>
        </w:rPr>
        <w:t xml:space="preserve"> DE SU REGLAMENTO, APLICARÁ SANCIONES, O EN SU CASO, LLEVARÁ A CABO LA CANCELACIÓN DE PARTIDAS TOTAL O PARCIALMENTE O LA RESCISIÓN ADMINISTRATIVA DEL CONTRATO.</w:t>
      </w:r>
    </w:p>
    <w:p w14:paraId="3CB7B484" w14:textId="77777777" w:rsidR="00173EA1" w:rsidRPr="00093184" w:rsidRDefault="00173EA1" w:rsidP="00F944C7">
      <w:pPr>
        <w:jc w:val="both"/>
        <w:rPr>
          <w:rFonts w:ascii="Montserrat" w:hAnsi="Montserrat" w:cs="Arial"/>
          <w:sz w:val="16"/>
          <w:szCs w:val="16"/>
          <w:lang w:val="es-MX" w:eastAsia="es-MX"/>
        </w:rPr>
      </w:pPr>
    </w:p>
    <w:p w14:paraId="5D08A0CD" w14:textId="77777777" w:rsidR="00EB7E0C" w:rsidRDefault="00F944C7" w:rsidP="00EB7E0C">
      <w:pPr>
        <w:jc w:val="both"/>
        <w:rPr>
          <w:rFonts w:ascii="Montserrat" w:hAnsi="Montserrat" w:cs="Arial"/>
          <w:b/>
          <w:sz w:val="16"/>
          <w:szCs w:val="16"/>
          <w:lang w:val="es-MX" w:eastAsia="es-MX"/>
        </w:rPr>
      </w:pPr>
      <w:r w:rsidRPr="00093184">
        <w:rPr>
          <w:rFonts w:ascii="Montserrat" w:hAnsi="Montserrat" w:cs="Arial"/>
          <w:b/>
          <w:sz w:val="16"/>
          <w:szCs w:val="16"/>
          <w:lang w:val="es-MX" w:eastAsia="es-MX"/>
        </w:rPr>
        <w:lastRenderedPageBreak/>
        <w:t xml:space="preserve">VIGÉSIMA </w:t>
      </w:r>
    </w:p>
    <w:p w14:paraId="2F0DB157" w14:textId="77777777" w:rsidR="00F944C7" w:rsidRPr="00EB7E0C" w:rsidRDefault="00F944C7" w:rsidP="00EB7E0C">
      <w:pPr>
        <w:ind w:left="1418" w:hanging="1418"/>
        <w:jc w:val="both"/>
        <w:rPr>
          <w:rFonts w:ascii="Montserrat" w:hAnsi="Montserrat" w:cs="Arial"/>
          <w:b/>
          <w:sz w:val="16"/>
          <w:szCs w:val="16"/>
          <w:lang w:val="es-MX" w:eastAsia="es-MX"/>
        </w:rPr>
      </w:pPr>
      <w:r w:rsidRPr="00093184">
        <w:rPr>
          <w:rFonts w:ascii="Montserrat" w:hAnsi="Montserrat" w:cs="Arial"/>
          <w:b/>
          <w:sz w:val="16"/>
          <w:szCs w:val="16"/>
          <w:lang w:val="es-MX" w:eastAsia="es-MX"/>
        </w:rPr>
        <w:t>SEGUNDA.-</w:t>
      </w:r>
      <w:r w:rsidR="00EB7E0C">
        <w:rPr>
          <w:rFonts w:ascii="Montserrat" w:hAnsi="Montserrat" w:cs="Arial"/>
          <w:b/>
          <w:sz w:val="16"/>
          <w:szCs w:val="16"/>
          <w:lang w:val="es-MX" w:eastAsia="es-MX"/>
        </w:rPr>
        <w:tab/>
      </w:r>
      <w:r w:rsidRPr="00093184">
        <w:rPr>
          <w:rFonts w:ascii="Montserrat" w:hAnsi="Montserrat" w:cs="Arial"/>
          <w:b/>
          <w:sz w:val="16"/>
          <w:szCs w:val="16"/>
          <w:lang w:val="es-MX" w:eastAsia="es-MX"/>
        </w:rPr>
        <w:t>RELACIÓN LABORAL.</w:t>
      </w:r>
      <w:r w:rsidR="00EB7E0C">
        <w:rPr>
          <w:rFonts w:ascii="Montserrat" w:hAnsi="Montserrat" w:cs="Arial"/>
          <w:b/>
          <w:sz w:val="16"/>
          <w:szCs w:val="16"/>
          <w:lang w:val="es-MX" w:eastAsia="es-MX"/>
        </w:rPr>
        <w:t xml:space="preserve">- </w:t>
      </w:r>
      <w:r w:rsidRPr="00093184">
        <w:rPr>
          <w:rFonts w:ascii="Montserrat" w:hAnsi="Montserrat" w:cs="Arial"/>
          <w:b/>
          <w:sz w:val="16"/>
          <w:szCs w:val="16"/>
          <w:lang w:val="es-MX" w:eastAsia="es-MX"/>
        </w:rPr>
        <w:t xml:space="preserve">“EL PROVEEDOR” </w:t>
      </w:r>
      <w:r w:rsidRPr="00093184">
        <w:rPr>
          <w:rFonts w:ascii="Montserrat" w:hAnsi="Montserrat" w:cs="Arial"/>
          <w:sz w:val="16"/>
          <w:szCs w:val="16"/>
          <w:lang w:val="es-MX" w:eastAsia="es-MX"/>
        </w:rPr>
        <w:t xml:space="preserve">RECONOCE Y ACEPTA SER EL ÚNICO PATRÓN DEL PERSONAL QUE OCUPE CON MOTIVO DEL SUMINISTRO OBJETO DE ESTE CONTRATO, ASÍ COMO EL RESPONSABLE DE LAS OBLIGACIONES DERIVADAS DE LAS DISPOSICIONES LEGALES Y DEMÁS ORDENAMIENTOS EN MATERIA DE TRABAJO Y SEGURIDAD SOCIAL. ASIMISMO, </w:t>
      </w:r>
      <w:r w:rsidRPr="00093184">
        <w:rPr>
          <w:rFonts w:ascii="Montserrat" w:hAnsi="Montserrat" w:cs="Arial"/>
          <w:b/>
          <w:sz w:val="16"/>
          <w:szCs w:val="16"/>
          <w:lang w:val="es-MX" w:eastAsia="es-MX"/>
        </w:rPr>
        <w:t>“EL PROVEEDOR”</w:t>
      </w:r>
      <w:r w:rsidRPr="00093184">
        <w:rPr>
          <w:rFonts w:ascii="Montserrat" w:hAnsi="Montserrat" w:cs="Arial"/>
          <w:sz w:val="16"/>
          <w:szCs w:val="16"/>
          <w:lang w:val="es-MX" w:eastAsia="es-MX"/>
        </w:rPr>
        <w:t xml:space="preserve"> CONVIENE EN RESPONDER DE TODAS LAS RECLAMACIONES QUE SUS TRABAJADORES PRESENTEN EN SU CONTRA O EN CONTRA DE </w:t>
      </w:r>
      <w:r w:rsidRPr="00093184">
        <w:rPr>
          <w:rFonts w:ascii="Montserrat" w:hAnsi="Montserrat" w:cs="Arial"/>
          <w:b/>
          <w:sz w:val="16"/>
          <w:szCs w:val="16"/>
          <w:lang w:val="es-MX" w:eastAsia="es-MX"/>
        </w:rPr>
        <w:t>“</w:t>
      </w:r>
      <w:r w:rsidRPr="00093184">
        <w:rPr>
          <w:rFonts w:ascii="Montserrat" w:hAnsi="Montserrat" w:cs="Arial"/>
          <w:b/>
          <w:sz w:val="16"/>
          <w:szCs w:val="16"/>
          <w:lang w:val="es-MX"/>
        </w:rPr>
        <w:t>EL INSTITUTO</w:t>
      </w:r>
      <w:r w:rsidRPr="00093184">
        <w:rPr>
          <w:rFonts w:ascii="Montserrat" w:hAnsi="Montserrat" w:cs="Arial"/>
          <w:b/>
          <w:sz w:val="16"/>
          <w:szCs w:val="16"/>
          <w:lang w:val="es-MX" w:eastAsia="es-MX"/>
        </w:rPr>
        <w:t>”</w:t>
      </w:r>
      <w:r w:rsidRPr="00093184">
        <w:rPr>
          <w:rFonts w:ascii="Montserrat" w:hAnsi="Montserrat" w:cs="Arial"/>
          <w:sz w:val="16"/>
          <w:szCs w:val="16"/>
          <w:lang w:val="es-MX" w:eastAsia="es-MX"/>
        </w:rPr>
        <w:t>, EN RELACIÓN CON EL SUMINISTRO MATERIA DE ESTE CONTRATO.</w:t>
      </w:r>
    </w:p>
    <w:p w14:paraId="3B591A6B" w14:textId="77777777" w:rsidR="00F944C7" w:rsidRPr="00093184" w:rsidRDefault="00F944C7" w:rsidP="00F944C7">
      <w:pPr>
        <w:jc w:val="both"/>
        <w:rPr>
          <w:rFonts w:ascii="Montserrat" w:hAnsi="Montserrat" w:cs="Arial"/>
          <w:b/>
          <w:sz w:val="16"/>
          <w:szCs w:val="16"/>
          <w:lang w:val="es-MX" w:eastAsia="es-MX"/>
        </w:rPr>
      </w:pPr>
    </w:p>
    <w:p w14:paraId="64573D1B" w14:textId="77777777" w:rsidR="00EB7E0C" w:rsidRDefault="00F944C7" w:rsidP="00F944C7">
      <w:pPr>
        <w:jc w:val="both"/>
        <w:rPr>
          <w:rFonts w:ascii="Montserrat" w:hAnsi="Montserrat" w:cs="Arial"/>
          <w:b/>
          <w:sz w:val="16"/>
          <w:szCs w:val="16"/>
          <w:lang w:val="es-MX"/>
        </w:rPr>
      </w:pPr>
      <w:r w:rsidRPr="00093184">
        <w:rPr>
          <w:rFonts w:ascii="Montserrat" w:hAnsi="Montserrat" w:cs="Arial"/>
          <w:b/>
          <w:sz w:val="16"/>
          <w:szCs w:val="16"/>
          <w:lang w:val="es-MX"/>
        </w:rPr>
        <w:t xml:space="preserve">VIGÉSIMA </w:t>
      </w:r>
    </w:p>
    <w:p w14:paraId="01D02488" w14:textId="0C5DA3D3" w:rsidR="00F944C7" w:rsidRPr="00EB7E0C" w:rsidRDefault="00F944C7" w:rsidP="00EB7E0C">
      <w:pPr>
        <w:ind w:left="1418" w:hanging="1418"/>
        <w:jc w:val="both"/>
        <w:rPr>
          <w:rFonts w:ascii="Montserrat" w:hAnsi="Montserrat" w:cs="Arial"/>
          <w:b/>
          <w:sz w:val="16"/>
          <w:szCs w:val="16"/>
          <w:lang w:val="es-MX"/>
        </w:rPr>
      </w:pPr>
      <w:r w:rsidRPr="00093184">
        <w:rPr>
          <w:rFonts w:ascii="Montserrat" w:hAnsi="Montserrat" w:cs="Arial"/>
          <w:b/>
          <w:sz w:val="16"/>
          <w:szCs w:val="16"/>
          <w:lang w:val="es-MX"/>
        </w:rPr>
        <w:t xml:space="preserve">TERCERA.- </w:t>
      </w:r>
      <w:r w:rsidR="00EB7E0C">
        <w:rPr>
          <w:rFonts w:ascii="Montserrat" w:hAnsi="Montserrat" w:cs="Arial"/>
          <w:b/>
          <w:sz w:val="16"/>
          <w:szCs w:val="16"/>
          <w:lang w:val="es-MX"/>
        </w:rPr>
        <w:tab/>
      </w:r>
      <w:r w:rsidRPr="00093184">
        <w:rPr>
          <w:rFonts w:ascii="Montserrat" w:hAnsi="Montserrat" w:cs="Arial"/>
          <w:b/>
          <w:sz w:val="16"/>
          <w:szCs w:val="16"/>
          <w:lang w:val="es-MX"/>
        </w:rPr>
        <w:t>EXCLUS</w:t>
      </w:r>
      <w:r w:rsidR="00696CFA">
        <w:rPr>
          <w:rFonts w:ascii="Montserrat" w:hAnsi="Montserrat" w:cs="Arial"/>
          <w:b/>
          <w:sz w:val="16"/>
          <w:szCs w:val="16"/>
          <w:lang w:val="es-MX"/>
        </w:rPr>
        <w:t>I</w:t>
      </w:r>
      <w:r w:rsidRPr="00093184">
        <w:rPr>
          <w:rFonts w:ascii="Montserrat" w:hAnsi="Montserrat" w:cs="Arial"/>
          <w:b/>
          <w:sz w:val="16"/>
          <w:szCs w:val="16"/>
          <w:lang w:val="es-MX"/>
        </w:rPr>
        <w:t>ÓN LABORAL.</w:t>
      </w:r>
      <w:r w:rsidR="00EB7E0C">
        <w:rPr>
          <w:rFonts w:ascii="Montserrat" w:hAnsi="Montserrat" w:cs="Arial"/>
          <w:b/>
          <w:sz w:val="16"/>
          <w:szCs w:val="16"/>
          <w:lang w:val="es-MX"/>
        </w:rPr>
        <w:t xml:space="preserve">- </w:t>
      </w:r>
      <w:r w:rsidRPr="00093184">
        <w:rPr>
          <w:rFonts w:ascii="Montserrat" w:hAnsi="Montserrat" w:cs="Arial"/>
          <w:b/>
          <w:sz w:val="16"/>
          <w:szCs w:val="16"/>
          <w:lang w:val="es-MX"/>
        </w:rPr>
        <w:t xml:space="preserve">“LAS PARTES” </w:t>
      </w:r>
      <w:r w:rsidRPr="00093184">
        <w:rPr>
          <w:rFonts w:ascii="Montserrat" w:hAnsi="Montserrat" w:cs="Arial"/>
          <w:sz w:val="16"/>
          <w:szCs w:val="16"/>
          <w:lang w:val="es-MX"/>
        </w:rPr>
        <w:t xml:space="preserve">CONVIENEN EN QUE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NO ADQUIERE NINGUNA OBLIGACIÓN DE CARÁCTER LABORAL CON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NI CON LOS ELEMENTOS QUE ÉSTE UTILICE PARA EL SUMINISTRO DE LOS BIENES O PRESTACIÓN DE LOS SERVICIOS OBJETO DEL PRESENTE CONTRATO, POR LO CUAL NO SE LE PODRÁ CONSIDERAR COMO PATRÓN NI COMO UN SUSTITUTO. EN PARTICULAR EL PERSONAL SE ENTENDERÁ RELACIONADO EXCLUSIVAMENTE CON LA O LAS PERSONAS QUE LO EMPLEARON Y POR ENDE CADA UNA DE ELLAS ASUMIRÁ SU RESPONSABILIDAD POR DICHO CONCEPTO.</w:t>
      </w:r>
    </w:p>
    <w:p w14:paraId="29162237" w14:textId="77777777" w:rsidR="00F944C7" w:rsidRPr="00093184" w:rsidRDefault="00F944C7" w:rsidP="00F944C7">
      <w:pPr>
        <w:ind w:firstLine="708"/>
        <w:jc w:val="both"/>
        <w:rPr>
          <w:rFonts w:ascii="Montserrat" w:hAnsi="Montserrat" w:cs="Arial"/>
          <w:sz w:val="16"/>
          <w:szCs w:val="16"/>
          <w:lang w:val="es-MX"/>
        </w:rPr>
      </w:pPr>
    </w:p>
    <w:p w14:paraId="512B6349" w14:textId="77777777" w:rsidR="00F944C7" w:rsidRPr="00093184" w:rsidRDefault="00F944C7" w:rsidP="00EB7E0C">
      <w:pPr>
        <w:ind w:left="1418"/>
        <w:jc w:val="both"/>
        <w:rPr>
          <w:rFonts w:ascii="Montserrat" w:hAnsi="Montserrat" w:cs="Arial"/>
          <w:sz w:val="16"/>
          <w:szCs w:val="16"/>
          <w:lang w:val="es-MX"/>
        </w:rPr>
      </w:pPr>
      <w:r w:rsidRPr="00093184">
        <w:rPr>
          <w:rFonts w:ascii="Montserrat" w:hAnsi="Montserrat" w:cs="Arial"/>
          <w:sz w:val="16"/>
          <w:szCs w:val="16"/>
          <w:lang w:val="es-MX"/>
        </w:rPr>
        <w:t xml:space="preserve">IGUALMENTE, Y PARA ESTE EFECTO Y CUALQUIERA NO PREVISTO,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EXIME EXPRESAMENTE A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DE CUALQUIER RESPONSABILIDAD LABORAL, CIVIL, PENAL, DE SEGURIDAD SOCIAL O DE OTRA ESPECIE QUE, EN SU CASO, PUDIERA LLEGAR A GENERARSE; SIN EMBARGO, SI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TUVIERA QUE REALIZAR ALGUNA EROGACIÓN POR ALGUNO DE LOS CONCEPTOS QUE ANTECEDEN,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SE OBLIGA A REALIZAR EL REEMBOLSO E INDEMNIZACIÓN CORRESPONDIENTE.</w:t>
      </w:r>
    </w:p>
    <w:p w14:paraId="088CC70F" w14:textId="77777777" w:rsidR="00F944C7" w:rsidRPr="00093184" w:rsidRDefault="00F944C7" w:rsidP="00F944C7">
      <w:pPr>
        <w:jc w:val="both"/>
        <w:rPr>
          <w:rFonts w:ascii="Montserrat" w:hAnsi="Montserrat" w:cs="Arial"/>
          <w:sz w:val="16"/>
          <w:szCs w:val="16"/>
          <w:lang w:val="es-MX"/>
        </w:rPr>
      </w:pPr>
    </w:p>
    <w:p w14:paraId="1BBD2E44" w14:textId="77777777" w:rsidR="00F944C7" w:rsidRPr="00093184" w:rsidRDefault="00F944C7" w:rsidP="00EB7E0C">
      <w:pPr>
        <w:ind w:left="1418"/>
        <w:jc w:val="both"/>
        <w:rPr>
          <w:rFonts w:ascii="Montserrat" w:hAnsi="Montserrat" w:cs="Arial"/>
          <w:sz w:val="16"/>
          <w:szCs w:val="16"/>
          <w:lang w:val="es-MX"/>
        </w:rPr>
      </w:pPr>
      <w:r w:rsidRPr="00093184">
        <w:rPr>
          <w:rFonts w:ascii="Montserrat" w:hAnsi="Montserrat" w:cs="Arial"/>
          <w:sz w:val="16"/>
          <w:szCs w:val="16"/>
          <w:lang w:val="es-MX"/>
        </w:rPr>
        <w:t xml:space="preserve">POR LO ANTERIOR, </w:t>
      </w:r>
      <w:r w:rsidRPr="00093184">
        <w:rPr>
          <w:rFonts w:ascii="Montserrat" w:hAnsi="Montserrat" w:cs="Arial"/>
          <w:b/>
          <w:sz w:val="16"/>
          <w:szCs w:val="16"/>
          <w:lang w:val="es-MX"/>
        </w:rPr>
        <w:t>“LAS PARTES”</w:t>
      </w:r>
      <w:r w:rsidRPr="00093184">
        <w:rPr>
          <w:rFonts w:ascii="Montserrat" w:hAnsi="Montserrat" w:cs="Arial"/>
          <w:sz w:val="16"/>
          <w:szCs w:val="16"/>
          <w:lang w:val="es-MX"/>
        </w:rPr>
        <w:t xml:space="preserve"> RECONOCEN EXPRESAMENTE EN ESTE ACTO QUE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NO TIENE NEXO LABORAL ALGUNO CON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POR LO QUE ÉSTE ÚLTIMO LIBERA A </w:t>
      </w:r>
      <w:r w:rsidRPr="00093184">
        <w:rPr>
          <w:rFonts w:ascii="Montserrat" w:hAnsi="Montserrat" w:cs="Arial"/>
          <w:b/>
          <w:sz w:val="16"/>
          <w:szCs w:val="16"/>
          <w:lang w:val="es-MX"/>
        </w:rPr>
        <w:t>“LA DEPENDENCIA O ENTIDAD”</w:t>
      </w:r>
      <w:r w:rsidRPr="00093184">
        <w:rPr>
          <w:rFonts w:ascii="Montserrat" w:hAnsi="Montserrat" w:cs="Arial"/>
          <w:sz w:val="16"/>
          <w:szCs w:val="16"/>
          <w:lang w:val="es-MX"/>
        </w:rPr>
        <w:t xml:space="preserve"> DE TODA RESPONSABILIDAD RELATIVA A CUALQUIER ACCIDENTE O ENFERMEDAD QUE PUDIERA SUFRIR O CONTRAER CUALQUIERA DE SUS TRABAJADORES DURANTE EL DESARROLLO DE SUS LABORES O COMO CONSECUENCIA DE ELLOS, ASÍ COMO DE CUALQUIER RESPONSABILIDAD QUE RESULTE DE LA APLICACIÓN DE LA LEY FEDERAL DEL TRABAJO, DE LA LEY DEL SEGURO SOCIAL, DE LA LEY DEL INSTITUTO DEL FONDO NACIONAL DE LA VIVIENDA PARA LOS TRABAJADORES Y/O CUALQUIER OTRA APLICABLE, DERIVADA DE LA ENTREGA DE LOS BIENES O PRESTACIÓN DE LOS SERVICIOS MATERIA DE ESTE CONTRATO.</w:t>
      </w:r>
    </w:p>
    <w:p w14:paraId="43A4B9CC" w14:textId="77777777" w:rsidR="00F944C7" w:rsidRPr="00093184" w:rsidRDefault="00F944C7" w:rsidP="00F944C7">
      <w:pPr>
        <w:jc w:val="both"/>
        <w:rPr>
          <w:rFonts w:ascii="Montserrat" w:hAnsi="Montserrat" w:cs="Arial"/>
          <w:b/>
          <w:sz w:val="16"/>
          <w:szCs w:val="16"/>
          <w:lang w:val="es-MX"/>
        </w:rPr>
      </w:pPr>
    </w:p>
    <w:p w14:paraId="2178B1CF" w14:textId="77777777" w:rsidR="00EB7E0C" w:rsidRDefault="00F944C7" w:rsidP="00F944C7">
      <w:pPr>
        <w:jc w:val="both"/>
        <w:rPr>
          <w:rFonts w:ascii="Montserrat" w:hAnsi="Montserrat" w:cs="Arial"/>
          <w:b/>
          <w:sz w:val="16"/>
          <w:szCs w:val="16"/>
          <w:lang w:val="es-MX"/>
        </w:rPr>
      </w:pPr>
      <w:r w:rsidRPr="00093184">
        <w:rPr>
          <w:rFonts w:ascii="Montserrat" w:hAnsi="Montserrat" w:cs="Arial"/>
          <w:b/>
          <w:sz w:val="16"/>
          <w:szCs w:val="16"/>
          <w:lang w:val="es-MX"/>
        </w:rPr>
        <w:t xml:space="preserve">VIGÉSIMA </w:t>
      </w:r>
    </w:p>
    <w:p w14:paraId="2E4A1EDA" w14:textId="77777777" w:rsidR="00F944C7" w:rsidRPr="00093184" w:rsidRDefault="00EB7E0C" w:rsidP="00EB7E0C">
      <w:pPr>
        <w:ind w:left="1418" w:hanging="1418"/>
        <w:jc w:val="both"/>
        <w:rPr>
          <w:rFonts w:ascii="Montserrat" w:hAnsi="Montserrat" w:cs="Arial"/>
          <w:b/>
          <w:sz w:val="16"/>
          <w:szCs w:val="16"/>
          <w:lang w:val="es-MX"/>
        </w:rPr>
      </w:pPr>
      <w:r>
        <w:rPr>
          <w:rFonts w:ascii="Montserrat" w:hAnsi="Montserrat" w:cs="Arial"/>
          <w:b/>
          <w:sz w:val="16"/>
          <w:szCs w:val="16"/>
          <w:lang w:val="es-MX"/>
        </w:rPr>
        <w:t>C</w:t>
      </w:r>
      <w:r w:rsidR="00F944C7" w:rsidRPr="00093184">
        <w:rPr>
          <w:rFonts w:ascii="Montserrat" w:hAnsi="Montserrat" w:cs="Arial"/>
          <w:b/>
          <w:sz w:val="16"/>
          <w:szCs w:val="16"/>
          <w:lang w:val="es-MX"/>
        </w:rPr>
        <w:t xml:space="preserve">UARTA.- </w:t>
      </w:r>
      <w:r>
        <w:rPr>
          <w:rFonts w:ascii="Montserrat" w:hAnsi="Montserrat" w:cs="Arial"/>
          <w:b/>
          <w:sz w:val="16"/>
          <w:szCs w:val="16"/>
          <w:lang w:val="es-MX"/>
        </w:rPr>
        <w:tab/>
      </w:r>
      <w:r w:rsidR="00F944C7" w:rsidRPr="00093184">
        <w:rPr>
          <w:rFonts w:ascii="Montserrat" w:hAnsi="Montserrat" w:cs="Arial"/>
          <w:b/>
          <w:sz w:val="16"/>
          <w:szCs w:val="16"/>
          <w:lang w:val="es-MX"/>
        </w:rPr>
        <w:t xml:space="preserve">SUSPENSIÓN DE LA </w:t>
      </w:r>
      <w:r w:rsidR="00B42574">
        <w:rPr>
          <w:rFonts w:ascii="Montserrat" w:hAnsi="Montserrat" w:cs="Arial"/>
          <w:b/>
          <w:sz w:val="16"/>
          <w:szCs w:val="16"/>
          <w:lang w:val="es-MX"/>
        </w:rPr>
        <w:t>ENTREGA DE LOS BIENES</w:t>
      </w:r>
      <w:r w:rsidR="00F944C7" w:rsidRPr="00093184">
        <w:rPr>
          <w:rFonts w:ascii="Montserrat" w:hAnsi="Montserrat" w:cs="Arial"/>
          <w:b/>
          <w:sz w:val="16"/>
          <w:szCs w:val="16"/>
          <w:lang w:val="es-MX"/>
        </w:rPr>
        <w:t>.</w:t>
      </w:r>
      <w:r>
        <w:rPr>
          <w:rFonts w:ascii="Montserrat" w:hAnsi="Montserrat" w:cs="Arial"/>
          <w:b/>
          <w:sz w:val="16"/>
          <w:szCs w:val="16"/>
          <w:lang w:val="es-MX"/>
        </w:rPr>
        <w:t xml:space="preserve">- </w:t>
      </w:r>
      <w:r w:rsidR="00F944C7" w:rsidRPr="00093184">
        <w:rPr>
          <w:rFonts w:ascii="Montserrat" w:hAnsi="Montserrat" w:cs="Arial"/>
          <w:sz w:val="16"/>
          <w:szCs w:val="16"/>
          <w:lang w:val="es-MX"/>
        </w:rPr>
        <w:t xml:space="preserve">CUANDO EN LA ENTREGA DE LOS BIENES O PRESTACIÓN DE LOS SERVICIOS, SE PRESENTE CASO FORTUITO O DE FUERZA MAYOR, </w:t>
      </w:r>
      <w:r w:rsidR="00F944C7" w:rsidRPr="00093184">
        <w:rPr>
          <w:rFonts w:ascii="Montserrat" w:hAnsi="Montserrat" w:cs="Arial"/>
          <w:b/>
          <w:sz w:val="16"/>
          <w:szCs w:val="16"/>
          <w:lang w:val="es-MX"/>
        </w:rPr>
        <w:t>“EL INSTITUTO”</w:t>
      </w:r>
      <w:r w:rsidR="00F944C7" w:rsidRPr="00093184">
        <w:rPr>
          <w:rFonts w:ascii="Montserrat" w:hAnsi="Montserrat" w:cs="Arial"/>
          <w:sz w:val="16"/>
          <w:szCs w:val="16"/>
          <w:lang w:val="es-MX"/>
        </w:rPr>
        <w:t xml:space="preserve"> BAJO SU RESPONSABILIDAD, PODRÁ DE RESULTAR APLICABLE CONFORME A LA NORMATIVIDAD EN LA MATERIA, SUSPENDER EL SUMINISTRO DE LOS BIENES O LA PRESTACIÓN DE LOS SERVICIOS, EN CUYO CASO ÚNICAMENTE SE PAGARÁN AQUELLOS QUE HUBIESEN SIDO EFECTIVAMENTE RECIBIDOS POR </w:t>
      </w:r>
      <w:r w:rsidR="00F944C7" w:rsidRPr="00093184">
        <w:rPr>
          <w:rFonts w:ascii="Montserrat" w:hAnsi="Montserrat" w:cs="Arial"/>
          <w:b/>
          <w:sz w:val="16"/>
          <w:szCs w:val="16"/>
          <w:lang w:val="es-MX"/>
        </w:rPr>
        <w:t>“EL INSTITUTO”.</w:t>
      </w:r>
    </w:p>
    <w:p w14:paraId="6C8E6410" w14:textId="77777777" w:rsidR="00F944C7" w:rsidRPr="00093184" w:rsidRDefault="00F944C7" w:rsidP="00F944C7">
      <w:pPr>
        <w:jc w:val="both"/>
        <w:rPr>
          <w:rFonts w:ascii="Montserrat" w:hAnsi="Montserrat" w:cs="Arial"/>
          <w:sz w:val="16"/>
          <w:szCs w:val="16"/>
          <w:lang w:val="es-MX"/>
        </w:rPr>
      </w:pPr>
    </w:p>
    <w:p w14:paraId="2DA1B5F8" w14:textId="77777777" w:rsidR="00F944C7" w:rsidRPr="00093184" w:rsidRDefault="00F944C7" w:rsidP="00EB7E0C">
      <w:pPr>
        <w:ind w:left="1418"/>
        <w:jc w:val="both"/>
        <w:rPr>
          <w:rFonts w:ascii="Montserrat" w:hAnsi="Montserrat" w:cs="Arial"/>
          <w:sz w:val="16"/>
          <w:szCs w:val="16"/>
          <w:lang w:val="es-MX"/>
        </w:rPr>
      </w:pPr>
      <w:r w:rsidRPr="00093184">
        <w:rPr>
          <w:rFonts w:ascii="Montserrat" w:hAnsi="Montserrat" w:cs="Arial"/>
          <w:sz w:val="16"/>
          <w:szCs w:val="16"/>
          <w:lang w:val="es-MX"/>
        </w:rPr>
        <w:t xml:space="preserve">CUANDO LA SUSPENSIÓN OBEDEZCA A CAUSAS IMPUTABLES A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A </w:t>
      </w:r>
      <w:r w:rsidRPr="00093184">
        <w:rPr>
          <w:rFonts w:ascii="Montserrat" w:hAnsi="Montserrat" w:cs="Arial"/>
          <w:sz w:val="16"/>
          <w:szCs w:val="16"/>
          <w:lang w:val="es-MX"/>
        </w:rPr>
        <w:lastRenderedPageBreak/>
        <w:t xml:space="preserve">SOLICITUD ESCRITA DE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CUBRIRÁ LOS GASTOS NO RECUPERABLES, DURANTE EL TIEMPO QUE DURE ESTA SUSPENSIÓN, PARA LO CUAL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DEBERÁ PRESENTAR DENTRO DE LOS 30 (TREINTA) DÍAS NATURALES SIGUIENTES DE LA NOTIFICACIÓN DEL TÉRMINO DE LA SUSPENSIÓN, LA FACTURA Y DOCUMENTACIÓN DE LOS GASTOS NO RECUPERABLES EN QUE HAYA INCURRIDO, SIEMPRE QUE ESTOS SEAN RAZONABLES, ESTÉN DEBIDAMENTE COMPROBADOS Y SE RELACIONEN DIRECTAMENTE CON EL CONTRATO. </w:t>
      </w:r>
    </w:p>
    <w:p w14:paraId="2FCEC42F" w14:textId="77777777" w:rsidR="00F944C7" w:rsidRPr="00093184" w:rsidRDefault="00F944C7" w:rsidP="00EB7E0C">
      <w:pPr>
        <w:ind w:left="1418"/>
        <w:jc w:val="both"/>
        <w:rPr>
          <w:rFonts w:ascii="Montserrat" w:hAnsi="Montserrat" w:cs="Arial"/>
          <w:b/>
          <w:sz w:val="16"/>
          <w:szCs w:val="16"/>
          <w:lang w:val="es-MX"/>
        </w:rPr>
      </w:pPr>
    </w:p>
    <w:p w14:paraId="2A4917CA" w14:textId="77777777" w:rsidR="00F944C7" w:rsidRPr="00093184" w:rsidRDefault="00F944C7" w:rsidP="00EB7E0C">
      <w:pPr>
        <w:ind w:left="1418"/>
        <w:jc w:val="both"/>
        <w:rPr>
          <w:rFonts w:ascii="Montserrat" w:hAnsi="Montserrat" w:cs="Arial"/>
          <w:sz w:val="16"/>
          <w:szCs w:val="16"/>
          <w:lang w:val="es-MX"/>
        </w:rPr>
      </w:pP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PAGARÁ LOS GASTOS NO RECUPERABLES, EN MONEDA NACIONAL (PESOS MEXICANOS), DENTRO DE LOS 45 (CUARENTA Y CINCO) DÍAS NATURALES POSTERIORES A LA PRESENTACIÓN DE LA SOLICITUD DEBIDAMENTE FUNDADA Y DOCUMENTADA DE “</w:t>
      </w:r>
      <w:r w:rsidRPr="00093184">
        <w:rPr>
          <w:rFonts w:ascii="Montserrat" w:hAnsi="Montserrat" w:cs="Arial"/>
          <w:b/>
          <w:sz w:val="16"/>
          <w:szCs w:val="16"/>
          <w:lang w:val="es-MX"/>
        </w:rPr>
        <w:t>EL PROVEEDOR</w:t>
      </w:r>
      <w:r w:rsidRPr="00093184">
        <w:rPr>
          <w:rFonts w:ascii="Montserrat" w:hAnsi="Montserrat" w:cs="Arial"/>
          <w:sz w:val="16"/>
          <w:szCs w:val="16"/>
          <w:lang w:val="es-MX"/>
        </w:rPr>
        <w:t>”, ASÍ COMO DEL CFDI O FACTURA ELECTRÓNICA RESPECTIVA Y DOCUMENTACIÓN SOPORTE.</w:t>
      </w:r>
    </w:p>
    <w:p w14:paraId="51227C9E" w14:textId="77777777" w:rsidR="00F944C7" w:rsidRPr="00093184" w:rsidRDefault="00F944C7" w:rsidP="00EB7E0C">
      <w:pPr>
        <w:ind w:left="1418"/>
        <w:jc w:val="both"/>
        <w:rPr>
          <w:rFonts w:ascii="Montserrat" w:hAnsi="Montserrat" w:cs="Arial"/>
          <w:sz w:val="16"/>
          <w:szCs w:val="16"/>
          <w:lang w:val="es-MX"/>
        </w:rPr>
      </w:pPr>
    </w:p>
    <w:p w14:paraId="3313AA3E" w14:textId="77777777" w:rsidR="00F944C7" w:rsidRPr="00093184" w:rsidRDefault="00F944C7" w:rsidP="00EB7E0C">
      <w:pPr>
        <w:ind w:left="1418"/>
        <w:jc w:val="both"/>
        <w:rPr>
          <w:rFonts w:ascii="Montserrat" w:hAnsi="Montserrat" w:cs="Arial"/>
          <w:sz w:val="16"/>
          <w:szCs w:val="16"/>
          <w:lang w:val="es-MX"/>
        </w:rPr>
      </w:pPr>
      <w:r w:rsidRPr="00093184">
        <w:rPr>
          <w:rFonts w:ascii="Montserrat" w:hAnsi="Montserrat" w:cs="Arial"/>
          <w:sz w:val="16"/>
          <w:szCs w:val="16"/>
          <w:lang w:val="es-MX"/>
        </w:rPr>
        <w:t xml:space="preserve">EN CASO DE QUE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NO PRESENTE EN TIEMPO Y FORMA LA DOCUMENTACIÓN REQUERIDA PARA EL TRÁMITE DE PAGO, LA FECHA DE PAGO SE RECORRERÁ EL MISMO NÚMERO DE DÍAS QUE DURE EL RETRASO.</w:t>
      </w:r>
    </w:p>
    <w:p w14:paraId="1476D522" w14:textId="77777777" w:rsidR="00F944C7" w:rsidRPr="00093184" w:rsidRDefault="00F944C7" w:rsidP="00EB7E0C">
      <w:pPr>
        <w:ind w:left="1418"/>
        <w:jc w:val="both"/>
        <w:rPr>
          <w:rFonts w:ascii="Montserrat" w:hAnsi="Montserrat" w:cs="Arial"/>
          <w:sz w:val="16"/>
          <w:szCs w:val="16"/>
          <w:lang w:val="es-MX"/>
        </w:rPr>
      </w:pPr>
    </w:p>
    <w:p w14:paraId="4C61F20A" w14:textId="06827E3A" w:rsidR="00F944C7" w:rsidRPr="00901058" w:rsidRDefault="00F944C7" w:rsidP="00901058">
      <w:pPr>
        <w:ind w:left="1418"/>
        <w:jc w:val="both"/>
        <w:rPr>
          <w:rFonts w:ascii="Montserrat" w:hAnsi="Montserrat" w:cs="Arial"/>
          <w:sz w:val="16"/>
          <w:szCs w:val="16"/>
          <w:lang w:val="es-MX"/>
        </w:rPr>
      </w:pPr>
      <w:r w:rsidRPr="00093184">
        <w:rPr>
          <w:rFonts w:ascii="Montserrat" w:hAnsi="Montserrat" w:cs="Arial"/>
          <w:sz w:val="16"/>
          <w:szCs w:val="16"/>
          <w:lang w:val="es-MX"/>
        </w:rPr>
        <w:t xml:space="preserve">EL PLAZO DE SUSPENSIÓN SERÁ FIJADO POR </w:t>
      </w:r>
      <w:r w:rsidRPr="00093184">
        <w:rPr>
          <w:rFonts w:ascii="Montserrat" w:hAnsi="Montserrat" w:cs="Arial"/>
          <w:b/>
          <w:sz w:val="16"/>
          <w:szCs w:val="16"/>
          <w:lang w:val="es-MX"/>
        </w:rPr>
        <w:t>“EL INSTITUTO”</w:t>
      </w:r>
      <w:r w:rsidRPr="00093184">
        <w:rPr>
          <w:rFonts w:ascii="Montserrat" w:hAnsi="Montserrat" w:cs="Arial"/>
          <w:sz w:val="16"/>
          <w:szCs w:val="16"/>
          <w:lang w:val="es-MX"/>
        </w:rPr>
        <w:t>, A CUYO TÉRMINO EN SU CASO, PODRÁ INICIARSE LA TERMINACIÓN ANTICIPADA DEL PRESENTE CONTRATO, O BIEN, PODRÁ CONTINUAR PRODUCIENDO TODOS LOS EFECTOS LEGALES, UNA VEZ QUE HAYAN DESAPARECIDO LAS CAUSAS QUE MOTIVARON DICHA SUSPENSIÓN.</w:t>
      </w:r>
    </w:p>
    <w:p w14:paraId="648F54C7" w14:textId="77777777" w:rsidR="00971660" w:rsidRDefault="00F944C7" w:rsidP="00971660">
      <w:pPr>
        <w:ind w:left="1418" w:hanging="1418"/>
        <w:jc w:val="both"/>
        <w:rPr>
          <w:rFonts w:ascii="Montserrat" w:hAnsi="Montserrat" w:cs="Arial"/>
          <w:b/>
          <w:sz w:val="16"/>
          <w:szCs w:val="16"/>
        </w:rPr>
      </w:pPr>
      <w:r w:rsidRPr="00093184">
        <w:rPr>
          <w:rFonts w:ascii="Montserrat" w:hAnsi="Montserrat" w:cs="Arial"/>
          <w:b/>
          <w:sz w:val="16"/>
          <w:szCs w:val="16"/>
        </w:rPr>
        <w:t xml:space="preserve">VIGÉSIMA </w:t>
      </w:r>
    </w:p>
    <w:p w14:paraId="69B44CC1" w14:textId="77777777" w:rsidR="00F944C7" w:rsidRPr="00971660" w:rsidRDefault="00F944C7" w:rsidP="00971660">
      <w:pPr>
        <w:ind w:left="1418" w:hanging="1418"/>
        <w:jc w:val="both"/>
        <w:rPr>
          <w:rFonts w:ascii="Montserrat" w:hAnsi="Montserrat" w:cs="Arial"/>
          <w:b/>
          <w:sz w:val="16"/>
          <w:szCs w:val="16"/>
        </w:rPr>
      </w:pPr>
      <w:r w:rsidRPr="00093184">
        <w:rPr>
          <w:rFonts w:ascii="Montserrat" w:hAnsi="Montserrat" w:cs="Arial"/>
          <w:b/>
          <w:sz w:val="16"/>
          <w:szCs w:val="16"/>
        </w:rPr>
        <w:t xml:space="preserve">QUINTA.- </w:t>
      </w:r>
      <w:r w:rsidR="00971660">
        <w:rPr>
          <w:rFonts w:ascii="Montserrat" w:hAnsi="Montserrat" w:cs="Arial"/>
          <w:b/>
          <w:sz w:val="16"/>
          <w:szCs w:val="16"/>
        </w:rPr>
        <w:tab/>
      </w:r>
      <w:r w:rsidRPr="00093184">
        <w:rPr>
          <w:rFonts w:ascii="Montserrat" w:hAnsi="Montserrat" w:cs="Arial"/>
          <w:b/>
          <w:sz w:val="16"/>
          <w:szCs w:val="16"/>
        </w:rPr>
        <w:t>RESCISIÓN.</w:t>
      </w:r>
      <w:r w:rsidR="00971660">
        <w:rPr>
          <w:rFonts w:ascii="Montserrat" w:hAnsi="Montserrat" w:cs="Arial"/>
          <w:b/>
          <w:sz w:val="16"/>
          <w:szCs w:val="16"/>
        </w:rPr>
        <w:t xml:space="preserve"> </w:t>
      </w:r>
      <w:r w:rsidRPr="00093184">
        <w:rPr>
          <w:rFonts w:ascii="Montserrat" w:hAnsi="Montserrat" w:cs="Arial"/>
          <w:b/>
          <w:sz w:val="16"/>
          <w:szCs w:val="16"/>
        </w:rPr>
        <w:t xml:space="preserve">“EL INSTITUTO” </w:t>
      </w:r>
      <w:r w:rsidRPr="00093184">
        <w:rPr>
          <w:rFonts w:ascii="Montserrat" w:hAnsi="Montserrat" w:cs="Arial"/>
          <w:sz w:val="16"/>
          <w:szCs w:val="16"/>
          <w:lang w:val="es-MX"/>
        </w:rPr>
        <w:t xml:space="preserve">PODRÁ EN CUALQUIER MOMENTO RESCINDIR ADMINISTRATIVAMENTE EL PRESENTE CONTRATO Y HACER EFECTIVA LA FIANZA DE CUMPLIMIENTO, CUANDO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INCURRA EN INCUMPLIMIENTO DE SUS OBLIGACIONES CONTRACTUALES, SIN NECESIDAD DE ACUDIR A LOS TRIBUNALES COMPETENTES EN LA MATERIA, POR LO QUE, DE MANERA ENUNCIATIVA, MÁS NO LIMITATIVA, SE ENTENDERÁ POR INCUMPLIMIENTO:</w:t>
      </w:r>
    </w:p>
    <w:p w14:paraId="2EA9B220" w14:textId="77777777" w:rsidR="00C524DC" w:rsidRPr="007F4472" w:rsidRDefault="00C524DC" w:rsidP="00C524DC">
      <w:pPr>
        <w:tabs>
          <w:tab w:val="left" w:pos="-284"/>
          <w:tab w:val="left" w:pos="9498"/>
        </w:tabs>
        <w:jc w:val="both"/>
        <w:rPr>
          <w:rFonts w:ascii="Montserrat" w:hAnsi="Montserrat" w:cs="Arial"/>
          <w:b/>
          <w:bCs/>
          <w:sz w:val="18"/>
          <w:szCs w:val="18"/>
        </w:rPr>
      </w:pPr>
    </w:p>
    <w:p w14:paraId="3F2338B0" w14:textId="037AF738"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CUANDO NO ENTREGUE LA GARANTÍA DE CUMPLIMIENTO DEL CONTRATO, DENTRO DEL TÉRMINO DE 10 (DIEZ) DÍAS NATURALES POSTERIORES A LA FIRMA DEL MISMO.</w:t>
      </w:r>
    </w:p>
    <w:p w14:paraId="45428138" w14:textId="77777777" w:rsidR="00C524DC" w:rsidRPr="00C524DC" w:rsidRDefault="00C524DC" w:rsidP="00C524DC">
      <w:pPr>
        <w:ind w:left="1418"/>
        <w:jc w:val="both"/>
        <w:rPr>
          <w:rFonts w:ascii="Montserrat" w:hAnsi="Montserrat" w:cs="Arial"/>
          <w:sz w:val="16"/>
          <w:szCs w:val="16"/>
        </w:rPr>
      </w:pPr>
    </w:p>
    <w:p w14:paraId="23640D8C" w14:textId="61D8A06E" w:rsidR="00C524DC" w:rsidRPr="00C524DC" w:rsidRDefault="00C524DC" w:rsidP="00C524DC">
      <w:pPr>
        <w:numPr>
          <w:ilvl w:val="0"/>
          <w:numId w:val="41"/>
        </w:numPr>
        <w:suppressAutoHyphens/>
        <w:ind w:left="1418"/>
        <w:jc w:val="both"/>
        <w:rPr>
          <w:rFonts w:ascii="Montserrat" w:hAnsi="Montserrat" w:cs="Arial"/>
          <w:sz w:val="16"/>
          <w:szCs w:val="16"/>
        </w:rPr>
      </w:pPr>
      <w:r w:rsidRPr="00C524DC">
        <w:rPr>
          <w:rFonts w:ascii="Montserrat" w:hAnsi="Montserrat" w:cs="Arial"/>
          <w:sz w:val="16"/>
          <w:szCs w:val="16"/>
        </w:rPr>
        <w:t>CUANDO EL PROVEEDOR INCURRA EN FALTA DE VERACIDAD TOTAL O PARCIAL RESPECTO A LA INFORMACIÓN PROPORCIONADA PARA LA CELEBRACIÓN DEL CONTRATO.</w:t>
      </w:r>
    </w:p>
    <w:p w14:paraId="50688348" w14:textId="77777777" w:rsidR="00C524DC" w:rsidRPr="00C524DC" w:rsidRDefault="00C524DC" w:rsidP="00C524DC">
      <w:pPr>
        <w:ind w:left="1418"/>
        <w:jc w:val="both"/>
        <w:rPr>
          <w:rFonts w:ascii="Montserrat" w:hAnsi="Montserrat" w:cs="Arial"/>
          <w:sz w:val="16"/>
          <w:szCs w:val="16"/>
        </w:rPr>
      </w:pPr>
    </w:p>
    <w:p w14:paraId="54814FAD" w14:textId="3720D04B"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CUANDO SE INCUMPLA, TOTAL O PARCIALMENTE, CON CUALESQUIERA DE LAS OBLIGACIONES ESTABLECIDAS EN EL CONTRATO Y SUS ANEXOS.</w:t>
      </w:r>
    </w:p>
    <w:p w14:paraId="7FDA769C" w14:textId="77777777" w:rsidR="00C524DC" w:rsidRPr="00C524DC" w:rsidRDefault="00C524DC" w:rsidP="00C524DC">
      <w:pPr>
        <w:ind w:left="1418"/>
        <w:jc w:val="both"/>
        <w:rPr>
          <w:rFonts w:ascii="Calibri" w:hAnsi="Calibri" w:cs="Arial"/>
          <w:sz w:val="16"/>
          <w:szCs w:val="16"/>
        </w:rPr>
      </w:pPr>
    </w:p>
    <w:p w14:paraId="7B054BE9" w14:textId="3B2DC1E2"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CUANDO SE COMPRUEBE QUE EL PROVEEDOR HAYA ENTREGADO INSUMOS CON DESCRIPCIONES Y CARACTERÍSTICAS DISTINTAS A LAS ACEPTADAS EN ESTA CONVOCATORIA A LICITACIÓN.</w:t>
      </w:r>
    </w:p>
    <w:p w14:paraId="153E129F" w14:textId="77777777" w:rsidR="00C524DC" w:rsidRPr="00C524DC" w:rsidRDefault="00C524DC" w:rsidP="00C524DC">
      <w:pPr>
        <w:ind w:left="1418"/>
        <w:jc w:val="both"/>
        <w:rPr>
          <w:rFonts w:ascii="Montserrat" w:hAnsi="Montserrat" w:cs="Arial"/>
          <w:sz w:val="16"/>
          <w:szCs w:val="16"/>
        </w:rPr>
      </w:pPr>
    </w:p>
    <w:p w14:paraId="095D23AC" w14:textId="21581B59"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EN CASO DE QUE EL PROVEEDOR NO REPONGA LOS BIENES QUE LE HAYAN SIDO DEVUELTOS PARA CANJE, POR PROBLEMAS DE CALIDAD, DEFECTOS O VICIOS OCULTOS, CONFORME A LAS CONDICIONES QUE SE ESTABLECEN EL NUMERAL 13.1 DE LA PRESENTE CONVOCATORIA.</w:t>
      </w:r>
    </w:p>
    <w:p w14:paraId="552E4304" w14:textId="77777777" w:rsidR="00C524DC" w:rsidRPr="00C524DC" w:rsidRDefault="00C524DC" w:rsidP="00C524DC">
      <w:pPr>
        <w:ind w:left="1418"/>
        <w:jc w:val="both"/>
        <w:rPr>
          <w:rFonts w:ascii="Montserrat" w:hAnsi="Montserrat" w:cs="Arial"/>
          <w:sz w:val="16"/>
          <w:szCs w:val="16"/>
        </w:rPr>
      </w:pPr>
    </w:p>
    <w:p w14:paraId="6ACDDFDF" w14:textId="3C0EAA06"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 xml:space="preserve">CUANDO SE TRANSMITAN TOTAL O PARCIALMENTE, BAJO CUALQUIER TÍTULO, LOS </w:t>
      </w:r>
      <w:r w:rsidRPr="00C524DC">
        <w:rPr>
          <w:rFonts w:ascii="Montserrat" w:hAnsi="Montserrat" w:cs="Arial"/>
          <w:sz w:val="16"/>
          <w:szCs w:val="16"/>
        </w:rPr>
        <w:lastRenderedPageBreak/>
        <w:t>DERECHOS Y OBLIGACIONES A QUE SE REFIERE LA PRESENTE CONVOCATORIA, CON EXCEPCIÓN DE LOS DERECHOS DE COBRO, PREVIA AUTORIZACIÓN DEL INSTITUTO.</w:t>
      </w:r>
    </w:p>
    <w:p w14:paraId="77124BAB" w14:textId="77777777" w:rsidR="00C524DC" w:rsidRPr="00C524DC" w:rsidRDefault="00C524DC" w:rsidP="00C524DC">
      <w:pPr>
        <w:ind w:left="1418"/>
        <w:jc w:val="both"/>
        <w:rPr>
          <w:rFonts w:ascii="Montserrat" w:hAnsi="Montserrat" w:cs="Arial"/>
          <w:sz w:val="16"/>
          <w:szCs w:val="16"/>
        </w:rPr>
      </w:pPr>
    </w:p>
    <w:p w14:paraId="13EDE146" w14:textId="27E35485"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SI LA AUTORIDAD COMPETENTE DECLARA EL CONCURSO MERCANTIL O CUALQUIER SITUACIÓN ANÁLOGA O EQUIVALENTE QUE AFECTE EL PATRIMONIO DEL PROVEEDOR.</w:t>
      </w:r>
    </w:p>
    <w:p w14:paraId="27E8018A" w14:textId="77777777" w:rsidR="00C524DC" w:rsidRPr="00C524DC" w:rsidRDefault="00C524DC" w:rsidP="00C524DC">
      <w:pPr>
        <w:ind w:left="1418" w:hanging="360"/>
        <w:jc w:val="both"/>
        <w:rPr>
          <w:rFonts w:ascii="Montserrat" w:hAnsi="Montserrat" w:cs="Arial"/>
          <w:sz w:val="16"/>
          <w:szCs w:val="16"/>
        </w:rPr>
      </w:pPr>
    </w:p>
    <w:p w14:paraId="0A8FCD13" w14:textId="23694C05"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EN CASO DE QUE DURANTE LA VIGENCIA DEL CONTRATO SE RECIBA COMUNICADO POR PARTE DE LA SECRETARÍA DE SALUD, EN EL SENTIDO DE QUE EL PROVEEDOR HA SIDO SANCIONADO O SE LE HA REVOCADO EL REGISTRO SANITARIO.</w:t>
      </w:r>
    </w:p>
    <w:p w14:paraId="49BAFF62" w14:textId="77777777" w:rsidR="00C524DC" w:rsidRPr="00C524DC" w:rsidRDefault="00C524DC" w:rsidP="00C524DC">
      <w:pPr>
        <w:ind w:left="1418"/>
        <w:jc w:val="both"/>
        <w:rPr>
          <w:rFonts w:ascii="Montserrat" w:hAnsi="Montserrat" w:cs="Arial"/>
          <w:b/>
          <w:bCs/>
          <w:i/>
          <w:iCs/>
          <w:sz w:val="16"/>
          <w:szCs w:val="16"/>
          <w:u w:val="single"/>
        </w:rPr>
      </w:pPr>
    </w:p>
    <w:p w14:paraId="25E43642" w14:textId="2F36E681"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 xml:space="preserve">CUANDO EXISTAN MÁS DE TRES INCUMPLIMIENTOS POR CLAVE QUE INTEGRE EL SISTEMA.  </w:t>
      </w:r>
    </w:p>
    <w:p w14:paraId="3F024BC8" w14:textId="77777777" w:rsidR="00C524DC" w:rsidRPr="00C524DC" w:rsidRDefault="00C524DC" w:rsidP="00C524DC">
      <w:pPr>
        <w:ind w:left="1418"/>
        <w:jc w:val="both"/>
        <w:rPr>
          <w:rFonts w:ascii="Montserrat" w:hAnsi="Montserrat" w:cs="Arial"/>
          <w:sz w:val="16"/>
          <w:szCs w:val="16"/>
        </w:rPr>
      </w:pPr>
    </w:p>
    <w:p w14:paraId="56220E46" w14:textId="6C118B0D" w:rsidR="00C524DC" w:rsidRPr="00C524DC" w:rsidRDefault="00C524DC" w:rsidP="00C524DC">
      <w:pPr>
        <w:numPr>
          <w:ilvl w:val="0"/>
          <w:numId w:val="40"/>
        </w:numPr>
        <w:tabs>
          <w:tab w:val="clear" w:pos="360"/>
          <w:tab w:val="num" w:pos="720"/>
        </w:tabs>
        <w:suppressAutoHyphens/>
        <w:ind w:left="1418"/>
        <w:jc w:val="both"/>
        <w:rPr>
          <w:rFonts w:ascii="Montserrat" w:hAnsi="Montserrat" w:cs="Arial"/>
          <w:sz w:val="16"/>
          <w:szCs w:val="16"/>
        </w:rPr>
      </w:pPr>
      <w:r w:rsidRPr="00C524DC">
        <w:rPr>
          <w:rFonts w:ascii="Montserrat" w:hAnsi="Montserrat" w:cs="Arial"/>
          <w:sz w:val="16"/>
          <w:szCs w:val="16"/>
        </w:rPr>
        <w:t>CUANDO NO SE FORMALICE EL CONTRATO EN LA FECHA ESTABLECIDA EN LA PRESENTE CONVOCATORIA.</w:t>
      </w:r>
    </w:p>
    <w:p w14:paraId="738A6C5E" w14:textId="77777777" w:rsidR="00C524DC" w:rsidRPr="00C524DC" w:rsidRDefault="00C524DC" w:rsidP="00C524DC">
      <w:pPr>
        <w:pStyle w:val="Sangra2detindependiente1"/>
        <w:tabs>
          <w:tab w:val="left" w:pos="0"/>
          <w:tab w:val="left" w:pos="10065"/>
        </w:tabs>
        <w:suppressAutoHyphens w:val="0"/>
        <w:ind w:left="1418"/>
        <w:rPr>
          <w:rFonts w:ascii="Montserrat" w:hAnsi="Montserrat"/>
          <w:sz w:val="16"/>
          <w:szCs w:val="16"/>
        </w:rPr>
      </w:pPr>
    </w:p>
    <w:p w14:paraId="206C434B" w14:textId="01BC1106" w:rsidR="00C524DC" w:rsidRPr="00C524DC" w:rsidRDefault="00C524DC" w:rsidP="00C524DC">
      <w:pPr>
        <w:pStyle w:val="Sangra2detindependiente1"/>
        <w:numPr>
          <w:ilvl w:val="0"/>
          <w:numId w:val="40"/>
        </w:numPr>
        <w:tabs>
          <w:tab w:val="clear" w:pos="360"/>
          <w:tab w:val="left" w:pos="0"/>
          <w:tab w:val="num" w:pos="720"/>
          <w:tab w:val="left" w:pos="10065"/>
        </w:tabs>
        <w:suppressAutoHyphens w:val="0"/>
        <w:spacing w:before="0"/>
        <w:ind w:left="1418"/>
        <w:textAlignment w:val="auto"/>
        <w:rPr>
          <w:rFonts w:ascii="Montserrat" w:hAnsi="Montserrat"/>
          <w:sz w:val="16"/>
          <w:szCs w:val="16"/>
        </w:rPr>
      </w:pPr>
      <w:r w:rsidRPr="00C524DC">
        <w:rPr>
          <w:rFonts w:ascii="Montserrat" w:hAnsi="Montserrat"/>
          <w:sz w:val="16"/>
          <w:szCs w:val="16"/>
        </w:rPr>
        <w:t>EN EL CASO DE QUE DURANTE LA VIGENCIA DEL CONTRATO LA RENOVACIÓN DEL REGISTRO SANITARIO NO RESULTE FAVORABLE POR LA AUTORIDAD SANITARIA; O BIEN SE RECIBA COMUNICADO POR PARTE DEL COMISIÓN FEDERAL CONTRA RIESGOS SANITARIOS (COFEPRIS), EN EL SENTIDO DE QUE “EL PROVEEDOR” HA SIDO SANCIONADO O SE LE HA REVOCADO EL REGISTRO CORRESPONDIENTE.</w:t>
      </w:r>
    </w:p>
    <w:p w14:paraId="745E525C" w14:textId="77777777" w:rsidR="00C524DC" w:rsidRPr="00C524DC" w:rsidRDefault="00C524DC" w:rsidP="00C524DC">
      <w:pPr>
        <w:pStyle w:val="Prrafodelista"/>
        <w:ind w:left="1418"/>
        <w:jc w:val="both"/>
        <w:rPr>
          <w:rFonts w:ascii="Montserrat" w:hAnsi="Montserrat" w:cs="Arial"/>
          <w:sz w:val="16"/>
          <w:szCs w:val="16"/>
        </w:rPr>
      </w:pPr>
    </w:p>
    <w:p w14:paraId="618A8383" w14:textId="219FC4CC" w:rsidR="00C524DC" w:rsidRPr="00C524DC" w:rsidRDefault="00C524DC" w:rsidP="00C524DC">
      <w:pPr>
        <w:pStyle w:val="Sangra2detindependiente1"/>
        <w:numPr>
          <w:ilvl w:val="0"/>
          <w:numId w:val="40"/>
        </w:numPr>
        <w:tabs>
          <w:tab w:val="clear" w:pos="360"/>
          <w:tab w:val="left" w:pos="0"/>
          <w:tab w:val="num" w:pos="720"/>
          <w:tab w:val="left" w:pos="10065"/>
        </w:tabs>
        <w:suppressAutoHyphens w:val="0"/>
        <w:spacing w:before="0"/>
        <w:ind w:left="1418"/>
        <w:textAlignment w:val="auto"/>
        <w:rPr>
          <w:rFonts w:ascii="Montserrat" w:hAnsi="Montserrat" w:cs="Arial"/>
          <w:sz w:val="16"/>
          <w:szCs w:val="16"/>
        </w:rPr>
      </w:pPr>
      <w:r w:rsidRPr="00C524DC">
        <w:rPr>
          <w:rFonts w:ascii="Montserrat" w:hAnsi="Montserrat"/>
          <w:sz w:val="16"/>
          <w:szCs w:val="16"/>
        </w:rPr>
        <w:t>EN EL SUPUESTO DE QUE LA COMISIÓN FEDERAL DE COMPETENCIA, DE ACUERDO A SUS FACULTADES, NOTIFIQUE AL INSTITUTO LA SANCIÓN IMPUESTA A EL PROVEEDOR, CON MOTIVO DE LA COLUSIÓN DE PRECIOS EN QUE HUBIESE INCURRIDO DURANTE EL PROCEDIMIENTO LICITATORIO, EN CONTRAVENCIÓN A LO DISPUESTO EN LOS ARTÍCULOS 9, DE LA LEY FEDERAL DE COMPETENCIA ECONÓMICA Y 34, DE LA LEY DE ADQUISICIONES, ARRENDAMIENTOS Y SERVICIOS DEL SECTOR PÚBLICO.</w:t>
      </w:r>
    </w:p>
    <w:p w14:paraId="405DB82C" w14:textId="77777777" w:rsidR="00F944C7" w:rsidRPr="00364C03" w:rsidRDefault="00F944C7" w:rsidP="00364C03">
      <w:pPr>
        <w:ind w:left="2036" w:right="34" w:hanging="618"/>
        <w:jc w:val="both"/>
        <w:rPr>
          <w:rFonts w:ascii="Montserrat" w:hAnsi="Montserrat" w:cs="Arial"/>
          <w:sz w:val="16"/>
          <w:szCs w:val="16"/>
        </w:rPr>
      </w:pPr>
    </w:p>
    <w:p w14:paraId="666F4207" w14:textId="77777777" w:rsidR="00F944C7" w:rsidRPr="00093184" w:rsidRDefault="00F944C7" w:rsidP="00971660">
      <w:pPr>
        <w:ind w:left="1418"/>
        <w:jc w:val="both"/>
        <w:rPr>
          <w:rFonts w:ascii="Montserrat" w:hAnsi="Montserrat" w:cs="Arial"/>
          <w:sz w:val="16"/>
          <w:szCs w:val="16"/>
        </w:rPr>
      </w:pPr>
      <w:r w:rsidRPr="00093184">
        <w:rPr>
          <w:rFonts w:ascii="Montserrat" w:hAnsi="Montserrat" w:cs="Arial"/>
          <w:sz w:val="16"/>
          <w:szCs w:val="16"/>
        </w:rPr>
        <w:t xml:space="preserve">PARA EL CASO DE OPTAR POR LA RESCISIÓN DEL CONTRATO, </w:t>
      </w:r>
      <w:r w:rsidRPr="00093184">
        <w:rPr>
          <w:rFonts w:ascii="Montserrat" w:hAnsi="Montserrat" w:cs="Arial"/>
          <w:b/>
          <w:sz w:val="16"/>
          <w:szCs w:val="16"/>
        </w:rPr>
        <w:t xml:space="preserve">“EL INSTITUTO” </w:t>
      </w:r>
      <w:r w:rsidRPr="00093184">
        <w:rPr>
          <w:rFonts w:ascii="Montserrat" w:hAnsi="Montserrat" w:cs="Arial"/>
          <w:sz w:val="16"/>
          <w:szCs w:val="16"/>
        </w:rPr>
        <w:t xml:space="preserve">COMUNICARÁ POR ESCRITO A </w:t>
      </w:r>
      <w:r w:rsidRPr="00093184">
        <w:rPr>
          <w:rFonts w:ascii="Montserrat" w:hAnsi="Montserrat" w:cs="Arial"/>
          <w:b/>
          <w:sz w:val="16"/>
          <w:szCs w:val="16"/>
        </w:rPr>
        <w:t>“EL PROVEEDOR”</w:t>
      </w:r>
      <w:r w:rsidRPr="00093184">
        <w:rPr>
          <w:rFonts w:ascii="Montserrat" w:hAnsi="Montserrat" w:cs="Arial"/>
          <w:sz w:val="16"/>
          <w:szCs w:val="16"/>
        </w:rPr>
        <w:t xml:space="preserve"> EL INCUMPLIMIENTO EN QUE HAYA INCURRIDO, PARA QUE EN UN TÉRMINO DE 5 (CINCO) DÍAS HÁBILES CONTADOS A PARTIR DE LA NOTIFICACIÓN, EXPONGA LO QUE A SU DERECHO CONVENGA Y APORTE EN SU CASO LAS PRUEBAS QUE ESTIME PERTINENTES.</w:t>
      </w:r>
    </w:p>
    <w:p w14:paraId="554502C6" w14:textId="77777777" w:rsidR="00F944C7" w:rsidRPr="00093184" w:rsidRDefault="00F944C7" w:rsidP="00971660">
      <w:pPr>
        <w:ind w:left="1418"/>
        <w:jc w:val="both"/>
        <w:rPr>
          <w:rFonts w:ascii="Montserrat" w:hAnsi="Montserrat" w:cs="Arial"/>
          <w:sz w:val="16"/>
          <w:szCs w:val="16"/>
        </w:rPr>
      </w:pPr>
    </w:p>
    <w:p w14:paraId="538845E9" w14:textId="77777777" w:rsidR="00F944C7" w:rsidRPr="00093184" w:rsidRDefault="00F944C7" w:rsidP="00971660">
      <w:pPr>
        <w:tabs>
          <w:tab w:val="left" w:pos="2700"/>
        </w:tabs>
        <w:ind w:left="1418"/>
        <w:jc w:val="both"/>
        <w:rPr>
          <w:rFonts w:ascii="Montserrat" w:hAnsi="Montserrat" w:cs="Arial"/>
          <w:b/>
          <w:sz w:val="16"/>
          <w:szCs w:val="16"/>
          <w:lang w:val="es-MX"/>
        </w:rPr>
      </w:pPr>
      <w:r w:rsidRPr="00093184">
        <w:rPr>
          <w:rFonts w:ascii="Montserrat" w:hAnsi="Montserrat" w:cs="Arial"/>
          <w:sz w:val="16"/>
          <w:szCs w:val="16"/>
          <w:lang w:val="es-MX"/>
        </w:rPr>
        <w:t xml:space="preserve">TRANSCURRIDO DICHO TÉRMINO </w:t>
      </w:r>
      <w:r w:rsidRPr="00093184">
        <w:rPr>
          <w:rFonts w:ascii="Montserrat" w:hAnsi="Montserrat" w:cs="Arial"/>
          <w:b/>
          <w:sz w:val="16"/>
          <w:szCs w:val="16"/>
        </w:rPr>
        <w:t>“EL INSTITUTO”</w:t>
      </w:r>
      <w:r w:rsidRPr="00093184">
        <w:rPr>
          <w:rFonts w:ascii="Montserrat" w:hAnsi="Montserrat" w:cs="Arial"/>
          <w:sz w:val="16"/>
          <w:szCs w:val="16"/>
          <w:lang w:val="es-MX"/>
        </w:rPr>
        <w:t xml:space="preserve">, EN UN PLAZO DE 15 (QUINCE) DÍAS HÁBILES SIGUIENTES, TOMANDO EN CONSIDERACIÓN LOS ARGUMENTOS Y PRUEBAS QUE HUBIERE HECHO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DETERMINARÁ DE MANERA FUNDADA Y MOTIVADA DAR O NO POR RESCINDIDO EL CONTRATO, Y COMUNICARÁ A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DICHA DETERMINACIÓN DENTRO DEL CITADO PLAZO.</w:t>
      </w:r>
    </w:p>
    <w:p w14:paraId="2DEEEFA3" w14:textId="77777777" w:rsidR="00F944C7" w:rsidRPr="00093184" w:rsidRDefault="00F944C7" w:rsidP="00971660">
      <w:pPr>
        <w:tabs>
          <w:tab w:val="left" w:pos="2700"/>
        </w:tabs>
        <w:ind w:left="1418"/>
        <w:jc w:val="both"/>
        <w:rPr>
          <w:rFonts w:ascii="Montserrat" w:hAnsi="Montserrat" w:cs="Arial"/>
          <w:sz w:val="16"/>
          <w:szCs w:val="16"/>
          <w:lang w:val="es-MX"/>
        </w:rPr>
      </w:pPr>
    </w:p>
    <w:p w14:paraId="426BFA96"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CUANDO SE RESCINDA EL CONTRATO, SE FORMULARÁ EL FINIQUITO CORRESPONDIENTE, A EFECTO DE HACER CONSTAR LOS PAGOS QUE DEBA EFECTUAR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POR CONCEPTO DEL CONTRATO HASTA EL MOMENTO DE RESCISIÓN. </w:t>
      </w:r>
    </w:p>
    <w:p w14:paraId="43791313"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 </w:t>
      </w:r>
    </w:p>
    <w:p w14:paraId="16DD9DCA"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INICIADO UN PROCEDIMIENTO DE CONCILIACIÓN </w:t>
      </w:r>
      <w:r w:rsidRPr="00093184">
        <w:rPr>
          <w:rFonts w:ascii="Montserrat" w:hAnsi="Montserrat" w:cs="Arial"/>
          <w:b/>
          <w:sz w:val="16"/>
          <w:szCs w:val="16"/>
        </w:rPr>
        <w:t xml:space="preserve">“EL INSTITUTO” </w:t>
      </w:r>
      <w:r w:rsidRPr="00093184">
        <w:rPr>
          <w:rFonts w:ascii="Montserrat" w:hAnsi="Montserrat" w:cs="Arial"/>
          <w:sz w:val="16"/>
          <w:szCs w:val="16"/>
          <w:lang w:val="es-MX"/>
        </w:rPr>
        <w:t>PODRÁ SUSPENDER EL TRÁMITE DEL PROCEDIMIENTO DE RESCISIÓN.</w:t>
      </w:r>
    </w:p>
    <w:p w14:paraId="4EFB18B6" w14:textId="77777777" w:rsidR="00F944C7" w:rsidRPr="00093184" w:rsidRDefault="00F944C7" w:rsidP="00971660">
      <w:pPr>
        <w:tabs>
          <w:tab w:val="left" w:pos="2700"/>
        </w:tabs>
        <w:ind w:left="1418"/>
        <w:jc w:val="both"/>
        <w:rPr>
          <w:rFonts w:ascii="Montserrat" w:hAnsi="Montserrat" w:cs="Arial"/>
          <w:sz w:val="16"/>
          <w:szCs w:val="16"/>
          <w:lang w:val="es-MX"/>
        </w:rPr>
      </w:pPr>
    </w:p>
    <w:p w14:paraId="11EFDF27"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SI PREVIAMENTE A LA DETERMINACIÓN DE DAR POR RESCINDIDO EL CONTRATO SE </w:t>
      </w:r>
      <w:r w:rsidRPr="00093184">
        <w:rPr>
          <w:rFonts w:ascii="Montserrat" w:hAnsi="Montserrat" w:cs="Arial"/>
          <w:sz w:val="16"/>
          <w:szCs w:val="16"/>
          <w:lang w:val="es-MX"/>
        </w:rPr>
        <w:lastRenderedPageBreak/>
        <w:t xml:space="preserve">ENTREGARAN LOS BIENES O PRESTACIÓN DE LOS SERVICIOS, EL PROCEDIMIENTO INICIADO QUEDARÁ SIN EFECTO, PREVIA ACEPTACIÓN Y VERIFICACIÓN DE </w:t>
      </w:r>
      <w:r w:rsidRPr="00093184">
        <w:rPr>
          <w:rFonts w:ascii="Montserrat" w:hAnsi="Montserrat" w:cs="Arial"/>
          <w:b/>
          <w:sz w:val="16"/>
          <w:szCs w:val="16"/>
        </w:rPr>
        <w:t>“EL INSTITUTO”</w:t>
      </w:r>
      <w:r w:rsidRPr="00093184">
        <w:rPr>
          <w:rFonts w:ascii="Montserrat" w:hAnsi="Montserrat" w:cs="Arial"/>
          <w:sz w:val="16"/>
          <w:szCs w:val="16"/>
          <w:lang w:val="es-MX"/>
        </w:rPr>
        <w:t xml:space="preserve"> DE QUE CONTINÚA VIGENTE LA NECESIDAD DE LOS BIENES O PRESTACIÓN DE LOS SERVICIOS O ARRENDAMIENTO, APLICANDO, EN SU CASO, LAS PENAS CONVENCIONALES CORRESPONDIENTES.</w:t>
      </w:r>
    </w:p>
    <w:p w14:paraId="3A509743" w14:textId="77777777" w:rsidR="00F944C7" w:rsidRPr="00093184" w:rsidRDefault="00F944C7" w:rsidP="00971660">
      <w:pPr>
        <w:tabs>
          <w:tab w:val="left" w:pos="2700"/>
        </w:tabs>
        <w:ind w:left="1418"/>
        <w:jc w:val="both"/>
        <w:rPr>
          <w:rFonts w:ascii="Montserrat" w:hAnsi="Montserrat" w:cs="Arial"/>
          <w:sz w:val="16"/>
          <w:szCs w:val="16"/>
          <w:lang w:val="es-MX"/>
        </w:rPr>
      </w:pPr>
    </w:p>
    <w:p w14:paraId="40C7B2BE"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b/>
          <w:sz w:val="16"/>
          <w:szCs w:val="16"/>
        </w:rPr>
        <w:t>“EL INSTITUTO”</w:t>
      </w:r>
      <w:r w:rsidRPr="00093184">
        <w:rPr>
          <w:rFonts w:ascii="Montserrat" w:hAnsi="Montserrat" w:cs="Arial"/>
          <w:b/>
          <w:sz w:val="16"/>
          <w:szCs w:val="16"/>
          <w:lang w:val="es-MX"/>
        </w:rPr>
        <w:t xml:space="preserve"> </w:t>
      </w:r>
      <w:r w:rsidRPr="00093184">
        <w:rPr>
          <w:rFonts w:ascii="Montserrat" w:hAnsi="Montserrat" w:cs="Arial"/>
          <w:sz w:val="16"/>
          <w:szCs w:val="16"/>
          <w:lang w:val="es-MX"/>
        </w:rPr>
        <w:t xml:space="preserve">PODRÁ DETERMINAR NO DAR POR RESCINDIDO EL CONTRATO, CUANDO DURANTE EL PROCEDIMIENTO ADVIERTA QUE LA RESCISIÓN DEL MISMO PUDIERA OCASIONAR ALGÚN DAÑO O AFECTACIÓN A LAS FUNCIONES QUE TIENE ENCOMENDADAS. EN ESTE SUPUESTO, </w:t>
      </w:r>
      <w:r w:rsidRPr="00093184">
        <w:rPr>
          <w:rFonts w:ascii="Montserrat" w:hAnsi="Montserrat" w:cs="Arial"/>
          <w:b/>
          <w:sz w:val="16"/>
          <w:szCs w:val="16"/>
        </w:rPr>
        <w:t xml:space="preserve">“EL INSTITUTO” </w:t>
      </w:r>
      <w:r w:rsidRPr="00093184">
        <w:rPr>
          <w:rFonts w:ascii="Montserrat" w:hAnsi="Montserrat" w:cs="Arial"/>
          <w:sz w:val="16"/>
          <w:szCs w:val="16"/>
          <w:lang w:val="es-MX"/>
        </w:rPr>
        <w:t xml:space="preserve">ELABORARÁ UN DICTAMEN EN EL CUAL JUSTIFIQUE QUE LOS IMPACTOS ECONÓMICOS O DE OPERACIÓN QUE SE OCASIONARÍAN CON LA RESCISIÓN DEL CONTRATO RESULTARÍAN MÁS INCONVENIENTES. </w:t>
      </w:r>
    </w:p>
    <w:p w14:paraId="4820EEDA"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 </w:t>
      </w:r>
    </w:p>
    <w:p w14:paraId="3277F424"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AL NO DAR POR RESCINDIDO EL CONTRATO, </w:t>
      </w:r>
      <w:r w:rsidRPr="00093184">
        <w:rPr>
          <w:rFonts w:ascii="Montserrat" w:hAnsi="Montserrat" w:cs="Arial"/>
          <w:b/>
          <w:sz w:val="16"/>
          <w:szCs w:val="16"/>
        </w:rPr>
        <w:t xml:space="preserve">“EL INSTITUTO” </w:t>
      </w:r>
      <w:r w:rsidRPr="00093184">
        <w:rPr>
          <w:rFonts w:ascii="Montserrat" w:hAnsi="Montserrat" w:cs="Arial"/>
          <w:sz w:val="16"/>
          <w:szCs w:val="16"/>
          <w:lang w:val="es-MX"/>
        </w:rPr>
        <w:t xml:space="preserve">ESTABLECERÁ CON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OTRO PLAZO, QUE LE PERMITA SUBSANAR EL INCUMPLIMIENTO QUE HUBIERE MOTIVADO EL INICIO DEL PROCEDIMIENTO. EL CONVENIO MODIFICATORIO QUE AL EFECTO SE CELEBRE DEBERÁ ATENDER A LAS CONDICIONES PREVISTAS POR LOS DOS ÚLTIMOS PÁRRAFOS DEL ARTÍCULO </w:t>
      </w:r>
      <w:r w:rsidRPr="00093184">
        <w:rPr>
          <w:rFonts w:ascii="Montserrat" w:hAnsi="Montserrat" w:cs="Arial"/>
          <w:b/>
          <w:sz w:val="16"/>
          <w:szCs w:val="16"/>
          <w:lang w:val="es-MX"/>
        </w:rPr>
        <w:t>52</w:t>
      </w:r>
      <w:r w:rsidRPr="00093184">
        <w:rPr>
          <w:rFonts w:ascii="Montserrat" w:hAnsi="Montserrat" w:cs="Arial"/>
          <w:sz w:val="16"/>
          <w:szCs w:val="16"/>
          <w:lang w:val="es-MX"/>
        </w:rPr>
        <w:t xml:space="preserve"> DE LA </w:t>
      </w:r>
      <w:r w:rsidRPr="00093184">
        <w:rPr>
          <w:rFonts w:ascii="Montserrat" w:hAnsi="Montserrat" w:cs="Arial"/>
          <w:b/>
          <w:sz w:val="16"/>
          <w:szCs w:val="16"/>
          <w:lang w:val="es-MX"/>
        </w:rPr>
        <w:t>“LAASSP”</w:t>
      </w:r>
      <w:r w:rsidRPr="00093184">
        <w:rPr>
          <w:rFonts w:ascii="Montserrat" w:hAnsi="Montserrat" w:cs="Arial"/>
          <w:sz w:val="16"/>
          <w:szCs w:val="16"/>
          <w:lang w:val="es-MX"/>
        </w:rPr>
        <w:t>.</w:t>
      </w:r>
    </w:p>
    <w:p w14:paraId="3EDDE5D7" w14:textId="77777777" w:rsidR="00F944C7" w:rsidRPr="00093184" w:rsidRDefault="00F944C7" w:rsidP="00971660">
      <w:pPr>
        <w:tabs>
          <w:tab w:val="left" w:pos="2700"/>
        </w:tabs>
        <w:ind w:left="1418"/>
        <w:jc w:val="both"/>
        <w:rPr>
          <w:rFonts w:ascii="Montserrat" w:hAnsi="Montserrat" w:cs="Arial"/>
          <w:sz w:val="16"/>
          <w:szCs w:val="16"/>
          <w:lang w:val="es-MX"/>
        </w:rPr>
      </w:pPr>
    </w:p>
    <w:p w14:paraId="61C73DFF"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CUANDO SE PRESENTE CUALQUIERA DE LOS CASOS MENCIONADOS, </w:t>
      </w:r>
      <w:r w:rsidRPr="00093184">
        <w:rPr>
          <w:rFonts w:ascii="Montserrat" w:hAnsi="Montserrat" w:cs="Arial"/>
          <w:b/>
          <w:sz w:val="16"/>
          <w:szCs w:val="16"/>
        </w:rPr>
        <w:t>“EL INSTITUTO”</w:t>
      </w:r>
      <w:r w:rsidRPr="00093184">
        <w:rPr>
          <w:rFonts w:ascii="Montserrat" w:hAnsi="Montserrat" w:cs="Arial"/>
          <w:sz w:val="16"/>
          <w:szCs w:val="16"/>
          <w:lang w:val="es-MX"/>
        </w:rPr>
        <w:t xml:space="preserve"> QUEDARÁ EXPRESAMENTE FACULTADA PARA OPTAR POR EXIGIR EL CUMPLIMIENTO DEL CONTRATO, APLICANDO LAS PENAS CONVENCIONALES Y/O RESCINDIRLO, SIENDO ESTA SITUACIÓN UNA FACULTAD POTESTATIVA.</w:t>
      </w:r>
    </w:p>
    <w:p w14:paraId="33A2581F" w14:textId="77777777" w:rsidR="00F944C7" w:rsidRPr="00093184" w:rsidRDefault="00F944C7" w:rsidP="00971660">
      <w:pPr>
        <w:tabs>
          <w:tab w:val="left" w:pos="2700"/>
        </w:tabs>
        <w:ind w:left="1418"/>
        <w:jc w:val="both"/>
        <w:rPr>
          <w:rFonts w:ascii="Montserrat" w:hAnsi="Montserrat" w:cs="Arial"/>
          <w:sz w:val="16"/>
          <w:szCs w:val="16"/>
          <w:lang w:val="es-MX"/>
        </w:rPr>
      </w:pPr>
    </w:p>
    <w:p w14:paraId="761B7A18" w14:textId="77777777" w:rsidR="00F944C7" w:rsidRPr="00093184" w:rsidRDefault="00F944C7" w:rsidP="00971660">
      <w:pPr>
        <w:tabs>
          <w:tab w:val="left" w:pos="2700"/>
        </w:tabs>
        <w:ind w:left="1418"/>
        <w:jc w:val="both"/>
        <w:rPr>
          <w:rFonts w:ascii="Montserrat" w:hAnsi="Montserrat" w:cs="Arial"/>
          <w:sz w:val="16"/>
          <w:szCs w:val="16"/>
          <w:lang w:val="es-MX"/>
        </w:rPr>
      </w:pPr>
      <w:r w:rsidRPr="00093184">
        <w:rPr>
          <w:rFonts w:ascii="Montserrat" w:hAnsi="Montserrat" w:cs="Arial"/>
          <w:sz w:val="16"/>
          <w:szCs w:val="16"/>
          <w:lang w:val="es-MX"/>
        </w:rPr>
        <w:t xml:space="preserve">SI SE LLEVARA A CABO LA RESCISIÓN DEL CONTRATO, Y EN EL CASO DE QUE A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SE LE HUBIERAN ENTREGADO PAGOS PROGRESIVOS, ÉSTE DEBERÁ DE REINTEGRARLOS MÁS LOS INTERESES CORRESPONDIENTES, CONFORME A LO INDICADO EN EL ARTÍCULO </w:t>
      </w:r>
      <w:r w:rsidRPr="00093184">
        <w:rPr>
          <w:rFonts w:ascii="Montserrat" w:hAnsi="Montserrat" w:cs="Arial"/>
          <w:b/>
          <w:sz w:val="16"/>
          <w:szCs w:val="16"/>
          <w:lang w:val="es-MX"/>
        </w:rPr>
        <w:t xml:space="preserve">51 </w:t>
      </w:r>
      <w:r w:rsidRPr="00093184">
        <w:rPr>
          <w:rFonts w:ascii="Montserrat" w:hAnsi="Montserrat" w:cs="Arial"/>
          <w:sz w:val="16"/>
          <w:szCs w:val="16"/>
          <w:lang w:val="es-MX"/>
        </w:rPr>
        <w:t xml:space="preserve">PÁRRAFO CUARTO, DE LA </w:t>
      </w:r>
      <w:r w:rsidRPr="00093184">
        <w:rPr>
          <w:rFonts w:ascii="Montserrat" w:hAnsi="Montserrat" w:cs="Arial"/>
          <w:b/>
          <w:sz w:val="16"/>
          <w:szCs w:val="16"/>
          <w:lang w:val="es-MX"/>
        </w:rPr>
        <w:t>“LAASSP”</w:t>
      </w:r>
      <w:r w:rsidRPr="00093184">
        <w:rPr>
          <w:rFonts w:ascii="Montserrat" w:hAnsi="Montserrat" w:cs="Arial"/>
          <w:sz w:val="16"/>
          <w:szCs w:val="16"/>
          <w:lang w:val="es-MX"/>
        </w:rPr>
        <w:t xml:space="preserve">. </w:t>
      </w:r>
    </w:p>
    <w:p w14:paraId="1727ECF2" w14:textId="77777777" w:rsidR="00F944C7" w:rsidRPr="00093184" w:rsidRDefault="00F944C7" w:rsidP="00971660">
      <w:pPr>
        <w:tabs>
          <w:tab w:val="left" w:pos="2700"/>
        </w:tabs>
        <w:ind w:left="1418"/>
        <w:jc w:val="both"/>
        <w:rPr>
          <w:rFonts w:ascii="Montserrat" w:hAnsi="Montserrat" w:cs="Arial"/>
          <w:sz w:val="16"/>
          <w:szCs w:val="16"/>
          <w:lang w:val="es-MX"/>
        </w:rPr>
      </w:pPr>
    </w:p>
    <w:p w14:paraId="71B9CE10" w14:textId="77777777" w:rsidR="00F944C7" w:rsidRPr="00093184" w:rsidRDefault="00F944C7" w:rsidP="00971660">
      <w:pPr>
        <w:ind w:left="1418"/>
        <w:jc w:val="both"/>
        <w:rPr>
          <w:rFonts w:ascii="Montserrat" w:hAnsi="Montserrat" w:cs="Arial"/>
          <w:sz w:val="16"/>
          <w:szCs w:val="16"/>
          <w:lang w:val="es-MX"/>
        </w:rPr>
      </w:pPr>
      <w:r w:rsidRPr="00093184">
        <w:rPr>
          <w:rFonts w:ascii="Montserrat" w:hAnsi="Montserrat" w:cs="Arial"/>
          <w:sz w:val="16"/>
          <w:szCs w:val="16"/>
          <w:lang w:val="es-MX"/>
        </w:rPr>
        <w:t xml:space="preserve">LOS INTERESES SE CALCULARÁN SOBRE EL MONTO DE LOS PAGOS PROGRESIVOS EFECTUADOS Y SE COMPUTARÁN POR DÍAS NATURALES DESDE LA FECHA DE SU ENTREGA HASTA LA FECHA EN QUE SE PONGAN EFECTIVAMENTE LAS CANTIDADES A DISPOSICIÓN DE </w:t>
      </w:r>
      <w:r w:rsidRPr="00093184">
        <w:rPr>
          <w:rFonts w:ascii="Montserrat" w:hAnsi="Montserrat" w:cs="Arial"/>
          <w:b/>
          <w:sz w:val="16"/>
          <w:szCs w:val="16"/>
        </w:rPr>
        <w:t>“EL INSTITUTO”</w:t>
      </w:r>
      <w:r w:rsidRPr="00093184">
        <w:rPr>
          <w:rFonts w:ascii="Montserrat" w:hAnsi="Montserrat" w:cs="Arial"/>
          <w:sz w:val="16"/>
          <w:szCs w:val="16"/>
          <w:lang w:val="es-MX"/>
        </w:rPr>
        <w:t>.</w:t>
      </w:r>
    </w:p>
    <w:p w14:paraId="002326F7" w14:textId="77777777" w:rsidR="00F944C7" w:rsidRPr="00093184" w:rsidRDefault="00F944C7" w:rsidP="00971660">
      <w:pPr>
        <w:ind w:left="1418"/>
        <w:jc w:val="both"/>
        <w:rPr>
          <w:rFonts w:ascii="Montserrat" w:hAnsi="Montserrat" w:cs="Arial"/>
          <w:sz w:val="16"/>
          <w:szCs w:val="16"/>
          <w:lang w:val="es-MX"/>
        </w:rPr>
      </w:pPr>
    </w:p>
    <w:p w14:paraId="4485247B" w14:textId="6E9512AD" w:rsidR="00F944C7" w:rsidRPr="00173EA1" w:rsidRDefault="00F944C7" w:rsidP="00173EA1">
      <w:pPr>
        <w:ind w:left="1418"/>
        <w:jc w:val="both"/>
        <w:rPr>
          <w:rFonts w:ascii="Montserrat" w:hAnsi="Montserrat" w:cs="Arial"/>
          <w:sz w:val="16"/>
          <w:szCs w:val="16"/>
        </w:rPr>
      </w:pP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SERÁ RESPONSABLE POR LOS DAÑOS Y PERJUICIOS QUE LE CAUSE A </w:t>
      </w:r>
      <w:r w:rsidRPr="00093184">
        <w:rPr>
          <w:rFonts w:ascii="Montserrat" w:hAnsi="Montserrat" w:cs="Arial"/>
          <w:b/>
          <w:sz w:val="16"/>
          <w:szCs w:val="16"/>
        </w:rPr>
        <w:t>“EL INSTITUTO”.</w:t>
      </w:r>
    </w:p>
    <w:p w14:paraId="42D560DE" w14:textId="77777777" w:rsidR="009343B1" w:rsidRPr="00093184" w:rsidRDefault="009343B1" w:rsidP="00F944C7">
      <w:pPr>
        <w:ind w:left="1418" w:right="51"/>
        <w:jc w:val="both"/>
        <w:rPr>
          <w:rFonts w:ascii="Montserrat" w:hAnsi="Montserrat" w:cs="Arial"/>
          <w:b/>
          <w:sz w:val="16"/>
          <w:szCs w:val="16"/>
        </w:rPr>
      </w:pPr>
    </w:p>
    <w:p w14:paraId="0EF20ADB" w14:textId="77777777" w:rsidR="00971660" w:rsidRDefault="00F944C7" w:rsidP="00F944C7">
      <w:pPr>
        <w:numPr>
          <w:ilvl w:val="12"/>
          <w:numId w:val="0"/>
        </w:numPr>
        <w:ind w:left="1620" w:hanging="1620"/>
        <w:jc w:val="both"/>
        <w:rPr>
          <w:rFonts w:ascii="Montserrat" w:hAnsi="Montserrat" w:cs="Arial"/>
          <w:b/>
          <w:sz w:val="16"/>
          <w:szCs w:val="16"/>
        </w:rPr>
      </w:pPr>
      <w:r w:rsidRPr="00093184">
        <w:rPr>
          <w:rFonts w:ascii="Montserrat" w:hAnsi="Montserrat" w:cs="Arial"/>
          <w:b/>
          <w:sz w:val="16"/>
          <w:szCs w:val="16"/>
        </w:rPr>
        <w:t xml:space="preserve">VIGÉSIMA </w:t>
      </w:r>
    </w:p>
    <w:p w14:paraId="76971DBD" w14:textId="77777777" w:rsidR="00F944C7" w:rsidRPr="00093184" w:rsidRDefault="00F944C7" w:rsidP="00971660">
      <w:pPr>
        <w:numPr>
          <w:ilvl w:val="12"/>
          <w:numId w:val="0"/>
        </w:numPr>
        <w:ind w:left="1418" w:hanging="1418"/>
        <w:jc w:val="both"/>
        <w:rPr>
          <w:rFonts w:ascii="Montserrat" w:hAnsi="Montserrat" w:cs="Arial"/>
          <w:b/>
          <w:sz w:val="16"/>
          <w:szCs w:val="16"/>
        </w:rPr>
      </w:pPr>
      <w:r w:rsidRPr="00093184">
        <w:rPr>
          <w:rFonts w:ascii="Montserrat" w:hAnsi="Montserrat" w:cs="Arial"/>
          <w:b/>
          <w:sz w:val="16"/>
          <w:szCs w:val="16"/>
        </w:rPr>
        <w:t>SEXTA.-</w:t>
      </w:r>
      <w:r w:rsidR="00971660">
        <w:rPr>
          <w:rFonts w:ascii="Montserrat" w:hAnsi="Montserrat" w:cs="Arial"/>
          <w:b/>
          <w:sz w:val="16"/>
          <w:szCs w:val="16"/>
        </w:rPr>
        <w:tab/>
      </w:r>
      <w:r w:rsidRPr="00093184">
        <w:rPr>
          <w:rFonts w:ascii="Montserrat" w:hAnsi="Montserrat" w:cs="Arial"/>
          <w:b/>
          <w:sz w:val="16"/>
          <w:szCs w:val="16"/>
        </w:rPr>
        <w:t>TERMINACIÓN ANTICIPADA.</w:t>
      </w:r>
      <w:r w:rsidR="00971660">
        <w:rPr>
          <w:rFonts w:ascii="Montserrat" w:hAnsi="Montserrat" w:cs="Arial"/>
          <w:b/>
          <w:sz w:val="16"/>
          <w:szCs w:val="16"/>
        </w:rPr>
        <w:t xml:space="preserve">-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PODRÁ DAR POR TERMINADO ANTICIPADAMENTE EL PRESENTE CONTRATO, CUANDO CONCURRAN RAZONES DE INTERÉS GENERAL O BIEN CUANDO POR CAUSAS JUSTIFICADAS SE EXTINGA LA NECESIDAD DE REQUERIR LOS BIENES O PRESTACIÓN DE LOS SERVICIOS ORIGINALMENTE CONTRATADOS, Y SE DEMUESTRE QUE DE CONTINUAR CON EL CUMPLIMIENTO DE LAS OBLIGACIONES PACTADAS, SE OCASIONARÍA ALGÚN DAÑO O PERJUICIO A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O SE DETERMINE LA NULIDAD TOTAL O PARCIAL DE LOS ACTOS QUE DIERON ORIGEN AL CONTRATO CON MOTIVO DE UNA RESOLUCIÓN DE UNA INCONFORMIDAD O INTERVENCIÓN DE OFICIO EMITIDA POR LA SECRETARÍA DE LA FUNCIÓN PÚBLICA, LO QUE BASTARÁ SEA COMUNICADO A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CON 30 (TREINTA) DÍAS NATURALES ANTERIORES AL HECHO. EN ESTE CASO,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A </w:t>
      </w:r>
      <w:r w:rsidRPr="00093184">
        <w:rPr>
          <w:rFonts w:ascii="Montserrat" w:hAnsi="Montserrat" w:cs="Arial"/>
          <w:sz w:val="16"/>
          <w:szCs w:val="16"/>
          <w:lang w:val="es-MX"/>
        </w:rPr>
        <w:lastRenderedPageBreak/>
        <w:t xml:space="preserve">SOLICITUD ESCRITA DE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CUBRIRÁ LOS GASTOS NO RECUPERABLES, SIEMPRE QUE ESTOS SEAN RAZONABLES ESTÉN DEBIDAMENTE COMPROBADOS Y RELACIONADOS DIRECTAMENTE CON EL CONTRATO. </w:t>
      </w:r>
    </w:p>
    <w:p w14:paraId="29CC9ED0" w14:textId="77777777" w:rsidR="00EA79B0" w:rsidRPr="00093184" w:rsidRDefault="00EA79B0" w:rsidP="00FB5C09">
      <w:pPr>
        <w:numPr>
          <w:ilvl w:val="12"/>
          <w:numId w:val="0"/>
        </w:numPr>
        <w:jc w:val="both"/>
        <w:rPr>
          <w:rFonts w:ascii="Montserrat" w:hAnsi="Montserrat" w:cs="Arial"/>
          <w:b/>
          <w:sz w:val="16"/>
          <w:szCs w:val="16"/>
        </w:rPr>
      </w:pPr>
    </w:p>
    <w:p w14:paraId="6CEF8DA5" w14:textId="77777777" w:rsidR="00971660" w:rsidRDefault="00F944C7" w:rsidP="00F944C7">
      <w:pPr>
        <w:numPr>
          <w:ilvl w:val="12"/>
          <w:numId w:val="0"/>
        </w:numPr>
        <w:ind w:left="1620" w:hanging="1620"/>
        <w:jc w:val="both"/>
        <w:rPr>
          <w:rFonts w:ascii="Montserrat" w:hAnsi="Montserrat" w:cs="Arial"/>
          <w:b/>
          <w:sz w:val="16"/>
          <w:szCs w:val="16"/>
        </w:rPr>
      </w:pPr>
      <w:r w:rsidRPr="00093184">
        <w:rPr>
          <w:rFonts w:ascii="Montserrat" w:hAnsi="Montserrat" w:cs="Arial"/>
          <w:b/>
          <w:sz w:val="16"/>
          <w:szCs w:val="16"/>
        </w:rPr>
        <w:t xml:space="preserve">VIGÉSIMA </w:t>
      </w:r>
    </w:p>
    <w:p w14:paraId="3D19ED60" w14:textId="77777777" w:rsidR="00F944C7" w:rsidRPr="00971660" w:rsidRDefault="00F944C7" w:rsidP="00971660">
      <w:pPr>
        <w:numPr>
          <w:ilvl w:val="12"/>
          <w:numId w:val="0"/>
        </w:numPr>
        <w:ind w:left="1418" w:hanging="1418"/>
        <w:jc w:val="both"/>
        <w:rPr>
          <w:rFonts w:ascii="Montserrat" w:hAnsi="Montserrat" w:cs="Arial"/>
          <w:b/>
          <w:sz w:val="16"/>
          <w:szCs w:val="16"/>
        </w:rPr>
      </w:pPr>
      <w:r w:rsidRPr="00093184">
        <w:rPr>
          <w:rFonts w:ascii="Montserrat" w:hAnsi="Montserrat" w:cs="Arial"/>
          <w:b/>
          <w:sz w:val="16"/>
          <w:szCs w:val="16"/>
        </w:rPr>
        <w:t xml:space="preserve">SEPTIMA.- </w:t>
      </w:r>
      <w:r w:rsidR="00971660">
        <w:rPr>
          <w:rFonts w:ascii="Montserrat" w:hAnsi="Montserrat" w:cs="Arial"/>
          <w:b/>
          <w:sz w:val="16"/>
          <w:szCs w:val="16"/>
        </w:rPr>
        <w:tab/>
      </w:r>
      <w:r w:rsidRPr="00093184">
        <w:rPr>
          <w:rFonts w:ascii="Montserrat" w:hAnsi="Montserrat" w:cs="Arial"/>
          <w:b/>
          <w:sz w:val="16"/>
          <w:szCs w:val="16"/>
        </w:rPr>
        <w:t>DISCREPANCIAS.</w:t>
      </w:r>
      <w:r w:rsidR="00971660">
        <w:rPr>
          <w:rFonts w:ascii="Montserrat" w:hAnsi="Montserrat" w:cs="Arial"/>
          <w:b/>
          <w:sz w:val="16"/>
          <w:szCs w:val="16"/>
        </w:rPr>
        <w:t xml:space="preserve">- </w:t>
      </w:r>
      <w:r w:rsidRPr="00093184">
        <w:rPr>
          <w:rFonts w:ascii="Montserrat" w:hAnsi="Montserrat" w:cs="Arial"/>
          <w:b/>
          <w:sz w:val="16"/>
          <w:szCs w:val="16"/>
        </w:rPr>
        <w:t>“LAS PARTES”</w:t>
      </w:r>
      <w:r w:rsidRPr="00093184">
        <w:rPr>
          <w:rFonts w:ascii="Montserrat" w:hAnsi="Montserrat" w:cs="Arial"/>
          <w:sz w:val="16"/>
          <w:szCs w:val="16"/>
        </w:rPr>
        <w:t xml:space="preserve"> CONVIENEN QUE, EN CASO DE DISCREPANCIA ENTRE </w:t>
      </w:r>
      <w:r w:rsidRPr="00093184">
        <w:rPr>
          <w:rFonts w:ascii="Montserrat" w:hAnsi="Montserrat" w:cs="Arial"/>
          <w:sz w:val="16"/>
          <w:szCs w:val="16"/>
          <w:lang w:val="es-MX"/>
        </w:rPr>
        <w:t xml:space="preserve">LA SOLICITUD DE COTIZACIÓN, LA PROPUESTA ECONÓMICA DE </w:t>
      </w:r>
      <w:r w:rsidRPr="00093184">
        <w:rPr>
          <w:rFonts w:ascii="Montserrat" w:hAnsi="Montserrat" w:cs="Arial"/>
          <w:b/>
          <w:sz w:val="16"/>
          <w:szCs w:val="16"/>
          <w:lang w:val="es-MX"/>
        </w:rPr>
        <w:t>“EL PROVEEDOR”</w:t>
      </w:r>
      <w:r w:rsidRPr="00093184">
        <w:rPr>
          <w:rFonts w:ascii="Montserrat" w:hAnsi="Montserrat" w:cs="Arial"/>
          <w:sz w:val="16"/>
          <w:szCs w:val="16"/>
        </w:rPr>
        <w:t xml:space="preserve"> Y EL PRESENTE </w:t>
      </w:r>
      <w:r w:rsidRPr="00093184">
        <w:rPr>
          <w:rFonts w:ascii="Montserrat" w:eastAsia="Cambria" w:hAnsi="Montserrat" w:cs="Arial"/>
          <w:sz w:val="16"/>
          <w:szCs w:val="16"/>
          <w:lang w:eastAsia="en-US"/>
        </w:rPr>
        <w:t>CONTRATO</w:t>
      </w:r>
      <w:r w:rsidRPr="00093184">
        <w:rPr>
          <w:rFonts w:ascii="Montserrat" w:hAnsi="Montserrat" w:cs="Arial"/>
          <w:sz w:val="16"/>
          <w:szCs w:val="16"/>
        </w:rPr>
        <w:t xml:space="preserve">, PREVALECERÁ LO ESTABLECIDO EN LA SOLICITUD DE COTIZACIÓN RESPECTIVA, DE CONFORMIDAD CON LO DISPUESTO POR EL ARTÍCULO </w:t>
      </w:r>
      <w:r w:rsidRPr="00093184">
        <w:rPr>
          <w:rFonts w:ascii="Montserrat" w:hAnsi="Montserrat" w:cs="Arial"/>
          <w:b/>
          <w:sz w:val="16"/>
          <w:szCs w:val="16"/>
        </w:rPr>
        <w:t xml:space="preserve">81 </w:t>
      </w:r>
      <w:r w:rsidRPr="00093184">
        <w:rPr>
          <w:rFonts w:ascii="Montserrat" w:hAnsi="Montserrat" w:cs="Arial"/>
          <w:sz w:val="16"/>
          <w:szCs w:val="16"/>
        </w:rPr>
        <w:t xml:space="preserve">FRACCIÓN IV, DEL REGLAMENTO DE LA </w:t>
      </w:r>
      <w:r w:rsidRPr="00093184">
        <w:rPr>
          <w:rFonts w:ascii="Montserrat" w:hAnsi="Montserrat" w:cs="Arial"/>
          <w:b/>
          <w:sz w:val="16"/>
          <w:szCs w:val="16"/>
        </w:rPr>
        <w:t>“LAASSP”</w:t>
      </w:r>
      <w:r w:rsidRPr="00093184">
        <w:rPr>
          <w:rFonts w:ascii="Montserrat" w:hAnsi="Montserrat" w:cs="Arial"/>
          <w:sz w:val="16"/>
          <w:szCs w:val="16"/>
        </w:rPr>
        <w:t>.</w:t>
      </w:r>
    </w:p>
    <w:p w14:paraId="26B44E39" w14:textId="77777777" w:rsidR="00F944C7" w:rsidRPr="00093184" w:rsidRDefault="00F944C7" w:rsidP="00F944C7">
      <w:pPr>
        <w:numPr>
          <w:ilvl w:val="12"/>
          <w:numId w:val="0"/>
        </w:numPr>
        <w:ind w:left="1620" w:hanging="1620"/>
        <w:jc w:val="both"/>
        <w:rPr>
          <w:rFonts w:ascii="Montserrat" w:hAnsi="Montserrat" w:cs="Arial"/>
          <w:b/>
          <w:sz w:val="16"/>
          <w:szCs w:val="16"/>
          <w:lang w:val="es-MX"/>
        </w:rPr>
      </w:pPr>
    </w:p>
    <w:p w14:paraId="6E29AC15" w14:textId="77777777" w:rsidR="00971660" w:rsidRDefault="00F944C7" w:rsidP="00F944C7">
      <w:pPr>
        <w:numPr>
          <w:ilvl w:val="12"/>
          <w:numId w:val="0"/>
        </w:numPr>
        <w:ind w:left="1620" w:hanging="1620"/>
        <w:jc w:val="both"/>
        <w:rPr>
          <w:rFonts w:ascii="Montserrat" w:hAnsi="Montserrat" w:cs="Arial"/>
          <w:b/>
          <w:sz w:val="16"/>
          <w:szCs w:val="16"/>
        </w:rPr>
      </w:pPr>
      <w:r w:rsidRPr="00093184">
        <w:rPr>
          <w:rFonts w:ascii="Montserrat" w:hAnsi="Montserrat" w:cs="Arial"/>
          <w:b/>
          <w:sz w:val="16"/>
          <w:szCs w:val="16"/>
        </w:rPr>
        <w:t xml:space="preserve">VIGÉSIMA </w:t>
      </w:r>
    </w:p>
    <w:p w14:paraId="4FBB977E" w14:textId="77777777" w:rsidR="00F944C7" w:rsidRPr="00971660" w:rsidRDefault="00F944C7" w:rsidP="00971660">
      <w:pPr>
        <w:numPr>
          <w:ilvl w:val="12"/>
          <w:numId w:val="0"/>
        </w:numPr>
        <w:ind w:left="1418" w:hanging="1418"/>
        <w:jc w:val="both"/>
        <w:rPr>
          <w:rFonts w:ascii="Montserrat" w:hAnsi="Montserrat" w:cs="Arial"/>
          <w:b/>
          <w:sz w:val="16"/>
          <w:szCs w:val="16"/>
        </w:rPr>
      </w:pPr>
      <w:r w:rsidRPr="00093184">
        <w:rPr>
          <w:rFonts w:ascii="Montserrat" w:hAnsi="Montserrat" w:cs="Arial"/>
          <w:b/>
          <w:sz w:val="16"/>
          <w:szCs w:val="16"/>
        </w:rPr>
        <w:t xml:space="preserve">OCTAVA.- </w:t>
      </w:r>
      <w:r w:rsidR="00971660">
        <w:rPr>
          <w:rFonts w:ascii="Montserrat" w:hAnsi="Montserrat" w:cs="Arial"/>
          <w:b/>
          <w:sz w:val="16"/>
          <w:szCs w:val="16"/>
        </w:rPr>
        <w:tab/>
      </w:r>
      <w:r w:rsidRPr="00093184">
        <w:rPr>
          <w:rFonts w:ascii="Montserrat" w:hAnsi="Montserrat" w:cs="Arial"/>
          <w:b/>
          <w:sz w:val="16"/>
          <w:szCs w:val="16"/>
        </w:rPr>
        <w:t>CONCILIACIÓN.</w:t>
      </w:r>
      <w:r w:rsidR="00971660">
        <w:rPr>
          <w:rFonts w:ascii="Montserrat" w:hAnsi="Montserrat" w:cs="Arial"/>
          <w:b/>
          <w:sz w:val="16"/>
          <w:szCs w:val="16"/>
        </w:rPr>
        <w:t xml:space="preserve"> </w:t>
      </w:r>
      <w:r w:rsidRPr="00093184">
        <w:rPr>
          <w:rFonts w:ascii="Montserrat" w:hAnsi="Montserrat" w:cs="Arial"/>
          <w:b/>
          <w:sz w:val="16"/>
          <w:szCs w:val="16"/>
        </w:rPr>
        <w:t xml:space="preserve">“LAS PARTES” </w:t>
      </w:r>
      <w:r w:rsidRPr="00093184">
        <w:rPr>
          <w:rFonts w:ascii="Montserrat" w:eastAsia="Cambria" w:hAnsi="Montserrat" w:cs="Arial"/>
          <w:sz w:val="16"/>
          <w:szCs w:val="16"/>
          <w:lang w:eastAsia="en-US"/>
        </w:rPr>
        <w:t xml:space="preserve">ACUERDAN QUE PARA EL CASO DE QUE SE PRESENTEN DESAVENENCIAS DERIVADAS DE LA EJECUCIÓN Y CUMPLIMIENTO DEL PRESENTE CONTRATO SE SOMETERÁN AL PROCEDIMIENTO DE CONCILIACIÓN ESTABLECIDO EN LOS ARTÍCULOS </w:t>
      </w:r>
      <w:r w:rsidRPr="00093184">
        <w:rPr>
          <w:rFonts w:ascii="Montserrat" w:eastAsia="Cambria" w:hAnsi="Montserrat" w:cs="Arial"/>
          <w:b/>
          <w:sz w:val="16"/>
          <w:szCs w:val="16"/>
          <w:lang w:eastAsia="en-US"/>
        </w:rPr>
        <w:t>77, 78, 79</w:t>
      </w:r>
      <w:r w:rsidRPr="00093184">
        <w:rPr>
          <w:rFonts w:ascii="Montserrat" w:eastAsia="Cambria" w:hAnsi="Montserrat" w:cs="Arial"/>
          <w:sz w:val="16"/>
          <w:szCs w:val="16"/>
          <w:lang w:eastAsia="en-US"/>
        </w:rPr>
        <w:t xml:space="preserve"> DE LA LEY DE ADQUISICIONES, ARRENDAMIENTOS Y SERVICIOS DEL SECTOR PÚBLICO, Y </w:t>
      </w:r>
      <w:r w:rsidRPr="00093184">
        <w:rPr>
          <w:rFonts w:ascii="Montserrat" w:eastAsia="Cambria" w:hAnsi="Montserrat" w:cs="Arial"/>
          <w:b/>
          <w:sz w:val="16"/>
          <w:szCs w:val="16"/>
          <w:lang w:eastAsia="en-US"/>
        </w:rPr>
        <w:t xml:space="preserve">126 </w:t>
      </w:r>
      <w:r w:rsidRPr="00093184">
        <w:rPr>
          <w:rFonts w:ascii="Montserrat" w:eastAsia="Cambria" w:hAnsi="Montserrat" w:cs="Arial"/>
          <w:sz w:val="16"/>
          <w:szCs w:val="16"/>
          <w:lang w:eastAsia="en-US"/>
        </w:rPr>
        <w:t xml:space="preserve">AL </w:t>
      </w:r>
      <w:r w:rsidRPr="00093184">
        <w:rPr>
          <w:rFonts w:ascii="Montserrat" w:eastAsia="Cambria" w:hAnsi="Montserrat" w:cs="Arial"/>
          <w:b/>
          <w:sz w:val="16"/>
          <w:szCs w:val="16"/>
          <w:lang w:eastAsia="en-US"/>
        </w:rPr>
        <w:t>136</w:t>
      </w:r>
      <w:r w:rsidRPr="00093184">
        <w:rPr>
          <w:rFonts w:ascii="Montserrat" w:eastAsia="Cambria" w:hAnsi="Montserrat" w:cs="Arial"/>
          <w:sz w:val="16"/>
          <w:szCs w:val="16"/>
          <w:lang w:eastAsia="en-US"/>
        </w:rPr>
        <w:t xml:space="preserve"> DE SU REGLAMENTO Y AL DECRETO POR EL QUE SE ESTABLECEN LAS ACCIONES ADMINISTRATIVAS QUE DEBERÁ IMPLEMENTAR LA ADMINISTRACIÓN PÚBLICA FEDERAL PARA LLEVAR A CABO LA CONCILIACIÓN O LA CELEBRACIÓN DE CONVENIOS O ACUERDOS PREVISTOS EN LAS LEYES RESPECTIVAS COMO MEDIOS ALTERNATIVOS DE SOLUCIÓN DE CONTROVERSIAS, PUBLICADO EN EL DIARIO OFICIAL DE LA FEDERACIÓN EL 29 DE ABRIL DE 2016.</w:t>
      </w:r>
    </w:p>
    <w:p w14:paraId="6AAF8BF8" w14:textId="77777777" w:rsidR="00F944C7" w:rsidRPr="00093184" w:rsidRDefault="00F944C7" w:rsidP="00F944C7">
      <w:pPr>
        <w:tabs>
          <w:tab w:val="left" w:pos="2520"/>
        </w:tabs>
        <w:jc w:val="both"/>
        <w:rPr>
          <w:rFonts w:ascii="Montserrat" w:eastAsia="Cambria" w:hAnsi="Montserrat" w:cs="Arial"/>
          <w:sz w:val="16"/>
          <w:szCs w:val="16"/>
          <w:lang w:eastAsia="en-US"/>
        </w:rPr>
      </w:pPr>
    </w:p>
    <w:p w14:paraId="6B99A912" w14:textId="77777777" w:rsidR="00F944C7" w:rsidRPr="00093184" w:rsidRDefault="00F944C7" w:rsidP="00971660">
      <w:pPr>
        <w:tabs>
          <w:tab w:val="left" w:pos="2520"/>
        </w:tabs>
        <w:ind w:left="1418"/>
        <w:jc w:val="both"/>
        <w:rPr>
          <w:rFonts w:ascii="Montserrat" w:eastAsia="Cambria" w:hAnsi="Montserrat" w:cs="Arial"/>
          <w:sz w:val="16"/>
          <w:szCs w:val="16"/>
          <w:lang w:eastAsia="en-US"/>
        </w:rPr>
      </w:pPr>
      <w:r w:rsidRPr="00093184">
        <w:rPr>
          <w:rFonts w:ascii="Montserrat" w:eastAsia="Cambria" w:hAnsi="Montserrat" w:cs="Arial"/>
          <w:sz w:val="16"/>
          <w:szCs w:val="16"/>
          <w:lang w:eastAsia="en-US"/>
        </w:rPr>
        <w:t xml:space="preserve">LA SOLICITUD DE CONCILIACIÓN SE PRESENTARÁ MEDIANTE ESCRITO, EL CUAL CONTENDRÁ LOS REQUISITOS CONTENIDOS EN EL ARTÍCULO </w:t>
      </w:r>
      <w:r w:rsidRPr="00093184">
        <w:rPr>
          <w:rFonts w:ascii="Montserrat" w:eastAsia="Cambria" w:hAnsi="Montserrat" w:cs="Arial"/>
          <w:b/>
          <w:sz w:val="16"/>
          <w:szCs w:val="16"/>
          <w:lang w:eastAsia="en-US"/>
        </w:rPr>
        <w:t>15</w:t>
      </w:r>
      <w:r w:rsidRPr="00093184">
        <w:rPr>
          <w:rFonts w:ascii="Montserrat" w:eastAsia="Cambria" w:hAnsi="Montserrat" w:cs="Arial"/>
          <w:sz w:val="16"/>
          <w:szCs w:val="16"/>
          <w:lang w:eastAsia="en-US"/>
        </w:rPr>
        <w:t xml:space="preserve"> DE LA LEY FEDERAL DE PROCEDIMIENTO ADMINISTRATIVO, ADEMÁS, HARÁ REFERENCIA AL NÚMERO DE CONTRATO, AL SERVIDOR PÚBLICO ENCARGADO DE SU ADMINISTRACIÓN, OBJETO, VIGENCIA Y MONTO DEL CONTRATO, SEÑALANDO, EN SU CASO, SOBRE LA EXISTENCIA DE CONVENIOS MODIFICATORIOS, DEBIENDO ADJUNTAR COPIA DE LOS INSTRUMENTOS CONSENSUALES DEBIDAMENTE SUSCRITOS.</w:t>
      </w:r>
    </w:p>
    <w:p w14:paraId="00F7FAAC" w14:textId="77777777" w:rsidR="00F944C7" w:rsidRPr="00093184" w:rsidRDefault="00F944C7" w:rsidP="00F944C7">
      <w:pPr>
        <w:shd w:val="clear" w:color="auto" w:fill="FFFFFF"/>
        <w:jc w:val="both"/>
        <w:textAlignment w:val="baseline"/>
        <w:rPr>
          <w:rFonts w:ascii="Montserrat" w:hAnsi="Montserrat" w:cs="Arial"/>
          <w:b/>
          <w:color w:val="333333"/>
          <w:sz w:val="16"/>
          <w:szCs w:val="16"/>
          <w:highlight w:val="yellow"/>
          <w:lang w:val="es-MX" w:eastAsia="es-MX"/>
        </w:rPr>
      </w:pPr>
      <w:r w:rsidRPr="00093184">
        <w:rPr>
          <w:rFonts w:ascii="Montserrat" w:hAnsi="Montserrat" w:cs="Arial"/>
          <w:b/>
          <w:color w:val="333333"/>
          <w:sz w:val="16"/>
          <w:szCs w:val="16"/>
          <w:highlight w:val="yellow"/>
          <w:lang w:val="es-MX" w:eastAsia="es-MX"/>
        </w:rPr>
        <w:t xml:space="preserve"> </w:t>
      </w:r>
    </w:p>
    <w:p w14:paraId="445857F3" w14:textId="77777777" w:rsidR="00971660" w:rsidRDefault="00F944C7" w:rsidP="00F944C7">
      <w:pPr>
        <w:numPr>
          <w:ilvl w:val="12"/>
          <w:numId w:val="0"/>
        </w:numPr>
        <w:ind w:left="1620" w:hanging="1620"/>
        <w:jc w:val="both"/>
        <w:rPr>
          <w:rFonts w:ascii="Montserrat" w:hAnsi="Montserrat" w:cs="Arial"/>
          <w:b/>
          <w:sz w:val="16"/>
          <w:szCs w:val="16"/>
        </w:rPr>
      </w:pPr>
      <w:r w:rsidRPr="00093184">
        <w:rPr>
          <w:rFonts w:ascii="Montserrat" w:hAnsi="Montserrat" w:cs="Arial"/>
          <w:b/>
          <w:sz w:val="16"/>
          <w:szCs w:val="16"/>
        </w:rPr>
        <w:t xml:space="preserve">VIGÉSIMA </w:t>
      </w:r>
    </w:p>
    <w:p w14:paraId="0C32D95A" w14:textId="77777777" w:rsidR="00F944C7" w:rsidRPr="00971660" w:rsidRDefault="00F944C7" w:rsidP="00971660">
      <w:pPr>
        <w:numPr>
          <w:ilvl w:val="12"/>
          <w:numId w:val="0"/>
        </w:numPr>
        <w:ind w:left="1418" w:hanging="1418"/>
        <w:jc w:val="both"/>
        <w:rPr>
          <w:rFonts w:ascii="Montserrat" w:hAnsi="Montserrat" w:cs="Arial"/>
          <w:b/>
          <w:sz w:val="16"/>
          <w:szCs w:val="16"/>
        </w:rPr>
      </w:pPr>
      <w:r w:rsidRPr="00093184">
        <w:rPr>
          <w:rFonts w:ascii="Montserrat" w:hAnsi="Montserrat" w:cs="Arial"/>
          <w:b/>
          <w:sz w:val="16"/>
          <w:szCs w:val="16"/>
        </w:rPr>
        <w:t xml:space="preserve">NOVENA.- </w:t>
      </w:r>
      <w:r w:rsidR="00971660">
        <w:rPr>
          <w:rFonts w:ascii="Montserrat" w:hAnsi="Montserrat" w:cs="Arial"/>
          <w:b/>
          <w:sz w:val="16"/>
          <w:szCs w:val="16"/>
        </w:rPr>
        <w:tab/>
      </w:r>
      <w:r w:rsidRPr="00093184">
        <w:rPr>
          <w:rFonts w:ascii="Montserrat" w:hAnsi="Montserrat" w:cs="Arial"/>
          <w:b/>
          <w:sz w:val="16"/>
          <w:szCs w:val="16"/>
        </w:rPr>
        <w:t>DOMICILIOS.</w:t>
      </w:r>
      <w:r w:rsidR="00971660">
        <w:rPr>
          <w:rFonts w:ascii="Montserrat" w:hAnsi="Montserrat" w:cs="Arial"/>
          <w:b/>
          <w:sz w:val="16"/>
          <w:szCs w:val="16"/>
        </w:rPr>
        <w:t xml:space="preserve">- </w:t>
      </w:r>
      <w:r w:rsidRPr="00093184">
        <w:rPr>
          <w:rFonts w:ascii="Montserrat" w:hAnsi="Montserrat" w:cs="Arial"/>
          <w:b/>
          <w:sz w:val="16"/>
          <w:szCs w:val="16"/>
        </w:rPr>
        <w:t>“LAS PARTES”</w:t>
      </w:r>
      <w:r w:rsidRPr="00093184">
        <w:rPr>
          <w:rFonts w:ascii="Montserrat" w:hAnsi="Montserrat" w:cs="Arial"/>
          <w:sz w:val="16"/>
          <w:szCs w:val="16"/>
        </w:rPr>
        <w:t xml:space="preserve"> SEÑALAN COMO SUS DOMICILIOS LEGALES PARA TODOS LOS EFECTOS A QUE HAYA LUGAR Y QUE SE RELACIONAN EN EL PRESENTE </w:t>
      </w:r>
      <w:r w:rsidRPr="00093184">
        <w:rPr>
          <w:rFonts w:ascii="Montserrat" w:eastAsia="Cambria" w:hAnsi="Montserrat" w:cs="Arial"/>
          <w:sz w:val="16"/>
          <w:szCs w:val="16"/>
          <w:lang w:eastAsia="en-US"/>
        </w:rPr>
        <w:t>CONTRATO</w:t>
      </w:r>
      <w:r w:rsidRPr="00093184">
        <w:rPr>
          <w:rFonts w:ascii="Montserrat" w:hAnsi="Montserrat" w:cs="Arial"/>
          <w:sz w:val="16"/>
          <w:szCs w:val="16"/>
        </w:rPr>
        <w:t>,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 Y SUS CORRELATIVOS EN LOS ESTADOS DE LA REPÚBLICA MEXICANA.</w:t>
      </w:r>
    </w:p>
    <w:p w14:paraId="15C908FF" w14:textId="77777777" w:rsidR="00F944C7" w:rsidRPr="00093184" w:rsidRDefault="00F944C7" w:rsidP="00F944C7">
      <w:pPr>
        <w:numPr>
          <w:ilvl w:val="12"/>
          <w:numId w:val="0"/>
        </w:numPr>
        <w:ind w:left="1620" w:hanging="1620"/>
        <w:jc w:val="both"/>
        <w:rPr>
          <w:rFonts w:ascii="Montserrat" w:hAnsi="Montserrat" w:cs="Arial"/>
          <w:b/>
          <w:sz w:val="16"/>
          <w:szCs w:val="16"/>
          <w:lang w:val="es-MX"/>
        </w:rPr>
      </w:pPr>
    </w:p>
    <w:p w14:paraId="095630D9" w14:textId="0820033C" w:rsidR="00F944C7" w:rsidRDefault="00F944C7" w:rsidP="006A2C7B">
      <w:pPr>
        <w:numPr>
          <w:ilvl w:val="12"/>
          <w:numId w:val="0"/>
        </w:numPr>
        <w:ind w:left="1418" w:hanging="1418"/>
        <w:jc w:val="both"/>
        <w:rPr>
          <w:rFonts w:ascii="Montserrat" w:hAnsi="Montserrat" w:cs="Arial"/>
          <w:sz w:val="16"/>
          <w:szCs w:val="16"/>
        </w:rPr>
      </w:pPr>
      <w:r w:rsidRPr="00093184">
        <w:rPr>
          <w:rFonts w:ascii="Montserrat" w:hAnsi="Montserrat" w:cs="Arial"/>
          <w:b/>
          <w:sz w:val="16"/>
          <w:szCs w:val="16"/>
          <w:lang w:val="es-MX"/>
        </w:rPr>
        <w:t xml:space="preserve">TRIGÉSIMA.- </w:t>
      </w:r>
      <w:r w:rsidR="00971660">
        <w:rPr>
          <w:rFonts w:ascii="Montserrat" w:hAnsi="Montserrat" w:cs="Arial"/>
          <w:b/>
          <w:sz w:val="16"/>
          <w:szCs w:val="16"/>
          <w:lang w:val="es-MX"/>
        </w:rPr>
        <w:tab/>
      </w:r>
      <w:r w:rsidRPr="00093184">
        <w:rPr>
          <w:rFonts w:ascii="Montserrat" w:hAnsi="Montserrat" w:cs="Arial"/>
          <w:b/>
          <w:sz w:val="16"/>
          <w:szCs w:val="16"/>
          <w:lang w:val="es-MX"/>
        </w:rPr>
        <w:t>LEGISLACIÓN APLICABLE.</w:t>
      </w:r>
      <w:r w:rsidR="00971660">
        <w:rPr>
          <w:rFonts w:ascii="Montserrat" w:hAnsi="Montserrat" w:cs="Arial"/>
          <w:b/>
          <w:sz w:val="16"/>
          <w:szCs w:val="16"/>
          <w:lang w:val="es-MX"/>
        </w:rPr>
        <w:t xml:space="preserve">- </w:t>
      </w:r>
      <w:r w:rsidRPr="00093184">
        <w:rPr>
          <w:rFonts w:ascii="Montserrat" w:hAnsi="Montserrat" w:cs="Arial"/>
          <w:b/>
          <w:sz w:val="16"/>
          <w:szCs w:val="16"/>
          <w:lang w:val="es-MX"/>
        </w:rPr>
        <w:t xml:space="preserve">“LAS PARTES” </w:t>
      </w:r>
      <w:r w:rsidRPr="00093184">
        <w:rPr>
          <w:rFonts w:ascii="Montserrat" w:hAnsi="Montserrat" w:cs="Arial"/>
          <w:sz w:val="16"/>
          <w:szCs w:val="16"/>
        </w:rPr>
        <w:t xml:space="preserve">SE OBLIGAN A SUJETARSE ESTRICTAMENTE PARA EL SUMINISTRO DE BIENES O PRESTACIÓN DE LOS SERVICIOS O ARRENDAMIENTO OBJETO DEL PRESENTE CONTRATO A TODAS Y CADA UNA DE LAS CLÁUSULAS QUE LO INTEGRAN, ASÍ COMO LA COTIZACIÓN Y EL REQUERIMIENTO ASOCIADO A ÉSTA, A LA LEY DE ADQUISICIONES, ARRENDAMIENTOS Y SERVICIOS DEL SECTOR PÚBLICO, SU REGLAMENTO; AL CÓDIGO CIVIL FEDERAL; LA LEY FEDERAL DE PROCEDIMIENTO ADMINISTRATIVO; AL CÓDIGO FEDERAL DE PROCEDIMIENTOS CIVILES; A LA LEY FEDERAL DE PRESUPUESTO Y RESPONSABILIDAD HACENDARIA Y SU REGLAMENTO, EL ACUERDO POR EL QUE SE EXPIDE EL PROTOCOLO DE ACTUACIÓN EN MATERIA DE CONTRATACIONES PÚBLICAS, OTORGAMIENTO Y PRÓRROGA DE LICENCIAS, PERMISOS, </w:t>
      </w:r>
      <w:r w:rsidRPr="00093184">
        <w:rPr>
          <w:rFonts w:ascii="Montserrat" w:hAnsi="Montserrat" w:cs="Arial"/>
          <w:sz w:val="16"/>
          <w:szCs w:val="16"/>
        </w:rPr>
        <w:lastRenderedPageBreak/>
        <w:t>AUTORIZACIONES Y CONCESIONES Y A LAS DEMÁS DISPOSICIONES JURÍDICAS APLICABLES.</w:t>
      </w:r>
    </w:p>
    <w:p w14:paraId="29F56B8E" w14:textId="77777777" w:rsidR="00EA79B0" w:rsidRDefault="00EA79B0" w:rsidP="00FB12DA">
      <w:pPr>
        <w:numPr>
          <w:ilvl w:val="12"/>
          <w:numId w:val="0"/>
        </w:numPr>
        <w:ind w:firstLine="708"/>
        <w:jc w:val="both"/>
        <w:rPr>
          <w:rFonts w:ascii="Montserrat" w:hAnsi="Montserrat" w:cs="Arial"/>
          <w:b/>
          <w:sz w:val="16"/>
          <w:szCs w:val="16"/>
          <w:lang w:val="es-MX"/>
        </w:rPr>
      </w:pPr>
    </w:p>
    <w:p w14:paraId="5892D9B1" w14:textId="77777777" w:rsidR="00FB12DA" w:rsidRPr="00093184" w:rsidRDefault="00FB12DA" w:rsidP="00FB12DA">
      <w:pPr>
        <w:numPr>
          <w:ilvl w:val="12"/>
          <w:numId w:val="0"/>
        </w:numPr>
        <w:ind w:firstLine="708"/>
        <w:jc w:val="both"/>
        <w:rPr>
          <w:rFonts w:ascii="Montserrat" w:hAnsi="Montserrat" w:cs="Arial"/>
          <w:b/>
          <w:sz w:val="16"/>
          <w:szCs w:val="16"/>
          <w:lang w:val="es-MX"/>
        </w:rPr>
      </w:pPr>
    </w:p>
    <w:p w14:paraId="4A9CAFCD" w14:textId="77777777" w:rsidR="00971660" w:rsidRDefault="00F944C7" w:rsidP="00F944C7">
      <w:pPr>
        <w:numPr>
          <w:ilvl w:val="12"/>
          <w:numId w:val="0"/>
        </w:numPr>
        <w:ind w:left="1620" w:hanging="1620"/>
        <w:jc w:val="both"/>
        <w:rPr>
          <w:rFonts w:ascii="Montserrat" w:hAnsi="Montserrat" w:cs="Arial"/>
          <w:b/>
          <w:sz w:val="16"/>
          <w:szCs w:val="16"/>
          <w:lang w:val="es-MX"/>
        </w:rPr>
      </w:pPr>
      <w:r w:rsidRPr="00093184">
        <w:rPr>
          <w:rFonts w:ascii="Montserrat" w:hAnsi="Montserrat" w:cs="Arial"/>
          <w:b/>
          <w:sz w:val="16"/>
          <w:szCs w:val="16"/>
          <w:lang w:val="es-MX"/>
        </w:rPr>
        <w:t xml:space="preserve">TRIGÉSIMA </w:t>
      </w:r>
    </w:p>
    <w:p w14:paraId="7811236F" w14:textId="77777777" w:rsidR="00F944C7" w:rsidRPr="00971660" w:rsidRDefault="00F944C7" w:rsidP="00971660">
      <w:pPr>
        <w:numPr>
          <w:ilvl w:val="12"/>
          <w:numId w:val="0"/>
        </w:numPr>
        <w:ind w:left="1418" w:hanging="1418"/>
        <w:jc w:val="both"/>
        <w:rPr>
          <w:rFonts w:ascii="Montserrat" w:hAnsi="Montserrat" w:cs="Arial"/>
          <w:b/>
          <w:sz w:val="16"/>
          <w:szCs w:val="16"/>
          <w:lang w:val="es-MX"/>
        </w:rPr>
      </w:pPr>
      <w:r w:rsidRPr="00093184">
        <w:rPr>
          <w:rFonts w:ascii="Montserrat" w:hAnsi="Montserrat" w:cs="Arial"/>
          <w:b/>
          <w:sz w:val="16"/>
          <w:szCs w:val="16"/>
          <w:lang w:val="es-MX"/>
        </w:rPr>
        <w:t xml:space="preserve">PRIMERA.- </w:t>
      </w:r>
      <w:r w:rsidR="00971660">
        <w:rPr>
          <w:rFonts w:ascii="Montserrat" w:hAnsi="Montserrat" w:cs="Arial"/>
          <w:b/>
          <w:sz w:val="16"/>
          <w:szCs w:val="16"/>
          <w:lang w:val="es-MX"/>
        </w:rPr>
        <w:tab/>
      </w:r>
      <w:r w:rsidRPr="00093184">
        <w:rPr>
          <w:rFonts w:ascii="Montserrat" w:hAnsi="Montserrat" w:cs="Arial"/>
          <w:b/>
          <w:sz w:val="16"/>
          <w:szCs w:val="16"/>
          <w:lang w:val="es-MX"/>
        </w:rPr>
        <w:t>JURISDICCIÓN.</w:t>
      </w:r>
      <w:r w:rsidR="00971660">
        <w:rPr>
          <w:rFonts w:ascii="Montserrat" w:hAnsi="Montserrat" w:cs="Arial"/>
          <w:b/>
          <w:sz w:val="16"/>
          <w:szCs w:val="16"/>
          <w:lang w:val="es-MX"/>
        </w:rPr>
        <w:t xml:space="preserve">- </w:t>
      </w:r>
      <w:r w:rsidRPr="00093184">
        <w:rPr>
          <w:rFonts w:ascii="Montserrat" w:hAnsi="Montserrat" w:cs="Arial"/>
          <w:b/>
          <w:sz w:val="16"/>
          <w:szCs w:val="16"/>
        </w:rPr>
        <w:t>LAS PARTES”</w:t>
      </w:r>
      <w:r w:rsidRPr="00093184">
        <w:rPr>
          <w:rFonts w:ascii="Montserrat" w:hAnsi="Montserrat" w:cs="Arial"/>
          <w:sz w:val="16"/>
          <w:szCs w:val="16"/>
        </w:rPr>
        <w:t xml:space="preserve"> CONVIENEN QUE, PARA LA INTERPRETACIÓN Y CUMPLIMIENTO DE ESTE </w:t>
      </w:r>
      <w:r w:rsidRPr="00093184">
        <w:rPr>
          <w:rFonts w:ascii="Montserrat" w:hAnsi="Montserrat" w:cs="Arial"/>
          <w:sz w:val="16"/>
          <w:szCs w:val="16"/>
          <w:lang w:val="es-MX"/>
        </w:rPr>
        <w:t>CONTRATO</w:t>
      </w:r>
      <w:r w:rsidRPr="00093184">
        <w:rPr>
          <w:rFonts w:ascii="Montserrat" w:hAnsi="Montserrat" w:cs="Arial"/>
          <w:sz w:val="16"/>
          <w:szCs w:val="16"/>
        </w:rPr>
        <w:t>, ASÍ COMO PARA LO NO PREVISTO EN EL MISMO, SE SOMETERÁN A LA JURISDICCIÓN Y COMPETENCIA DE LOS TRIBUNALES FEDERALES EN LA CIUDAD DE COLIMA, COLIMA, RENUNCIANDO EXPRESAMENTE AL FUERO QUE PUDIERA CORRESPONDERLES EN RAZÓN DE SU DOMICILIO ACTUAL O FUTURO.</w:t>
      </w:r>
    </w:p>
    <w:p w14:paraId="4EFE2C82" w14:textId="77777777" w:rsidR="00364C03" w:rsidRDefault="00364C03" w:rsidP="00C524DC">
      <w:pPr>
        <w:numPr>
          <w:ilvl w:val="12"/>
          <w:numId w:val="0"/>
        </w:numPr>
        <w:jc w:val="both"/>
        <w:rPr>
          <w:rFonts w:ascii="Montserrat" w:hAnsi="Montserrat" w:cs="Arial"/>
          <w:b/>
          <w:sz w:val="16"/>
          <w:szCs w:val="16"/>
          <w:lang w:val="es-MX"/>
        </w:rPr>
      </w:pPr>
    </w:p>
    <w:p w14:paraId="14B64C98" w14:textId="77777777" w:rsidR="00FB12DA" w:rsidRPr="00093184" w:rsidRDefault="00FB12DA" w:rsidP="00C524DC">
      <w:pPr>
        <w:numPr>
          <w:ilvl w:val="12"/>
          <w:numId w:val="0"/>
        </w:numPr>
        <w:jc w:val="both"/>
        <w:rPr>
          <w:rFonts w:ascii="Montserrat" w:hAnsi="Montserrat" w:cs="Arial"/>
          <w:b/>
          <w:sz w:val="16"/>
          <w:szCs w:val="16"/>
          <w:lang w:val="es-MX"/>
        </w:rPr>
      </w:pPr>
    </w:p>
    <w:p w14:paraId="65A6917E" w14:textId="77777777" w:rsidR="00971660" w:rsidRDefault="00F944C7" w:rsidP="00F944C7">
      <w:pPr>
        <w:numPr>
          <w:ilvl w:val="12"/>
          <w:numId w:val="0"/>
        </w:numPr>
        <w:tabs>
          <w:tab w:val="left" w:pos="1800"/>
        </w:tabs>
        <w:ind w:left="1620" w:right="-93" w:hanging="1620"/>
        <w:jc w:val="both"/>
        <w:rPr>
          <w:rFonts w:ascii="Montserrat" w:hAnsi="Montserrat" w:cs="Arial"/>
          <w:b/>
          <w:sz w:val="16"/>
          <w:szCs w:val="16"/>
        </w:rPr>
      </w:pPr>
      <w:r w:rsidRPr="00093184">
        <w:rPr>
          <w:rFonts w:ascii="Montserrat" w:hAnsi="Montserrat" w:cs="Arial"/>
          <w:b/>
          <w:sz w:val="16"/>
          <w:szCs w:val="16"/>
        </w:rPr>
        <w:t xml:space="preserve">TRIGÉSIMA </w:t>
      </w:r>
    </w:p>
    <w:p w14:paraId="422880F7" w14:textId="77777777" w:rsidR="00F944C7" w:rsidRPr="00093184" w:rsidRDefault="00F944C7" w:rsidP="00971660">
      <w:pPr>
        <w:numPr>
          <w:ilvl w:val="12"/>
          <w:numId w:val="0"/>
        </w:numPr>
        <w:tabs>
          <w:tab w:val="left" w:pos="1800"/>
        </w:tabs>
        <w:ind w:left="1418" w:hanging="1418"/>
        <w:jc w:val="both"/>
        <w:rPr>
          <w:rFonts w:ascii="Montserrat" w:hAnsi="Montserrat" w:cs="Arial"/>
          <w:b/>
          <w:sz w:val="16"/>
          <w:szCs w:val="16"/>
        </w:rPr>
      </w:pPr>
      <w:r w:rsidRPr="00093184">
        <w:rPr>
          <w:rFonts w:ascii="Montserrat" w:hAnsi="Montserrat" w:cs="Arial"/>
          <w:b/>
          <w:sz w:val="16"/>
          <w:szCs w:val="16"/>
        </w:rPr>
        <w:t xml:space="preserve">SEGUNDA.- </w:t>
      </w:r>
      <w:r w:rsidR="00971660">
        <w:rPr>
          <w:rFonts w:ascii="Montserrat" w:hAnsi="Montserrat" w:cs="Arial"/>
          <w:b/>
          <w:sz w:val="16"/>
          <w:szCs w:val="16"/>
        </w:rPr>
        <w:tab/>
      </w:r>
      <w:r w:rsidRPr="00093184">
        <w:rPr>
          <w:rFonts w:ascii="Montserrat" w:hAnsi="Montserrat" w:cs="Arial"/>
          <w:b/>
          <w:sz w:val="16"/>
          <w:szCs w:val="16"/>
        </w:rPr>
        <w:t>CONVENIO DE PARTICIPACIÓN CONJUNTA.</w:t>
      </w:r>
      <w:r w:rsidR="00971660">
        <w:rPr>
          <w:rFonts w:ascii="Montserrat" w:hAnsi="Montserrat" w:cs="Arial"/>
          <w:b/>
          <w:sz w:val="16"/>
          <w:szCs w:val="16"/>
        </w:rPr>
        <w:t xml:space="preserve">- </w:t>
      </w:r>
      <w:r w:rsidRPr="00093184">
        <w:rPr>
          <w:rFonts w:ascii="Montserrat" w:hAnsi="Montserrat" w:cs="Arial"/>
          <w:b/>
          <w:sz w:val="16"/>
          <w:szCs w:val="16"/>
        </w:rPr>
        <w:t>“EL PROVEEDOR”</w:t>
      </w:r>
      <w:r w:rsidRPr="00093184">
        <w:rPr>
          <w:rFonts w:ascii="Montserrat" w:hAnsi="Montserrat" w:cs="Arial"/>
          <w:sz w:val="16"/>
          <w:szCs w:val="16"/>
        </w:rPr>
        <w:t>, SE OBLIGA PREVIO A LA FIRMA DEL CONTRATO, EN CASO DE HABER PRESENTADO PROPUESTA DE PARTICIPACIÓN CONJUNTA A ENTREGAR CONVENIO DE PARTICIPACIÓN CONJUNTA, CONFORME A LA LEGISLACIÓN APLICABLE.</w:t>
      </w:r>
    </w:p>
    <w:p w14:paraId="30A52F46" w14:textId="77777777" w:rsidR="00FB12DA" w:rsidRPr="00093184" w:rsidRDefault="00FB12DA" w:rsidP="00F944C7">
      <w:pPr>
        <w:numPr>
          <w:ilvl w:val="12"/>
          <w:numId w:val="0"/>
        </w:numPr>
        <w:jc w:val="both"/>
        <w:rPr>
          <w:rFonts w:ascii="Montserrat" w:hAnsi="Montserrat" w:cs="Arial"/>
          <w:b/>
          <w:sz w:val="16"/>
          <w:szCs w:val="16"/>
        </w:rPr>
      </w:pPr>
    </w:p>
    <w:p w14:paraId="3A52079C" w14:textId="77777777" w:rsidR="00971660" w:rsidRDefault="00F944C7" w:rsidP="00F944C7">
      <w:pPr>
        <w:ind w:left="1620" w:hanging="1620"/>
        <w:jc w:val="both"/>
        <w:rPr>
          <w:rFonts w:ascii="Montserrat" w:hAnsi="Montserrat" w:cs="Arial"/>
          <w:b/>
          <w:sz w:val="16"/>
          <w:szCs w:val="16"/>
        </w:rPr>
      </w:pPr>
      <w:r w:rsidRPr="00093184">
        <w:rPr>
          <w:rFonts w:ascii="Montserrat" w:hAnsi="Montserrat" w:cs="Arial"/>
          <w:b/>
          <w:sz w:val="16"/>
          <w:szCs w:val="16"/>
        </w:rPr>
        <w:t xml:space="preserve">TRIGÉSIMA </w:t>
      </w:r>
    </w:p>
    <w:p w14:paraId="77FAC090" w14:textId="77777777" w:rsidR="00F944C7" w:rsidRPr="00971660" w:rsidRDefault="00F944C7" w:rsidP="00971660">
      <w:pPr>
        <w:ind w:left="1418" w:hanging="1418"/>
        <w:jc w:val="both"/>
        <w:rPr>
          <w:rFonts w:ascii="Montserrat" w:hAnsi="Montserrat" w:cs="Arial"/>
          <w:b/>
          <w:sz w:val="16"/>
          <w:szCs w:val="16"/>
        </w:rPr>
      </w:pPr>
      <w:r w:rsidRPr="00093184">
        <w:rPr>
          <w:rFonts w:ascii="Montserrat" w:hAnsi="Montserrat" w:cs="Arial"/>
          <w:b/>
          <w:sz w:val="16"/>
          <w:szCs w:val="16"/>
        </w:rPr>
        <w:t>TERCERA</w:t>
      </w:r>
      <w:r w:rsidR="00A40ACA">
        <w:rPr>
          <w:rFonts w:ascii="Montserrat" w:hAnsi="Montserrat" w:cs="Arial"/>
          <w:b/>
          <w:sz w:val="16"/>
          <w:szCs w:val="16"/>
        </w:rPr>
        <w:t>.-</w:t>
      </w:r>
      <w:r w:rsidR="00971660">
        <w:rPr>
          <w:rFonts w:ascii="Montserrat" w:hAnsi="Montserrat" w:cs="Arial"/>
          <w:b/>
          <w:sz w:val="16"/>
          <w:szCs w:val="16"/>
        </w:rPr>
        <w:tab/>
      </w:r>
      <w:r w:rsidR="00A40ACA">
        <w:rPr>
          <w:rFonts w:ascii="Montserrat" w:hAnsi="Montserrat" w:cs="Arial"/>
          <w:b/>
          <w:sz w:val="16"/>
          <w:szCs w:val="16"/>
        </w:rPr>
        <w:t>RELACIÓN DE ANEXOS.</w:t>
      </w:r>
      <w:r w:rsidR="00971660">
        <w:rPr>
          <w:rFonts w:ascii="Montserrat" w:hAnsi="Montserrat" w:cs="Arial"/>
          <w:b/>
          <w:sz w:val="16"/>
          <w:szCs w:val="16"/>
        </w:rPr>
        <w:t xml:space="preserve">- </w:t>
      </w:r>
      <w:r w:rsidR="00A40ACA">
        <w:rPr>
          <w:rFonts w:ascii="Montserrat" w:hAnsi="Montserrat" w:cs="Arial"/>
          <w:sz w:val="16"/>
          <w:szCs w:val="16"/>
        </w:rPr>
        <w:t>LOS</w:t>
      </w:r>
      <w:r w:rsidRPr="00093184">
        <w:rPr>
          <w:rFonts w:ascii="Montserrat" w:hAnsi="Montserrat" w:cs="Arial"/>
          <w:sz w:val="16"/>
          <w:szCs w:val="16"/>
        </w:rPr>
        <w:t xml:space="preserve"> ANEXO QUE </w:t>
      </w:r>
      <w:r w:rsidR="00A40ACA">
        <w:rPr>
          <w:rFonts w:ascii="Montserrat" w:hAnsi="Montserrat" w:cs="Arial"/>
          <w:sz w:val="16"/>
          <w:szCs w:val="16"/>
        </w:rPr>
        <w:t>SE RELACIONA A CONTINUACIÓN SERÁN</w:t>
      </w:r>
      <w:r w:rsidRPr="00093184">
        <w:rPr>
          <w:rFonts w:ascii="Montserrat" w:hAnsi="Montserrat" w:cs="Arial"/>
          <w:sz w:val="16"/>
          <w:szCs w:val="16"/>
        </w:rPr>
        <w:t xml:space="preserve"> RUBRICADO</w:t>
      </w:r>
      <w:r w:rsidR="00A40ACA">
        <w:rPr>
          <w:rFonts w:ascii="Montserrat" w:hAnsi="Montserrat" w:cs="Arial"/>
          <w:sz w:val="16"/>
          <w:szCs w:val="16"/>
        </w:rPr>
        <w:t>S</w:t>
      </w:r>
      <w:r w:rsidRPr="00093184">
        <w:rPr>
          <w:rFonts w:ascii="Montserrat" w:hAnsi="Montserrat" w:cs="Arial"/>
          <w:sz w:val="16"/>
          <w:szCs w:val="16"/>
        </w:rPr>
        <w:t xml:space="preserve"> DE CONFORMIDAD POR LAS PARTES Y FORMA PARTE INTEGRANTE DEL PRESENTE CONTRATO.</w:t>
      </w:r>
    </w:p>
    <w:p w14:paraId="69BA4CCC" w14:textId="77777777" w:rsidR="00F944C7" w:rsidRPr="00093184" w:rsidRDefault="00F944C7" w:rsidP="00F944C7">
      <w:pPr>
        <w:jc w:val="both"/>
        <w:rPr>
          <w:rFonts w:ascii="Montserrat" w:hAnsi="Montserrat" w:cs="Arial"/>
          <w:sz w:val="16"/>
          <w:szCs w:val="16"/>
        </w:rPr>
      </w:pPr>
    </w:p>
    <w:p w14:paraId="2DADC1C7" w14:textId="6100F1E7" w:rsidR="00A40ACA" w:rsidRDefault="00A40ACA" w:rsidP="00EA79B0">
      <w:pPr>
        <w:tabs>
          <w:tab w:val="left" w:pos="1843"/>
        </w:tabs>
        <w:ind w:left="1418"/>
        <w:jc w:val="both"/>
        <w:rPr>
          <w:rFonts w:ascii="Montserrat" w:hAnsi="Montserrat" w:cs="Arial"/>
          <w:sz w:val="16"/>
          <w:szCs w:val="16"/>
        </w:rPr>
      </w:pPr>
      <w:r w:rsidRPr="000B7133">
        <w:rPr>
          <w:rFonts w:ascii="Montserrat" w:hAnsi="Montserrat" w:cs="Arial"/>
          <w:b/>
          <w:sz w:val="16"/>
          <w:szCs w:val="16"/>
        </w:rPr>
        <w:t>ANEXO 1 (UNO)</w:t>
      </w:r>
      <w:r w:rsidRPr="000B7133">
        <w:rPr>
          <w:rFonts w:ascii="Montserrat" w:hAnsi="Montserrat" w:cs="Arial"/>
          <w:sz w:val="16"/>
          <w:szCs w:val="16"/>
        </w:rPr>
        <w:t xml:space="preserve"> “REQUE</w:t>
      </w:r>
      <w:r w:rsidR="00EA79B0">
        <w:rPr>
          <w:rFonts w:ascii="Montserrat" w:hAnsi="Montserrat" w:cs="Arial"/>
          <w:sz w:val="16"/>
          <w:szCs w:val="16"/>
        </w:rPr>
        <w:t xml:space="preserve">RIMIENTO ASIGNADO” </w:t>
      </w:r>
    </w:p>
    <w:p w14:paraId="7B6B5173" w14:textId="783410B5" w:rsidR="00F61C8D" w:rsidRPr="00F61C8D" w:rsidRDefault="00F61C8D" w:rsidP="00EA79B0">
      <w:pPr>
        <w:tabs>
          <w:tab w:val="left" w:pos="1843"/>
        </w:tabs>
        <w:ind w:left="1418"/>
        <w:jc w:val="both"/>
        <w:rPr>
          <w:rFonts w:ascii="Montserrat" w:hAnsi="Montserrat" w:cs="Arial"/>
          <w:sz w:val="16"/>
          <w:szCs w:val="16"/>
        </w:rPr>
      </w:pPr>
      <w:r>
        <w:rPr>
          <w:rFonts w:ascii="Montserrat" w:hAnsi="Montserrat" w:cs="Arial"/>
          <w:b/>
          <w:sz w:val="16"/>
          <w:szCs w:val="16"/>
        </w:rPr>
        <w:t xml:space="preserve">ANEXO 2 (DOS) </w:t>
      </w:r>
      <w:r>
        <w:rPr>
          <w:rFonts w:ascii="Montserrat" w:hAnsi="Montserrat" w:cs="Arial"/>
          <w:sz w:val="16"/>
          <w:szCs w:val="16"/>
        </w:rPr>
        <w:t>“ANEXO TÉCNICO, TÉRMINOS Y CONDICIONES”</w:t>
      </w:r>
    </w:p>
    <w:p w14:paraId="7DEFBD4A" w14:textId="29B5EA82" w:rsidR="00A40ACA" w:rsidRPr="000B7133" w:rsidRDefault="00F61C8D" w:rsidP="00A40ACA">
      <w:pPr>
        <w:ind w:left="1418"/>
        <w:jc w:val="both"/>
        <w:rPr>
          <w:rFonts w:ascii="Montserrat" w:hAnsi="Montserrat" w:cs="Arial"/>
          <w:sz w:val="16"/>
          <w:szCs w:val="16"/>
        </w:rPr>
      </w:pPr>
      <w:r>
        <w:rPr>
          <w:rFonts w:ascii="Montserrat" w:hAnsi="Montserrat" w:cs="Arial"/>
          <w:b/>
          <w:sz w:val="16"/>
          <w:szCs w:val="16"/>
        </w:rPr>
        <w:t>ANEXO 3  (TRES</w:t>
      </w:r>
      <w:r w:rsidR="00A40ACA" w:rsidRPr="000B7133">
        <w:rPr>
          <w:rFonts w:ascii="Montserrat" w:hAnsi="Montserrat" w:cs="Arial"/>
          <w:b/>
          <w:sz w:val="16"/>
          <w:szCs w:val="16"/>
        </w:rPr>
        <w:t xml:space="preserve">) </w:t>
      </w:r>
      <w:r w:rsidR="00A40ACA" w:rsidRPr="000B7133">
        <w:rPr>
          <w:rFonts w:ascii="Montserrat" w:hAnsi="Montserrat" w:cs="Arial"/>
          <w:sz w:val="16"/>
          <w:szCs w:val="16"/>
        </w:rPr>
        <w:t>“FORMATO PARA FIANZA DE CUMPLIMIENTO”</w:t>
      </w:r>
    </w:p>
    <w:p w14:paraId="713DC374" w14:textId="2F1539B1" w:rsidR="00F944C7" w:rsidRPr="00093184" w:rsidRDefault="00F61C8D" w:rsidP="00D14C0A">
      <w:pPr>
        <w:ind w:left="1418"/>
        <w:jc w:val="both"/>
        <w:rPr>
          <w:rFonts w:ascii="Montserrat" w:hAnsi="Montserrat" w:cs="Arial"/>
          <w:sz w:val="16"/>
          <w:szCs w:val="16"/>
        </w:rPr>
      </w:pPr>
      <w:r>
        <w:rPr>
          <w:rFonts w:ascii="Montserrat" w:hAnsi="Montserrat" w:cs="Arial"/>
          <w:b/>
          <w:sz w:val="16"/>
          <w:szCs w:val="16"/>
        </w:rPr>
        <w:t>ANEXO 4</w:t>
      </w:r>
      <w:r w:rsidR="00EA79B0">
        <w:rPr>
          <w:rFonts w:ascii="Montserrat" w:hAnsi="Montserrat" w:cs="Arial"/>
          <w:b/>
          <w:sz w:val="16"/>
          <w:szCs w:val="16"/>
        </w:rPr>
        <w:t xml:space="preserve"> (</w:t>
      </w:r>
      <w:r>
        <w:rPr>
          <w:rFonts w:ascii="Montserrat" w:hAnsi="Montserrat" w:cs="Arial"/>
          <w:b/>
          <w:sz w:val="16"/>
          <w:szCs w:val="16"/>
        </w:rPr>
        <w:t>CUATRO</w:t>
      </w:r>
      <w:r w:rsidR="00A40ACA" w:rsidRPr="000B7133">
        <w:rPr>
          <w:rFonts w:ascii="Montserrat" w:hAnsi="Montserrat" w:cs="Arial"/>
          <w:b/>
          <w:sz w:val="16"/>
          <w:szCs w:val="16"/>
        </w:rPr>
        <w:t>)</w:t>
      </w:r>
      <w:r w:rsidR="00A40ACA" w:rsidRPr="000B7133">
        <w:rPr>
          <w:rFonts w:ascii="Montserrat" w:hAnsi="Montserrat" w:cs="Arial"/>
          <w:sz w:val="16"/>
          <w:szCs w:val="16"/>
        </w:rPr>
        <w:t xml:space="preserve"> “DESIGNACIÓN DE ADMINISTRADOR DEL CONTRATO”</w:t>
      </w:r>
    </w:p>
    <w:p w14:paraId="698037D8" w14:textId="77777777" w:rsidR="00F944C7" w:rsidRPr="00D14C0A" w:rsidRDefault="00F944C7" w:rsidP="00F944C7">
      <w:pPr>
        <w:pStyle w:val="Textoindependiente23"/>
        <w:numPr>
          <w:ilvl w:val="12"/>
          <w:numId w:val="0"/>
        </w:numPr>
        <w:tabs>
          <w:tab w:val="left" w:pos="4600"/>
        </w:tabs>
        <w:ind w:right="190"/>
        <w:rPr>
          <w:rFonts w:ascii="Montserrat" w:hAnsi="Montserrat" w:cs="Arial"/>
          <w:sz w:val="16"/>
          <w:szCs w:val="16"/>
        </w:rPr>
      </w:pPr>
    </w:p>
    <w:p w14:paraId="76EB394D" w14:textId="5446E00A" w:rsidR="000F40FC" w:rsidRPr="00F94E8B" w:rsidRDefault="00F944C7" w:rsidP="00F94E8B">
      <w:pPr>
        <w:pStyle w:val="Textoindependiente23"/>
        <w:numPr>
          <w:ilvl w:val="12"/>
          <w:numId w:val="0"/>
        </w:numPr>
        <w:tabs>
          <w:tab w:val="left" w:pos="4600"/>
        </w:tabs>
        <w:ind w:left="1418"/>
        <w:rPr>
          <w:rFonts w:ascii="Montserrat" w:hAnsi="Montserrat" w:cs="Arial"/>
          <w:b/>
          <w:sz w:val="16"/>
          <w:szCs w:val="16"/>
        </w:rPr>
      </w:pPr>
      <w:r w:rsidRPr="00093184">
        <w:rPr>
          <w:rFonts w:ascii="Montserrat" w:hAnsi="Montserrat" w:cs="Arial"/>
          <w:sz w:val="16"/>
          <w:szCs w:val="16"/>
          <w:lang w:val="es-MX"/>
        </w:rPr>
        <w:t xml:space="preserve">POR LO ANTERIORMENTE EXPUESTO, TANTO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COMO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w:t>
      </w:r>
      <w:r w:rsidRPr="00093184">
        <w:rPr>
          <w:rFonts w:ascii="Montserrat" w:hAnsi="Montserrat" w:cs="Arial"/>
          <w:sz w:val="16"/>
          <w:szCs w:val="16"/>
        </w:rPr>
        <w:t xml:space="preserve">PREVIA LECTURA Y DEBIDAMENTE ENTERADOS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SEXTUPLICADO, EN LA CIUDAD DE VILLA DE ÁLVAREZ, COLIMA, EL DÍA </w:t>
      </w:r>
      <w:r w:rsidR="00364C03">
        <w:rPr>
          <w:rFonts w:ascii="Montserrat" w:hAnsi="Montserrat" w:cs="Arial"/>
          <w:b/>
          <w:sz w:val="16"/>
          <w:szCs w:val="16"/>
        </w:rPr>
        <w:t>2</w:t>
      </w:r>
      <w:r w:rsidR="00F50B8E">
        <w:rPr>
          <w:rFonts w:ascii="Montserrat" w:hAnsi="Montserrat" w:cs="Arial"/>
          <w:b/>
          <w:sz w:val="16"/>
          <w:szCs w:val="16"/>
        </w:rPr>
        <w:t>5 DE AGOSTO</w:t>
      </w:r>
      <w:r w:rsidR="00F31E5A">
        <w:rPr>
          <w:rFonts w:ascii="Montserrat" w:hAnsi="Montserrat" w:cs="Arial"/>
          <w:b/>
          <w:sz w:val="16"/>
          <w:szCs w:val="16"/>
        </w:rPr>
        <w:t xml:space="preserve"> DE 2023</w:t>
      </w:r>
      <w:r w:rsidRPr="00093184">
        <w:rPr>
          <w:rFonts w:ascii="Montserrat" w:hAnsi="Montserrat" w:cs="Arial"/>
          <w:b/>
          <w:sz w:val="16"/>
          <w:szCs w:val="16"/>
        </w:rPr>
        <w:t>.</w:t>
      </w:r>
    </w:p>
    <w:p w14:paraId="472BDFD5" w14:textId="77777777" w:rsidR="00EA79B0" w:rsidRDefault="00EA79B0" w:rsidP="00364C03">
      <w:pPr>
        <w:rPr>
          <w:rFonts w:ascii="Montserrat" w:hAnsi="Montserrat" w:cs="Arial"/>
          <w:b/>
          <w:sz w:val="16"/>
          <w:szCs w:val="16"/>
          <w:lang w:val="es-MX"/>
        </w:rPr>
      </w:pPr>
    </w:p>
    <w:p w14:paraId="1DD89981" w14:textId="77777777" w:rsidR="007437BF" w:rsidRDefault="007437BF" w:rsidP="00364C03">
      <w:pPr>
        <w:rPr>
          <w:rFonts w:ascii="Montserrat" w:hAnsi="Montserrat" w:cs="Arial"/>
          <w:b/>
          <w:sz w:val="16"/>
          <w:szCs w:val="16"/>
          <w:lang w:val="es-MX"/>
        </w:rPr>
      </w:pPr>
    </w:p>
    <w:p w14:paraId="0E459DCD" w14:textId="77777777" w:rsidR="00C524DC" w:rsidRDefault="00C524DC" w:rsidP="00364C03">
      <w:pPr>
        <w:rPr>
          <w:rFonts w:ascii="Montserrat" w:hAnsi="Montserrat" w:cs="Arial"/>
          <w:b/>
          <w:sz w:val="16"/>
          <w:szCs w:val="16"/>
          <w:lang w:val="es-MX"/>
        </w:rPr>
      </w:pPr>
    </w:p>
    <w:p w14:paraId="1FC37B78" w14:textId="77777777" w:rsidR="00C524DC" w:rsidRDefault="00C524DC" w:rsidP="00364C03">
      <w:pPr>
        <w:rPr>
          <w:rFonts w:ascii="Montserrat" w:hAnsi="Montserrat" w:cs="Arial"/>
          <w:b/>
          <w:sz w:val="16"/>
          <w:szCs w:val="16"/>
          <w:lang w:val="es-MX"/>
        </w:rPr>
      </w:pPr>
    </w:p>
    <w:p w14:paraId="296474B3" w14:textId="77777777" w:rsidR="00C524DC" w:rsidRDefault="00C524DC" w:rsidP="00364C03">
      <w:pPr>
        <w:rPr>
          <w:rFonts w:ascii="Montserrat" w:hAnsi="Montserrat" w:cs="Arial"/>
          <w:b/>
          <w:sz w:val="16"/>
          <w:szCs w:val="16"/>
          <w:lang w:val="es-MX"/>
        </w:rPr>
      </w:pPr>
    </w:p>
    <w:p w14:paraId="1985B7CB" w14:textId="77777777" w:rsidR="007437BF" w:rsidRDefault="007437BF" w:rsidP="00364C03">
      <w:pPr>
        <w:rPr>
          <w:rFonts w:ascii="Montserrat" w:hAnsi="Montserrat" w:cs="Arial"/>
          <w:b/>
          <w:sz w:val="16"/>
          <w:szCs w:val="16"/>
          <w:lang w:val="es-MX"/>
        </w:rPr>
      </w:pPr>
    </w:p>
    <w:p w14:paraId="7EB1B2EB" w14:textId="77777777" w:rsidR="00B2039C" w:rsidRDefault="00B2039C" w:rsidP="00364C03">
      <w:pPr>
        <w:rPr>
          <w:rFonts w:ascii="Montserrat" w:hAnsi="Montserrat" w:cs="Arial"/>
          <w:b/>
          <w:sz w:val="16"/>
          <w:szCs w:val="16"/>
          <w:lang w:val="es-MX"/>
        </w:rPr>
      </w:pPr>
    </w:p>
    <w:p w14:paraId="0229E1CD" w14:textId="77777777" w:rsidR="00B2039C" w:rsidRDefault="00B2039C" w:rsidP="00364C03">
      <w:pPr>
        <w:rPr>
          <w:rFonts w:ascii="Montserrat" w:hAnsi="Montserrat" w:cs="Arial"/>
          <w:b/>
          <w:sz w:val="16"/>
          <w:szCs w:val="16"/>
          <w:lang w:val="es-MX"/>
        </w:rPr>
      </w:pPr>
    </w:p>
    <w:p w14:paraId="1BC835B0" w14:textId="77777777" w:rsidR="00B2039C" w:rsidRDefault="00B2039C" w:rsidP="00364C03">
      <w:pPr>
        <w:rPr>
          <w:rFonts w:ascii="Montserrat" w:hAnsi="Montserrat" w:cs="Arial"/>
          <w:b/>
          <w:sz w:val="16"/>
          <w:szCs w:val="16"/>
          <w:lang w:val="es-MX"/>
        </w:rPr>
      </w:pPr>
    </w:p>
    <w:p w14:paraId="6AC06DF7" w14:textId="77777777" w:rsidR="00B2039C" w:rsidRDefault="00B2039C" w:rsidP="00364C03">
      <w:pPr>
        <w:rPr>
          <w:rFonts w:ascii="Montserrat" w:hAnsi="Montserrat" w:cs="Arial"/>
          <w:b/>
          <w:sz w:val="16"/>
          <w:szCs w:val="16"/>
          <w:lang w:val="es-MX"/>
        </w:rPr>
      </w:pPr>
    </w:p>
    <w:p w14:paraId="39E896A0" w14:textId="77777777" w:rsidR="007437BF" w:rsidRDefault="007437BF" w:rsidP="00364C03">
      <w:pPr>
        <w:rPr>
          <w:rFonts w:ascii="Montserrat" w:hAnsi="Montserrat" w:cs="Arial"/>
          <w:b/>
          <w:sz w:val="16"/>
          <w:szCs w:val="16"/>
          <w:lang w:val="es-MX"/>
        </w:rPr>
      </w:pPr>
    </w:p>
    <w:p w14:paraId="2AE75497" w14:textId="77777777" w:rsidR="007437BF" w:rsidRDefault="007437BF" w:rsidP="00364C03">
      <w:pPr>
        <w:rPr>
          <w:rFonts w:ascii="Montserrat" w:hAnsi="Montserrat" w:cs="Arial"/>
          <w:b/>
          <w:sz w:val="16"/>
          <w:szCs w:val="16"/>
          <w:lang w:val="es-MX"/>
        </w:rPr>
      </w:pPr>
    </w:p>
    <w:p w14:paraId="07A4DDE1" w14:textId="77777777" w:rsidR="007437BF" w:rsidRDefault="007437BF" w:rsidP="00364C03">
      <w:pPr>
        <w:rPr>
          <w:rFonts w:ascii="Montserrat" w:hAnsi="Montserrat" w:cs="Arial"/>
          <w:b/>
          <w:sz w:val="16"/>
          <w:szCs w:val="16"/>
          <w:lang w:val="es-MX"/>
        </w:rPr>
      </w:pPr>
    </w:p>
    <w:p w14:paraId="5AE0BCFB" w14:textId="77777777" w:rsidR="007437BF" w:rsidRDefault="007437BF" w:rsidP="00364C03">
      <w:pPr>
        <w:rPr>
          <w:rFonts w:ascii="Montserrat" w:hAnsi="Montserrat" w:cs="Arial"/>
          <w:b/>
          <w:sz w:val="16"/>
          <w:szCs w:val="16"/>
          <w:lang w:val="es-MX"/>
        </w:rPr>
      </w:pPr>
    </w:p>
    <w:p w14:paraId="258D78D5" w14:textId="77777777" w:rsidR="004837D6" w:rsidRDefault="004837D6" w:rsidP="00FB5C09">
      <w:pPr>
        <w:rPr>
          <w:rFonts w:ascii="Montserrat" w:hAnsi="Montserrat" w:cs="Arial"/>
          <w:b/>
          <w:sz w:val="16"/>
          <w:szCs w:val="16"/>
          <w:lang w:val="es-MX"/>
        </w:rPr>
      </w:pPr>
    </w:p>
    <w:p w14:paraId="0DDDC328" w14:textId="77777777" w:rsidR="00C524DC" w:rsidRDefault="00C524DC" w:rsidP="000F40FC">
      <w:pPr>
        <w:jc w:val="center"/>
        <w:rPr>
          <w:rFonts w:ascii="Montserrat" w:hAnsi="Montserrat" w:cs="Arial"/>
          <w:b/>
          <w:sz w:val="16"/>
          <w:szCs w:val="16"/>
          <w:lang w:val="es-MX"/>
        </w:rPr>
      </w:pPr>
    </w:p>
    <w:p w14:paraId="6ED6C41A" w14:textId="77777777" w:rsidR="000F40FC" w:rsidRDefault="000F40FC" w:rsidP="000F40FC">
      <w:pPr>
        <w:jc w:val="center"/>
        <w:rPr>
          <w:rFonts w:ascii="Montserrat" w:hAnsi="Montserrat" w:cs="Arial"/>
          <w:b/>
          <w:sz w:val="16"/>
          <w:szCs w:val="16"/>
          <w:lang w:val="es-MX"/>
        </w:rPr>
      </w:pPr>
      <w:r w:rsidRPr="00093184">
        <w:rPr>
          <w:rFonts w:ascii="Montserrat" w:hAnsi="Montserrat" w:cs="Arial"/>
          <w:b/>
          <w:sz w:val="16"/>
          <w:szCs w:val="16"/>
          <w:lang w:val="es-MX"/>
        </w:rPr>
        <w:t xml:space="preserve">POR: </w:t>
      </w:r>
    </w:p>
    <w:p w14:paraId="402E1C7F" w14:textId="77777777" w:rsidR="000F40FC" w:rsidRPr="00093184" w:rsidRDefault="000F40FC" w:rsidP="000F40FC">
      <w:pPr>
        <w:jc w:val="center"/>
        <w:rPr>
          <w:rFonts w:ascii="Montserrat" w:hAnsi="Montserrat" w:cs="Arial"/>
          <w:b/>
          <w:sz w:val="16"/>
          <w:szCs w:val="16"/>
          <w:lang w:val="es-MX"/>
        </w:rPr>
      </w:pPr>
    </w:p>
    <w:p w14:paraId="44080223" w14:textId="77777777" w:rsidR="000F40FC" w:rsidRPr="00093184" w:rsidRDefault="000F40FC" w:rsidP="000F40FC">
      <w:pPr>
        <w:jc w:val="center"/>
        <w:rPr>
          <w:rFonts w:ascii="Montserrat" w:hAnsi="Montserrat" w:cs="Arial"/>
          <w:b/>
          <w:sz w:val="16"/>
          <w:szCs w:val="16"/>
          <w:lang w:val="es-MX"/>
        </w:rPr>
      </w:pPr>
      <w:r w:rsidRPr="00093184">
        <w:rPr>
          <w:rFonts w:ascii="Montserrat" w:hAnsi="Montserrat" w:cs="Arial"/>
          <w:b/>
          <w:sz w:val="16"/>
          <w:szCs w:val="16"/>
          <w:lang w:val="es-MX"/>
        </w:rPr>
        <w:t>“</w:t>
      </w:r>
      <w:r>
        <w:rPr>
          <w:rFonts w:ascii="Montserrat" w:hAnsi="Montserrat" w:cs="Arial"/>
          <w:b/>
          <w:sz w:val="16"/>
          <w:szCs w:val="16"/>
          <w:lang w:val="es-MX"/>
        </w:rPr>
        <w:t>EL INSTITUTO</w:t>
      </w:r>
      <w:r w:rsidRPr="00093184">
        <w:rPr>
          <w:rFonts w:ascii="Montserrat" w:hAnsi="Montserrat" w:cs="Arial"/>
          <w:b/>
          <w:sz w:val="16"/>
          <w:szCs w:val="16"/>
          <w:lang w:val="es-MX"/>
        </w:rPr>
        <w:t>”</w:t>
      </w:r>
    </w:p>
    <w:p w14:paraId="0246D5EE" w14:textId="77777777" w:rsidR="000F40FC" w:rsidRDefault="000F40FC" w:rsidP="000F40FC">
      <w:pPr>
        <w:jc w:val="center"/>
        <w:rPr>
          <w:rFonts w:ascii="Montserrat" w:hAnsi="Montserrat" w:cs="Arial"/>
          <w:b/>
          <w:sz w:val="16"/>
          <w:szCs w:val="16"/>
          <w:lang w:val="es-MX"/>
        </w:rPr>
      </w:pPr>
    </w:p>
    <w:p w14:paraId="0F949DFD" w14:textId="77777777" w:rsidR="00C524DC" w:rsidRPr="00093184" w:rsidRDefault="00C524DC" w:rsidP="000F40FC">
      <w:pPr>
        <w:jc w:val="center"/>
        <w:rPr>
          <w:rFonts w:ascii="Montserrat" w:hAnsi="Montserrat" w:cs="Arial"/>
          <w:b/>
          <w:sz w:val="16"/>
          <w:szCs w:val="16"/>
          <w:lang w:val="es-MX"/>
        </w:rPr>
      </w:pPr>
    </w:p>
    <w:tbl>
      <w:tblPr>
        <w:tblW w:w="5000" w:type="pct"/>
        <w:tblLook w:val="04A0" w:firstRow="1" w:lastRow="0" w:firstColumn="1" w:lastColumn="0" w:noHBand="0" w:noVBand="1"/>
      </w:tblPr>
      <w:tblGrid>
        <w:gridCol w:w="4646"/>
        <w:gridCol w:w="4295"/>
      </w:tblGrid>
      <w:tr w:rsidR="000F40FC" w:rsidRPr="000B18F0" w14:paraId="14FDC83F" w14:textId="77777777" w:rsidTr="00901058">
        <w:trPr>
          <w:trHeight w:val="519"/>
        </w:trPr>
        <w:tc>
          <w:tcPr>
            <w:tcW w:w="2598" w:type="pct"/>
            <w:shd w:val="clear" w:color="auto" w:fill="auto"/>
          </w:tcPr>
          <w:p w14:paraId="7289BD6F" w14:textId="77777777" w:rsidR="000F40FC" w:rsidRPr="000B18F0" w:rsidRDefault="000F40FC" w:rsidP="00901058">
            <w:pPr>
              <w:jc w:val="center"/>
              <w:rPr>
                <w:rFonts w:ascii="Montserrat" w:eastAsia="Calibri" w:hAnsi="Montserrat" w:cs="Arial"/>
                <w:b/>
                <w:sz w:val="16"/>
                <w:szCs w:val="16"/>
                <w:lang w:val="es-MX"/>
              </w:rPr>
            </w:pPr>
          </w:p>
          <w:p w14:paraId="7D827893" w14:textId="2A69DC58" w:rsidR="000F40FC" w:rsidRPr="000B18F0" w:rsidRDefault="000F40FC" w:rsidP="00B924CD">
            <w:pPr>
              <w:jc w:val="center"/>
              <w:rPr>
                <w:rFonts w:ascii="Montserrat" w:eastAsia="Calibri" w:hAnsi="Montserrat" w:cs="Arial"/>
                <w:b/>
                <w:sz w:val="16"/>
                <w:szCs w:val="16"/>
                <w:lang w:val="es-MX"/>
              </w:rPr>
            </w:pPr>
            <w:r w:rsidRPr="000B18F0">
              <w:rPr>
                <w:rFonts w:ascii="Montserrat" w:eastAsia="Calibri" w:hAnsi="Montserrat" w:cs="Arial"/>
                <w:b/>
                <w:sz w:val="16"/>
                <w:szCs w:val="16"/>
                <w:lang w:val="es-MX"/>
              </w:rPr>
              <w:t>NOMBRE Y FIMA</w:t>
            </w:r>
          </w:p>
        </w:tc>
        <w:tc>
          <w:tcPr>
            <w:tcW w:w="2402" w:type="pct"/>
            <w:shd w:val="clear" w:color="auto" w:fill="auto"/>
          </w:tcPr>
          <w:p w14:paraId="11588A67" w14:textId="77777777" w:rsidR="000F40FC" w:rsidRPr="000B18F0" w:rsidRDefault="000F40FC" w:rsidP="00901058">
            <w:pPr>
              <w:jc w:val="center"/>
              <w:rPr>
                <w:rFonts w:ascii="Montserrat" w:eastAsia="Calibri" w:hAnsi="Montserrat" w:cs="Arial"/>
                <w:b/>
                <w:sz w:val="16"/>
                <w:szCs w:val="16"/>
                <w:lang w:val="es-MX"/>
              </w:rPr>
            </w:pPr>
          </w:p>
          <w:p w14:paraId="0CC25395" w14:textId="77777777" w:rsidR="000F40FC" w:rsidRPr="000B18F0" w:rsidRDefault="000F40FC" w:rsidP="00901058">
            <w:pPr>
              <w:jc w:val="center"/>
              <w:rPr>
                <w:rFonts w:ascii="Montserrat" w:eastAsia="Calibri" w:hAnsi="Montserrat" w:cs="Arial"/>
                <w:b/>
                <w:sz w:val="16"/>
                <w:szCs w:val="16"/>
                <w:lang w:val="es-MX"/>
              </w:rPr>
            </w:pPr>
            <w:r w:rsidRPr="000B18F0">
              <w:rPr>
                <w:rFonts w:ascii="Montserrat" w:eastAsia="Calibri" w:hAnsi="Montserrat" w:cs="Arial"/>
                <w:b/>
                <w:sz w:val="16"/>
                <w:szCs w:val="16"/>
                <w:lang w:val="es-MX"/>
              </w:rPr>
              <w:t>NOMBRE Y FIMA</w:t>
            </w:r>
          </w:p>
          <w:p w14:paraId="160D3D85" w14:textId="77777777" w:rsidR="000F40FC" w:rsidRPr="000B18F0" w:rsidRDefault="000F40FC" w:rsidP="00901058">
            <w:pPr>
              <w:jc w:val="center"/>
              <w:rPr>
                <w:rFonts w:ascii="Montserrat" w:eastAsia="Calibri" w:hAnsi="Montserrat" w:cs="Arial"/>
                <w:b/>
                <w:sz w:val="16"/>
                <w:szCs w:val="16"/>
                <w:lang w:val="es-MX"/>
              </w:rPr>
            </w:pPr>
            <w:r w:rsidRPr="000B18F0">
              <w:rPr>
                <w:rFonts w:ascii="Montserrat" w:eastAsia="Calibri" w:hAnsi="Montserrat" w:cs="Arial"/>
                <w:b/>
                <w:sz w:val="16"/>
                <w:szCs w:val="16"/>
                <w:lang w:val="es-MX"/>
              </w:rPr>
              <w:t xml:space="preserve"> </w:t>
            </w:r>
          </w:p>
        </w:tc>
      </w:tr>
      <w:tr w:rsidR="000F40FC" w:rsidRPr="000B18F0" w14:paraId="50F45297" w14:textId="77777777" w:rsidTr="00901058">
        <w:trPr>
          <w:trHeight w:val="1558"/>
        </w:trPr>
        <w:tc>
          <w:tcPr>
            <w:tcW w:w="2598" w:type="pct"/>
            <w:shd w:val="clear" w:color="auto" w:fill="auto"/>
          </w:tcPr>
          <w:p w14:paraId="3EBF22AC" w14:textId="77777777" w:rsidR="000F40FC" w:rsidRDefault="000F40FC" w:rsidP="00B924CD">
            <w:pPr>
              <w:rPr>
                <w:rFonts w:ascii="Montserrat" w:hAnsi="Montserrat" w:cs="Arial"/>
                <w:b/>
                <w:sz w:val="16"/>
                <w:szCs w:val="16"/>
              </w:rPr>
            </w:pPr>
          </w:p>
          <w:p w14:paraId="45A1F0E2" w14:textId="7884F0A1" w:rsidR="000F40FC" w:rsidRDefault="000F40FC" w:rsidP="000C1278">
            <w:pPr>
              <w:rPr>
                <w:rFonts w:ascii="Montserrat" w:hAnsi="Montserrat" w:cs="Arial"/>
                <w:b/>
                <w:sz w:val="16"/>
                <w:szCs w:val="16"/>
              </w:rPr>
            </w:pPr>
          </w:p>
          <w:p w14:paraId="37D05FDC" w14:textId="77777777" w:rsidR="00B924CD" w:rsidRPr="000B18F0" w:rsidRDefault="00B924CD" w:rsidP="000C1278">
            <w:pPr>
              <w:rPr>
                <w:rFonts w:ascii="Montserrat" w:hAnsi="Montserrat" w:cs="Arial"/>
                <w:b/>
                <w:sz w:val="16"/>
                <w:szCs w:val="16"/>
              </w:rPr>
            </w:pPr>
          </w:p>
          <w:p w14:paraId="70A2E41E" w14:textId="4FFA585B" w:rsidR="000F40FC" w:rsidRPr="000B18F0" w:rsidRDefault="000F40FC" w:rsidP="00901058">
            <w:pPr>
              <w:jc w:val="center"/>
              <w:rPr>
                <w:rFonts w:ascii="Montserrat" w:hAnsi="Montserrat" w:cs="Arial"/>
                <w:b/>
                <w:sz w:val="16"/>
                <w:szCs w:val="16"/>
              </w:rPr>
            </w:pPr>
            <w:r w:rsidRPr="000B18F0">
              <w:rPr>
                <w:rFonts w:ascii="Montserrat" w:hAnsi="Montserrat" w:cs="Arial"/>
                <w:b/>
                <w:sz w:val="16"/>
                <w:szCs w:val="16"/>
              </w:rPr>
              <w:t>DR. EDGAR JAVAN VARGAS SALAZAR</w:t>
            </w:r>
          </w:p>
          <w:p w14:paraId="341640D2" w14:textId="77777777" w:rsidR="00F94E8B" w:rsidRPr="003C6EB2" w:rsidRDefault="00F94E8B" w:rsidP="00F94E8B">
            <w:pPr>
              <w:jc w:val="center"/>
              <w:rPr>
                <w:rFonts w:ascii="Montserrat" w:hAnsi="Montserrat" w:cs="Arial"/>
                <w:sz w:val="16"/>
                <w:szCs w:val="16"/>
              </w:rPr>
            </w:pPr>
            <w:r w:rsidRPr="003C6EB2">
              <w:rPr>
                <w:rFonts w:ascii="Montserrat" w:hAnsi="Montserrat" w:cs="Arial"/>
                <w:sz w:val="16"/>
                <w:szCs w:val="16"/>
              </w:rPr>
              <w:t xml:space="preserve">TITULAR DEL ÓRGANO DE OPERACIÓN ADMINISTRATIVA DESCONCENTRADA REGIONAL COLIMA. </w:t>
            </w:r>
          </w:p>
          <w:p w14:paraId="54C17DBF" w14:textId="77777777" w:rsidR="00F94E8B" w:rsidRPr="003C6EB2" w:rsidRDefault="00F94E8B" w:rsidP="00F94E8B">
            <w:pPr>
              <w:jc w:val="center"/>
              <w:rPr>
                <w:rFonts w:ascii="Montserrat" w:hAnsi="Montserrat" w:cs="Arial"/>
                <w:sz w:val="16"/>
                <w:szCs w:val="16"/>
              </w:rPr>
            </w:pPr>
            <w:r w:rsidRPr="003C6EB2">
              <w:rPr>
                <w:rFonts w:ascii="Montserrat" w:hAnsi="Montserrat" w:cs="Arial"/>
                <w:sz w:val="16"/>
                <w:szCs w:val="16"/>
              </w:rPr>
              <w:t>NOMBRE Y CARGO DEL APODERADO</w:t>
            </w:r>
          </w:p>
          <w:p w14:paraId="11C6FBDB" w14:textId="028DFB8C" w:rsidR="00F94E8B" w:rsidRPr="004D533D" w:rsidRDefault="00F94E8B" w:rsidP="004D533D">
            <w:pPr>
              <w:jc w:val="center"/>
              <w:rPr>
                <w:rFonts w:ascii="Montserrat" w:hAnsi="Montserrat" w:cs="Arial"/>
                <w:sz w:val="16"/>
                <w:szCs w:val="16"/>
              </w:rPr>
            </w:pPr>
            <w:r w:rsidRPr="003C6EB2">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w:t>
            </w:r>
            <w:r w:rsidR="004D533D">
              <w:rPr>
                <w:rFonts w:ascii="Montserrat" w:hAnsi="Montserrat" w:cs="Arial"/>
                <w:sz w:val="16"/>
                <w:szCs w:val="16"/>
              </w:rPr>
              <w:t>EL REGLAMENTO INTERIOR DEL IMSS</w:t>
            </w:r>
          </w:p>
        </w:tc>
        <w:tc>
          <w:tcPr>
            <w:tcW w:w="2402" w:type="pct"/>
            <w:shd w:val="clear" w:color="auto" w:fill="auto"/>
          </w:tcPr>
          <w:p w14:paraId="19B8AE91" w14:textId="77777777" w:rsidR="000F40FC" w:rsidRDefault="000F40FC" w:rsidP="00901058">
            <w:pPr>
              <w:jc w:val="center"/>
              <w:rPr>
                <w:rFonts w:ascii="Montserrat" w:hAnsi="Montserrat" w:cs="Arial"/>
                <w:b/>
                <w:sz w:val="16"/>
                <w:szCs w:val="16"/>
              </w:rPr>
            </w:pPr>
          </w:p>
          <w:p w14:paraId="72675AEB" w14:textId="77777777" w:rsidR="000F40FC" w:rsidRPr="000B18F0" w:rsidRDefault="000F40FC" w:rsidP="00B924CD">
            <w:pPr>
              <w:rPr>
                <w:rFonts w:ascii="Montserrat" w:hAnsi="Montserrat" w:cs="Arial"/>
                <w:b/>
                <w:sz w:val="16"/>
                <w:szCs w:val="16"/>
              </w:rPr>
            </w:pPr>
          </w:p>
          <w:p w14:paraId="0217E8FA" w14:textId="77777777" w:rsidR="000F40FC" w:rsidRPr="000B18F0" w:rsidRDefault="000F40FC" w:rsidP="000C1278">
            <w:pPr>
              <w:rPr>
                <w:rFonts w:ascii="Montserrat" w:eastAsia="Calibri" w:hAnsi="Montserrat" w:cs="Arial"/>
                <w:b/>
                <w:bCs/>
                <w:sz w:val="16"/>
                <w:szCs w:val="16"/>
                <w:lang w:val="es-MX"/>
              </w:rPr>
            </w:pPr>
          </w:p>
          <w:p w14:paraId="4B2CA2BE" w14:textId="4478740C" w:rsidR="00F94E8B" w:rsidRPr="003C6EB2" w:rsidRDefault="002B52D3" w:rsidP="003B66AF">
            <w:pPr>
              <w:jc w:val="center"/>
              <w:rPr>
                <w:rFonts w:ascii="Montserrat" w:hAnsi="Montserrat" w:cs="Arial"/>
                <w:sz w:val="16"/>
                <w:szCs w:val="16"/>
              </w:rPr>
            </w:pPr>
            <w:r>
              <w:rPr>
                <w:rFonts w:ascii="Montserrat" w:hAnsi="Montserrat" w:cs="Arial"/>
                <w:b/>
                <w:sz w:val="16"/>
                <w:szCs w:val="16"/>
                <w:lang w:val="es-MX"/>
              </w:rPr>
              <w:t>DR. FRANCISCO MANUEL ESCALANTE NIETO</w:t>
            </w:r>
            <w:r w:rsidRPr="00F31BC1">
              <w:rPr>
                <w:rFonts w:ascii="Montserrat" w:hAnsi="Montserrat" w:cs="Arial"/>
                <w:b/>
                <w:color w:val="000000"/>
                <w:sz w:val="16"/>
                <w:szCs w:val="16"/>
              </w:rPr>
              <w:t xml:space="preserve"> </w:t>
            </w:r>
            <w:r>
              <w:rPr>
                <w:rFonts w:ascii="Montserrat" w:hAnsi="Montserrat" w:cs="Arial"/>
                <w:color w:val="000000"/>
                <w:sz w:val="16"/>
                <w:szCs w:val="16"/>
              </w:rPr>
              <w:t>TITULAR DE LA JEFATURA DE SERVICIOS DE PRESTACIONES MÉDICAS</w:t>
            </w:r>
            <w:r w:rsidR="003B66AF" w:rsidRPr="00F21F5B">
              <w:rPr>
                <w:rFonts w:ascii="Montserrat" w:hAnsi="Montserrat" w:cs="Arial"/>
                <w:sz w:val="16"/>
                <w:szCs w:val="16"/>
              </w:rPr>
              <w:t xml:space="preserve"> </w:t>
            </w:r>
          </w:p>
          <w:p w14:paraId="0A6C3243" w14:textId="77777777" w:rsidR="00F94E8B" w:rsidRPr="003C6EB2" w:rsidRDefault="00F94E8B" w:rsidP="00F94E8B">
            <w:pPr>
              <w:jc w:val="center"/>
              <w:rPr>
                <w:rFonts w:ascii="Montserrat" w:eastAsia="Calibri" w:hAnsi="Montserrat" w:cs="Arial"/>
                <w:sz w:val="16"/>
                <w:szCs w:val="16"/>
                <w:lang w:val="es-MX"/>
              </w:rPr>
            </w:pPr>
            <w:r w:rsidRPr="003C6EB2">
              <w:rPr>
                <w:rFonts w:ascii="Montserrat" w:hAnsi="Montserrat" w:cs="Arial"/>
                <w:sz w:val="16"/>
                <w:szCs w:val="16"/>
              </w:rPr>
              <w:t>ADMINISTRADOR DEL CONTRATO</w:t>
            </w:r>
          </w:p>
          <w:p w14:paraId="73D0E2A5" w14:textId="77777777" w:rsidR="000F40FC" w:rsidRDefault="00F94E8B" w:rsidP="00F94E8B">
            <w:pPr>
              <w:jc w:val="center"/>
              <w:rPr>
                <w:rFonts w:ascii="Montserrat" w:hAnsi="Montserrat" w:cs="Arial"/>
                <w:bCs/>
                <w:sz w:val="16"/>
                <w:szCs w:val="16"/>
                <w:lang w:val="es-MX"/>
              </w:rPr>
            </w:pPr>
            <w:r w:rsidRPr="003C6EB2">
              <w:rPr>
                <w:rFonts w:ascii="Montserrat" w:hAnsi="Montserrat" w:cs="Arial"/>
                <w:color w:val="000000"/>
                <w:sz w:val="16"/>
                <w:szCs w:val="16"/>
              </w:rPr>
              <w:t>EN LOS TÉRMINOS DEL</w:t>
            </w:r>
            <w:r w:rsidRPr="003C6EB2">
              <w:rPr>
                <w:rFonts w:ascii="Montserrat" w:hAnsi="Montserrat" w:cs="Arial"/>
                <w:sz w:val="16"/>
                <w:szCs w:val="16"/>
              </w:rPr>
              <w:t xml:space="preserve">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3C6EB2">
              <w:rPr>
                <w:rFonts w:ascii="Montserrat" w:hAnsi="Montserrat" w:cs="Arial"/>
                <w:bCs/>
                <w:sz w:val="16"/>
                <w:szCs w:val="16"/>
                <w:lang w:val="es-MX"/>
              </w:rPr>
              <w:t xml:space="preserve"> DEL INSTITUTO MEXICANO DEL SEGURO SOCIAL</w:t>
            </w:r>
          </w:p>
          <w:p w14:paraId="69E57358" w14:textId="77777777" w:rsidR="00F94E8B" w:rsidRDefault="00F94E8B" w:rsidP="00F94E8B">
            <w:pPr>
              <w:jc w:val="center"/>
              <w:rPr>
                <w:rFonts w:ascii="Montserrat" w:eastAsia="Calibri" w:hAnsi="Montserrat" w:cs="Arial"/>
                <w:b/>
                <w:sz w:val="16"/>
                <w:szCs w:val="16"/>
                <w:lang w:val="es-MX"/>
              </w:rPr>
            </w:pPr>
          </w:p>
          <w:p w14:paraId="2A55B7BE" w14:textId="77777777" w:rsidR="00B924CD" w:rsidRDefault="00B924CD" w:rsidP="00F94E8B">
            <w:pPr>
              <w:jc w:val="center"/>
              <w:rPr>
                <w:rFonts w:ascii="Montserrat" w:eastAsia="Calibri" w:hAnsi="Montserrat" w:cs="Arial"/>
                <w:b/>
                <w:sz w:val="16"/>
                <w:szCs w:val="16"/>
                <w:lang w:val="es-MX"/>
              </w:rPr>
            </w:pPr>
          </w:p>
          <w:p w14:paraId="266EAF5E" w14:textId="77777777" w:rsidR="00B924CD" w:rsidRDefault="00B924CD" w:rsidP="00F94E8B">
            <w:pPr>
              <w:jc w:val="center"/>
              <w:rPr>
                <w:rFonts w:ascii="Montserrat" w:eastAsia="Calibri" w:hAnsi="Montserrat" w:cs="Arial"/>
                <w:b/>
                <w:sz w:val="16"/>
                <w:szCs w:val="16"/>
                <w:lang w:val="es-MX"/>
              </w:rPr>
            </w:pPr>
          </w:p>
          <w:p w14:paraId="67F1DCB1" w14:textId="77777777" w:rsidR="00B924CD" w:rsidRDefault="00B924CD" w:rsidP="00F94E8B">
            <w:pPr>
              <w:jc w:val="center"/>
              <w:rPr>
                <w:rFonts w:ascii="Montserrat" w:eastAsia="Calibri" w:hAnsi="Montserrat" w:cs="Arial"/>
                <w:b/>
                <w:sz w:val="16"/>
                <w:szCs w:val="16"/>
                <w:lang w:val="es-MX"/>
              </w:rPr>
            </w:pPr>
          </w:p>
          <w:p w14:paraId="261C1743" w14:textId="77777777" w:rsidR="00B924CD" w:rsidRDefault="00B924CD" w:rsidP="00F94E8B">
            <w:pPr>
              <w:jc w:val="center"/>
              <w:rPr>
                <w:rFonts w:ascii="Montserrat" w:eastAsia="Calibri" w:hAnsi="Montserrat" w:cs="Arial"/>
                <w:b/>
                <w:sz w:val="16"/>
                <w:szCs w:val="16"/>
                <w:lang w:val="es-MX"/>
              </w:rPr>
            </w:pPr>
          </w:p>
          <w:p w14:paraId="27D2F594" w14:textId="77777777" w:rsidR="00B924CD" w:rsidRDefault="00B924CD" w:rsidP="00F94E8B">
            <w:pPr>
              <w:jc w:val="center"/>
              <w:rPr>
                <w:rFonts w:ascii="Montserrat" w:eastAsia="Calibri" w:hAnsi="Montserrat" w:cs="Arial"/>
                <w:b/>
                <w:sz w:val="16"/>
                <w:szCs w:val="16"/>
                <w:lang w:val="es-MX"/>
              </w:rPr>
            </w:pPr>
          </w:p>
          <w:p w14:paraId="75011B4B" w14:textId="77777777" w:rsidR="00B924CD" w:rsidRDefault="00B924CD" w:rsidP="00F94E8B">
            <w:pPr>
              <w:jc w:val="center"/>
              <w:rPr>
                <w:rFonts w:ascii="Montserrat" w:eastAsia="Calibri" w:hAnsi="Montserrat" w:cs="Arial"/>
                <w:b/>
                <w:sz w:val="16"/>
                <w:szCs w:val="16"/>
                <w:lang w:val="es-MX"/>
              </w:rPr>
            </w:pPr>
          </w:p>
          <w:p w14:paraId="2F93B786" w14:textId="1A18D1F0" w:rsidR="00B924CD" w:rsidRPr="000B18F0" w:rsidRDefault="00B924CD" w:rsidP="00B924CD">
            <w:pPr>
              <w:rPr>
                <w:rFonts w:ascii="Montserrat" w:eastAsia="Calibri" w:hAnsi="Montserrat" w:cs="Arial"/>
                <w:b/>
                <w:sz w:val="16"/>
                <w:szCs w:val="16"/>
                <w:lang w:val="es-MX"/>
              </w:rPr>
            </w:pPr>
          </w:p>
        </w:tc>
      </w:tr>
    </w:tbl>
    <w:p w14:paraId="3A48C582" w14:textId="77777777" w:rsidR="00B924CD" w:rsidRDefault="00B924CD" w:rsidP="004D533D">
      <w:pPr>
        <w:rPr>
          <w:rFonts w:ascii="Montserrat" w:hAnsi="Montserrat" w:cs="Arial"/>
          <w:b/>
          <w:bCs/>
          <w:sz w:val="16"/>
          <w:szCs w:val="16"/>
        </w:rPr>
      </w:pPr>
    </w:p>
    <w:p w14:paraId="3B07F08C" w14:textId="77777777" w:rsidR="00B331FC" w:rsidRDefault="00B331FC" w:rsidP="004D533D">
      <w:pPr>
        <w:rPr>
          <w:rFonts w:ascii="Montserrat" w:hAnsi="Montserrat" w:cs="Arial"/>
          <w:b/>
          <w:bCs/>
          <w:sz w:val="16"/>
          <w:szCs w:val="16"/>
        </w:rPr>
      </w:pPr>
    </w:p>
    <w:p w14:paraId="3AA3EF45" w14:textId="77777777" w:rsidR="00B331FC" w:rsidRDefault="00B331FC" w:rsidP="004D533D">
      <w:pPr>
        <w:rPr>
          <w:rFonts w:ascii="Montserrat" w:hAnsi="Montserrat" w:cs="Arial"/>
          <w:b/>
          <w:bCs/>
          <w:sz w:val="16"/>
          <w:szCs w:val="16"/>
        </w:rPr>
      </w:pPr>
    </w:p>
    <w:p w14:paraId="48114C90" w14:textId="0F18823B" w:rsidR="008E1C61" w:rsidRDefault="008E1C61" w:rsidP="008E1C61">
      <w:pPr>
        <w:jc w:val="center"/>
        <w:rPr>
          <w:rFonts w:ascii="Montserrat" w:hAnsi="Montserrat" w:cs="Arial"/>
          <w:b/>
          <w:bCs/>
          <w:sz w:val="16"/>
          <w:szCs w:val="16"/>
        </w:rPr>
      </w:pPr>
      <w:r w:rsidRPr="000B18F0">
        <w:rPr>
          <w:rFonts w:ascii="Montserrat" w:hAnsi="Montserrat" w:cs="Arial"/>
          <w:b/>
          <w:bCs/>
          <w:sz w:val="16"/>
          <w:szCs w:val="16"/>
        </w:rPr>
        <w:t>ING. MANUEL FERNANDO REYES MUGÜERZ</w:t>
      </w:r>
      <w:r>
        <w:rPr>
          <w:rFonts w:ascii="Montserrat" w:hAnsi="Montserrat" w:cs="Arial"/>
          <w:b/>
          <w:bCs/>
          <w:sz w:val="16"/>
          <w:szCs w:val="16"/>
        </w:rPr>
        <w:t>A</w:t>
      </w:r>
    </w:p>
    <w:p w14:paraId="5AB304C1" w14:textId="77777777" w:rsidR="00F94E8B" w:rsidRPr="003C6EB2" w:rsidRDefault="00F94E8B" w:rsidP="00F94E8B">
      <w:pPr>
        <w:spacing w:after="120"/>
        <w:jc w:val="center"/>
        <w:rPr>
          <w:rFonts w:ascii="Montserrat" w:hAnsi="Montserrat" w:cs="Arial"/>
          <w:b/>
          <w:bCs/>
          <w:sz w:val="16"/>
          <w:szCs w:val="16"/>
        </w:rPr>
      </w:pPr>
      <w:r w:rsidRPr="003C6EB2">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p w14:paraId="20CA5527" w14:textId="77777777" w:rsidR="008E1C61" w:rsidRDefault="008E1C61" w:rsidP="00971660">
      <w:pPr>
        <w:pStyle w:val="Textoindependiente23"/>
        <w:numPr>
          <w:ilvl w:val="12"/>
          <w:numId w:val="0"/>
        </w:numPr>
        <w:tabs>
          <w:tab w:val="left" w:pos="4600"/>
        </w:tabs>
        <w:ind w:left="1418"/>
        <w:rPr>
          <w:rFonts w:ascii="Montserrat" w:hAnsi="Montserrat" w:cs="Arial"/>
          <w:b/>
          <w:sz w:val="16"/>
          <w:szCs w:val="16"/>
        </w:rPr>
      </w:pPr>
    </w:p>
    <w:p w14:paraId="0D31885F" w14:textId="77777777" w:rsidR="009343B1" w:rsidRDefault="009343B1" w:rsidP="00971660">
      <w:pPr>
        <w:pStyle w:val="Textoindependiente23"/>
        <w:numPr>
          <w:ilvl w:val="12"/>
          <w:numId w:val="0"/>
        </w:numPr>
        <w:tabs>
          <w:tab w:val="left" w:pos="4600"/>
        </w:tabs>
        <w:ind w:left="1418"/>
        <w:rPr>
          <w:rFonts w:ascii="Montserrat" w:hAnsi="Montserrat" w:cs="Arial"/>
          <w:b/>
          <w:sz w:val="16"/>
          <w:szCs w:val="16"/>
        </w:rPr>
      </w:pPr>
    </w:p>
    <w:p w14:paraId="404957C3" w14:textId="77777777" w:rsidR="00F94E8B" w:rsidRDefault="00F94E8B" w:rsidP="00971660">
      <w:pPr>
        <w:pStyle w:val="Textoindependiente23"/>
        <w:numPr>
          <w:ilvl w:val="12"/>
          <w:numId w:val="0"/>
        </w:numPr>
        <w:tabs>
          <w:tab w:val="left" w:pos="4600"/>
        </w:tabs>
        <w:ind w:left="1418"/>
        <w:rPr>
          <w:rFonts w:ascii="Montserrat" w:hAnsi="Montserrat" w:cs="Arial"/>
          <w:b/>
          <w:sz w:val="16"/>
          <w:szCs w:val="16"/>
        </w:rPr>
      </w:pPr>
    </w:p>
    <w:p w14:paraId="58B8B6F8" w14:textId="77777777" w:rsidR="00F94E8B" w:rsidRDefault="00F94E8B" w:rsidP="00971660">
      <w:pPr>
        <w:pStyle w:val="Textoindependiente23"/>
        <w:numPr>
          <w:ilvl w:val="12"/>
          <w:numId w:val="0"/>
        </w:numPr>
        <w:tabs>
          <w:tab w:val="left" w:pos="4600"/>
        </w:tabs>
        <w:ind w:left="1418"/>
        <w:rPr>
          <w:rFonts w:ascii="Montserrat" w:hAnsi="Montserrat" w:cs="Arial"/>
          <w:b/>
          <w:sz w:val="16"/>
          <w:szCs w:val="16"/>
        </w:rPr>
      </w:pPr>
    </w:p>
    <w:p w14:paraId="6EBD56F7" w14:textId="70BE3C89" w:rsidR="00B924CD" w:rsidRDefault="00B924CD" w:rsidP="00971660">
      <w:pPr>
        <w:pStyle w:val="Textoindependiente23"/>
        <w:numPr>
          <w:ilvl w:val="12"/>
          <w:numId w:val="0"/>
        </w:numPr>
        <w:tabs>
          <w:tab w:val="left" w:pos="4600"/>
        </w:tabs>
        <w:ind w:left="1418"/>
        <w:rPr>
          <w:rFonts w:ascii="Montserrat" w:hAnsi="Montserrat" w:cs="Arial"/>
          <w:b/>
          <w:sz w:val="16"/>
          <w:szCs w:val="16"/>
        </w:rPr>
      </w:pPr>
    </w:p>
    <w:p w14:paraId="1BF7DBFD" w14:textId="77777777" w:rsidR="004D533D" w:rsidRDefault="004D533D" w:rsidP="00971660">
      <w:pPr>
        <w:pStyle w:val="Textoindependiente23"/>
        <w:numPr>
          <w:ilvl w:val="12"/>
          <w:numId w:val="0"/>
        </w:numPr>
        <w:tabs>
          <w:tab w:val="left" w:pos="4600"/>
        </w:tabs>
        <w:ind w:left="1418"/>
        <w:rPr>
          <w:rFonts w:ascii="Montserrat" w:hAnsi="Montserrat" w:cs="Arial"/>
          <w:b/>
          <w:sz w:val="16"/>
          <w:szCs w:val="16"/>
        </w:rPr>
      </w:pPr>
    </w:p>
    <w:p w14:paraId="0EBF403F" w14:textId="77777777" w:rsidR="004D533D" w:rsidRDefault="004D533D" w:rsidP="00971660">
      <w:pPr>
        <w:pStyle w:val="Textoindependiente23"/>
        <w:numPr>
          <w:ilvl w:val="12"/>
          <w:numId w:val="0"/>
        </w:numPr>
        <w:tabs>
          <w:tab w:val="left" w:pos="4600"/>
        </w:tabs>
        <w:ind w:left="1418"/>
        <w:rPr>
          <w:rFonts w:ascii="Montserrat" w:hAnsi="Montserrat" w:cs="Arial"/>
          <w:b/>
          <w:sz w:val="16"/>
          <w:szCs w:val="16"/>
        </w:rPr>
      </w:pPr>
    </w:p>
    <w:p w14:paraId="5A10785E" w14:textId="77777777" w:rsidR="004D533D" w:rsidRDefault="004D533D" w:rsidP="00971660">
      <w:pPr>
        <w:pStyle w:val="Textoindependiente23"/>
        <w:numPr>
          <w:ilvl w:val="12"/>
          <w:numId w:val="0"/>
        </w:numPr>
        <w:tabs>
          <w:tab w:val="left" w:pos="4600"/>
        </w:tabs>
        <w:ind w:left="1418"/>
        <w:rPr>
          <w:rFonts w:ascii="Montserrat" w:hAnsi="Montserrat" w:cs="Arial"/>
          <w:b/>
          <w:sz w:val="16"/>
          <w:szCs w:val="16"/>
        </w:rPr>
      </w:pPr>
    </w:p>
    <w:p w14:paraId="44E692ED" w14:textId="77777777" w:rsidR="004D533D" w:rsidRDefault="004D533D" w:rsidP="00971660">
      <w:pPr>
        <w:pStyle w:val="Textoindependiente23"/>
        <w:numPr>
          <w:ilvl w:val="12"/>
          <w:numId w:val="0"/>
        </w:numPr>
        <w:tabs>
          <w:tab w:val="left" w:pos="4600"/>
        </w:tabs>
        <w:ind w:left="1418"/>
        <w:rPr>
          <w:rFonts w:ascii="Montserrat" w:hAnsi="Montserrat" w:cs="Arial"/>
          <w:b/>
          <w:sz w:val="16"/>
          <w:szCs w:val="16"/>
        </w:rPr>
      </w:pPr>
    </w:p>
    <w:p w14:paraId="5C9F73B3" w14:textId="77777777" w:rsidR="004D533D" w:rsidRDefault="004D533D" w:rsidP="00971660">
      <w:pPr>
        <w:pStyle w:val="Textoindependiente23"/>
        <w:numPr>
          <w:ilvl w:val="12"/>
          <w:numId w:val="0"/>
        </w:numPr>
        <w:tabs>
          <w:tab w:val="left" w:pos="4600"/>
        </w:tabs>
        <w:ind w:left="1418"/>
        <w:rPr>
          <w:rFonts w:ascii="Montserrat" w:hAnsi="Montserrat" w:cs="Arial"/>
          <w:b/>
          <w:sz w:val="16"/>
          <w:szCs w:val="16"/>
        </w:rPr>
      </w:pPr>
    </w:p>
    <w:p w14:paraId="6C267F8E" w14:textId="77777777" w:rsidR="004D533D" w:rsidRDefault="004D533D" w:rsidP="00971660">
      <w:pPr>
        <w:pStyle w:val="Textoindependiente23"/>
        <w:numPr>
          <w:ilvl w:val="12"/>
          <w:numId w:val="0"/>
        </w:numPr>
        <w:tabs>
          <w:tab w:val="left" w:pos="4600"/>
        </w:tabs>
        <w:ind w:left="1418"/>
        <w:rPr>
          <w:rFonts w:ascii="Montserrat" w:hAnsi="Montserrat" w:cs="Arial"/>
          <w:b/>
          <w:sz w:val="16"/>
          <w:szCs w:val="16"/>
        </w:rPr>
      </w:pPr>
    </w:p>
    <w:p w14:paraId="1BF84926" w14:textId="77777777" w:rsidR="004D533D" w:rsidRDefault="004D533D" w:rsidP="00971660">
      <w:pPr>
        <w:pStyle w:val="Textoindependiente23"/>
        <w:numPr>
          <w:ilvl w:val="12"/>
          <w:numId w:val="0"/>
        </w:numPr>
        <w:tabs>
          <w:tab w:val="left" w:pos="4600"/>
        </w:tabs>
        <w:ind w:left="1418"/>
        <w:rPr>
          <w:rFonts w:ascii="Montserrat" w:hAnsi="Montserrat" w:cs="Arial"/>
          <w:b/>
          <w:sz w:val="16"/>
          <w:szCs w:val="16"/>
        </w:rPr>
      </w:pPr>
    </w:p>
    <w:p w14:paraId="4D2548E2" w14:textId="77777777" w:rsidR="00B924CD" w:rsidRDefault="00B924CD" w:rsidP="00971660">
      <w:pPr>
        <w:pStyle w:val="Textoindependiente23"/>
        <w:numPr>
          <w:ilvl w:val="12"/>
          <w:numId w:val="0"/>
        </w:numPr>
        <w:tabs>
          <w:tab w:val="left" w:pos="4600"/>
        </w:tabs>
        <w:ind w:left="1418"/>
        <w:rPr>
          <w:rFonts w:ascii="Montserrat" w:hAnsi="Montserrat" w:cs="Arial"/>
          <w:b/>
          <w:sz w:val="16"/>
          <w:szCs w:val="16"/>
        </w:rPr>
      </w:pPr>
    </w:p>
    <w:p w14:paraId="6BACEF7D" w14:textId="77777777" w:rsidR="00752EC1" w:rsidRPr="00080CAC" w:rsidRDefault="00752EC1" w:rsidP="006546C3">
      <w:pPr>
        <w:spacing w:after="120"/>
        <w:rPr>
          <w:rFonts w:ascii="Montserrat" w:hAnsi="Montserrat" w:cs="Arial"/>
          <w:b/>
          <w:bCs/>
          <w:sz w:val="16"/>
          <w:szCs w:val="16"/>
        </w:rPr>
      </w:pPr>
    </w:p>
    <w:p w14:paraId="646C718A" w14:textId="77777777" w:rsidR="00F944C7" w:rsidRPr="00080CAC" w:rsidRDefault="00F944C7" w:rsidP="00F944C7">
      <w:pPr>
        <w:jc w:val="center"/>
        <w:rPr>
          <w:rFonts w:ascii="Montserrat" w:hAnsi="Montserrat" w:cs="Arial"/>
          <w:b/>
          <w:bCs/>
          <w:sz w:val="16"/>
          <w:szCs w:val="16"/>
        </w:rPr>
      </w:pPr>
      <w:r w:rsidRPr="00080CAC">
        <w:rPr>
          <w:rFonts w:ascii="Montserrat" w:hAnsi="Montserrat" w:cs="Arial"/>
          <w:b/>
          <w:bCs/>
          <w:sz w:val="16"/>
          <w:szCs w:val="16"/>
        </w:rPr>
        <w:t>POR EL PROVEEDOR</w:t>
      </w:r>
    </w:p>
    <w:p w14:paraId="2F4CA0F6" w14:textId="77777777" w:rsidR="00F944C7" w:rsidRPr="00080CAC" w:rsidRDefault="00F944C7" w:rsidP="00F944C7">
      <w:pPr>
        <w:rPr>
          <w:rFonts w:ascii="Montserrat" w:hAnsi="Montserrat" w:cs="Arial"/>
          <w:b/>
          <w:sz w:val="16"/>
          <w:szCs w:val="16"/>
        </w:rPr>
      </w:pPr>
    </w:p>
    <w:p w14:paraId="29C7D170" w14:textId="77777777" w:rsidR="00F944C7" w:rsidRDefault="00F944C7" w:rsidP="00F944C7">
      <w:pPr>
        <w:rPr>
          <w:rFonts w:ascii="Montserrat" w:hAnsi="Montserrat" w:cs="Arial"/>
          <w:b/>
          <w:sz w:val="16"/>
          <w:szCs w:val="16"/>
        </w:rPr>
      </w:pPr>
    </w:p>
    <w:p w14:paraId="71BA87E2" w14:textId="77777777" w:rsidR="00F944C7" w:rsidRDefault="00F944C7" w:rsidP="00F944C7">
      <w:pPr>
        <w:rPr>
          <w:rFonts w:ascii="Montserrat" w:hAnsi="Montserrat" w:cs="Arial"/>
          <w:b/>
          <w:sz w:val="16"/>
          <w:szCs w:val="16"/>
        </w:rPr>
      </w:pPr>
    </w:p>
    <w:p w14:paraId="1BFBCCE9" w14:textId="77777777" w:rsidR="00F944C7" w:rsidRDefault="00F944C7" w:rsidP="00F944C7">
      <w:pPr>
        <w:rPr>
          <w:rFonts w:ascii="Montserrat" w:hAnsi="Montserrat" w:cs="Arial"/>
          <w:b/>
          <w:sz w:val="16"/>
          <w:szCs w:val="16"/>
        </w:rPr>
      </w:pPr>
    </w:p>
    <w:p w14:paraId="25F0B806" w14:textId="77777777" w:rsidR="00F944C7" w:rsidRPr="00080CAC" w:rsidRDefault="00F944C7" w:rsidP="00F944C7">
      <w:pPr>
        <w:rPr>
          <w:rFonts w:ascii="Montserrat" w:hAnsi="Montserrat" w:cs="Arial"/>
          <w:b/>
          <w:sz w:val="16"/>
          <w:szCs w:val="16"/>
        </w:rPr>
      </w:pPr>
    </w:p>
    <w:p w14:paraId="79118DB7" w14:textId="77777777" w:rsidR="00D4760F" w:rsidRDefault="00D4760F" w:rsidP="00F944C7">
      <w:pPr>
        <w:jc w:val="center"/>
        <w:rPr>
          <w:rFonts w:ascii="Montserrat" w:hAnsi="Montserrat" w:cs="Arial"/>
          <w:sz w:val="16"/>
          <w:szCs w:val="16"/>
        </w:rPr>
      </w:pPr>
      <w:r>
        <w:rPr>
          <w:rFonts w:ascii="Montserrat" w:hAnsi="Montserrat" w:cs="Arial"/>
          <w:b/>
          <w:sz w:val="16"/>
          <w:szCs w:val="16"/>
        </w:rPr>
        <w:t>C. NOE WILEBALDO SANDOVAL LÓPEZ</w:t>
      </w:r>
      <w:r>
        <w:rPr>
          <w:rFonts w:ascii="Montserrat" w:hAnsi="Montserrat" w:cs="Arial"/>
          <w:sz w:val="16"/>
          <w:szCs w:val="16"/>
        </w:rPr>
        <w:t xml:space="preserve"> </w:t>
      </w:r>
    </w:p>
    <w:p w14:paraId="41ACFD46" w14:textId="31769EA4" w:rsidR="00F944C7" w:rsidRDefault="00C824BD" w:rsidP="00F944C7">
      <w:pPr>
        <w:jc w:val="center"/>
        <w:rPr>
          <w:rFonts w:ascii="Montserrat" w:hAnsi="Montserrat" w:cs="Arial"/>
          <w:sz w:val="16"/>
          <w:szCs w:val="16"/>
        </w:rPr>
      </w:pPr>
      <w:bookmarkStart w:id="0" w:name="_GoBack"/>
      <w:bookmarkEnd w:id="0"/>
      <w:r>
        <w:rPr>
          <w:rFonts w:ascii="Montserrat" w:hAnsi="Montserrat" w:cs="Arial"/>
          <w:sz w:val="16"/>
          <w:szCs w:val="16"/>
        </w:rPr>
        <w:t>REPRESENTANTE LEGAL</w:t>
      </w:r>
    </w:p>
    <w:p w14:paraId="247D5088" w14:textId="1C098D99" w:rsidR="00F944C7" w:rsidRDefault="002B52D3" w:rsidP="006546C3">
      <w:pPr>
        <w:jc w:val="center"/>
        <w:rPr>
          <w:rFonts w:ascii="Montserrat" w:hAnsi="Montserrat" w:cs="Arial"/>
          <w:bCs/>
          <w:sz w:val="16"/>
          <w:szCs w:val="16"/>
        </w:rPr>
      </w:pPr>
      <w:r>
        <w:rPr>
          <w:rFonts w:ascii="Montserrat" w:hAnsi="Montserrat" w:cs="Arial"/>
          <w:b/>
          <w:sz w:val="16"/>
          <w:szCs w:val="16"/>
        </w:rPr>
        <w:t>STRAUMA DE MÉXICO</w:t>
      </w:r>
      <w:r w:rsidR="004D533D">
        <w:rPr>
          <w:rFonts w:ascii="Montserrat" w:hAnsi="Montserrat" w:cs="Arial"/>
          <w:b/>
          <w:sz w:val="16"/>
          <w:szCs w:val="16"/>
        </w:rPr>
        <w:t>, S. A. DE C. V.</w:t>
      </w:r>
    </w:p>
    <w:p w14:paraId="76872CAC" w14:textId="77777777" w:rsidR="0034262F" w:rsidRDefault="0034262F" w:rsidP="006546C3">
      <w:pPr>
        <w:jc w:val="center"/>
        <w:rPr>
          <w:rFonts w:ascii="Montserrat" w:hAnsi="Montserrat" w:cs="Arial"/>
          <w:bCs/>
          <w:sz w:val="16"/>
          <w:szCs w:val="16"/>
        </w:rPr>
      </w:pPr>
    </w:p>
    <w:p w14:paraId="3AC9B653" w14:textId="77777777" w:rsidR="0034262F" w:rsidRDefault="0034262F" w:rsidP="00AD383F">
      <w:pPr>
        <w:rPr>
          <w:rFonts w:ascii="Montserrat" w:hAnsi="Montserrat" w:cs="Arial"/>
          <w:bCs/>
          <w:sz w:val="16"/>
          <w:szCs w:val="16"/>
        </w:rPr>
      </w:pPr>
    </w:p>
    <w:p w14:paraId="67646119" w14:textId="77777777" w:rsidR="00752EC1" w:rsidRDefault="00752EC1" w:rsidP="00AD383F">
      <w:pPr>
        <w:rPr>
          <w:rFonts w:ascii="Montserrat" w:hAnsi="Montserrat" w:cs="Arial"/>
          <w:bCs/>
          <w:sz w:val="16"/>
          <w:szCs w:val="16"/>
        </w:rPr>
      </w:pPr>
    </w:p>
    <w:p w14:paraId="10EDD8D9" w14:textId="77777777" w:rsidR="00752EC1" w:rsidRPr="00080CAC" w:rsidRDefault="00752EC1" w:rsidP="00AD383F">
      <w:pPr>
        <w:rPr>
          <w:rFonts w:ascii="Montserrat" w:hAnsi="Montserrat" w:cs="Arial"/>
          <w:bCs/>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8"/>
        <w:gridCol w:w="3054"/>
        <w:gridCol w:w="2799"/>
      </w:tblGrid>
      <w:tr w:rsidR="00F944C7" w14:paraId="0D8DB730" w14:textId="77777777" w:rsidTr="00901058">
        <w:tc>
          <w:tcPr>
            <w:tcW w:w="3129" w:type="dxa"/>
          </w:tcPr>
          <w:p w14:paraId="0FA4AB5E" w14:textId="77777777" w:rsidR="00F944C7" w:rsidRPr="001C54DC" w:rsidRDefault="00F944C7" w:rsidP="00901058">
            <w:pPr>
              <w:rPr>
                <w:rFonts w:ascii="Montserrat" w:hAnsi="Montserrat" w:cs="Arial"/>
                <w:bCs/>
                <w:sz w:val="14"/>
                <w:szCs w:val="14"/>
              </w:rPr>
            </w:pPr>
          </w:p>
          <w:p w14:paraId="3B4EE0E8" w14:textId="77777777" w:rsidR="00F944C7" w:rsidRPr="001C54DC" w:rsidRDefault="00F944C7" w:rsidP="00901058">
            <w:pPr>
              <w:rPr>
                <w:rFonts w:ascii="Montserrat" w:hAnsi="Montserrat" w:cs="Arial"/>
                <w:bCs/>
                <w:sz w:val="14"/>
                <w:szCs w:val="14"/>
              </w:rPr>
            </w:pPr>
          </w:p>
          <w:p w14:paraId="5C17011E" w14:textId="77777777" w:rsidR="00F944C7" w:rsidRPr="001C54DC" w:rsidRDefault="00F944C7" w:rsidP="00901058">
            <w:pPr>
              <w:rPr>
                <w:rFonts w:ascii="Montserrat" w:hAnsi="Montserrat" w:cs="Arial"/>
                <w:bCs/>
                <w:sz w:val="14"/>
                <w:szCs w:val="14"/>
              </w:rPr>
            </w:pPr>
          </w:p>
          <w:p w14:paraId="7992B7C2" w14:textId="77777777" w:rsidR="00F944C7" w:rsidRPr="001C54DC" w:rsidRDefault="00F944C7" w:rsidP="00901058">
            <w:pPr>
              <w:jc w:val="center"/>
              <w:rPr>
                <w:rFonts w:ascii="Montserrat" w:hAnsi="Montserrat" w:cs="Arial"/>
                <w:bCs/>
                <w:sz w:val="14"/>
                <w:szCs w:val="14"/>
              </w:rPr>
            </w:pPr>
            <w:r w:rsidRPr="001C54DC">
              <w:rPr>
                <w:rFonts w:ascii="Montserrat" w:hAnsi="Montserrat" w:cs="Arial"/>
                <w:bCs/>
                <w:sz w:val="14"/>
                <w:szCs w:val="14"/>
              </w:rPr>
              <w:t>Licda. Tania Montserrat León Rebolledo</w:t>
            </w:r>
          </w:p>
          <w:p w14:paraId="0CA081D8" w14:textId="77777777" w:rsidR="00F944C7" w:rsidRPr="001C54DC" w:rsidRDefault="00F944C7" w:rsidP="00901058">
            <w:pPr>
              <w:jc w:val="center"/>
              <w:rPr>
                <w:rFonts w:ascii="Montserrat" w:hAnsi="Montserrat" w:cs="Arial"/>
                <w:bCs/>
                <w:sz w:val="14"/>
                <w:szCs w:val="14"/>
              </w:rPr>
            </w:pPr>
            <w:r w:rsidRPr="001C54DC">
              <w:rPr>
                <w:rFonts w:ascii="Montserrat" w:hAnsi="Montserrat" w:cs="Arial"/>
                <w:bCs/>
                <w:sz w:val="14"/>
                <w:szCs w:val="14"/>
              </w:rPr>
              <w:t xml:space="preserve"> Líder de Proyecto</w:t>
            </w:r>
          </w:p>
          <w:p w14:paraId="04A1F265" w14:textId="77777777" w:rsidR="00F944C7" w:rsidRPr="001C54DC" w:rsidRDefault="00F944C7" w:rsidP="00901058">
            <w:pPr>
              <w:jc w:val="center"/>
              <w:rPr>
                <w:rFonts w:ascii="Montserrat" w:hAnsi="Montserrat" w:cs="Arial"/>
                <w:bCs/>
                <w:sz w:val="18"/>
                <w:szCs w:val="18"/>
              </w:rPr>
            </w:pPr>
            <w:r w:rsidRPr="001C54DC">
              <w:rPr>
                <w:rFonts w:ascii="Montserrat" w:hAnsi="Montserrat" w:cs="Arial"/>
                <w:bCs/>
                <w:sz w:val="14"/>
                <w:szCs w:val="14"/>
              </w:rPr>
              <w:t>Elaboró</w:t>
            </w:r>
          </w:p>
        </w:tc>
        <w:tc>
          <w:tcPr>
            <w:tcW w:w="3096" w:type="dxa"/>
          </w:tcPr>
          <w:p w14:paraId="53DCC5A3" w14:textId="77777777" w:rsidR="00F944C7" w:rsidRPr="001C54DC" w:rsidRDefault="00F944C7" w:rsidP="00901058">
            <w:pPr>
              <w:rPr>
                <w:rFonts w:ascii="Montserrat" w:hAnsi="Montserrat" w:cs="Arial"/>
                <w:bCs/>
                <w:sz w:val="14"/>
                <w:szCs w:val="14"/>
              </w:rPr>
            </w:pPr>
          </w:p>
          <w:p w14:paraId="5796D9DA" w14:textId="77777777" w:rsidR="00F944C7" w:rsidRPr="001C54DC" w:rsidRDefault="00F944C7" w:rsidP="00901058">
            <w:pPr>
              <w:rPr>
                <w:rFonts w:ascii="Montserrat" w:hAnsi="Montserrat" w:cs="Arial"/>
                <w:bCs/>
                <w:sz w:val="14"/>
                <w:szCs w:val="14"/>
              </w:rPr>
            </w:pPr>
          </w:p>
          <w:p w14:paraId="51305FA7" w14:textId="77777777" w:rsidR="003E4811" w:rsidRDefault="003E4811" w:rsidP="00901058">
            <w:pPr>
              <w:jc w:val="center"/>
              <w:rPr>
                <w:rFonts w:ascii="Montserrat" w:hAnsi="Montserrat" w:cs="Arial"/>
                <w:bCs/>
                <w:sz w:val="14"/>
                <w:szCs w:val="14"/>
              </w:rPr>
            </w:pPr>
          </w:p>
          <w:p w14:paraId="47D2733E" w14:textId="77777777" w:rsidR="00F944C7" w:rsidRPr="001C54DC" w:rsidRDefault="003E4811" w:rsidP="00901058">
            <w:pPr>
              <w:jc w:val="center"/>
              <w:rPr>
                <w:rFonts w:ascii="Montserrat" w:hAnsi="Montserrat" w:cs="Arial"/>
                <w:bCs/>
                <w:sz w:val="14"/>
                <w:szCs w:val="14"/>
              </w:rPr>
            </w:pPr>
            <w:r>
              <w:rPr>
                <w:rFonts w:ascii="Montserrat" w:hAnsi="Montserrat" w:cs="Arial"/>
                <w:bCs/>
                <w:sz w:val="14"/>
                <w:szCs w:val="14"/>
              </w:rPr>
              <w:t>Licda. Edith Alejandra Anguiano Palomera</w:t>
            </w:r>
          </w:p>
          <w:p w14:paraId="6F9BE8BD" w14:textId="77777777" w:rsidR="00F944C7" w:rsidRPr="001C54DC" w:rsidRDefault="003E4811" w:rsidP="00901058">
            <w:pPr>
              <w:jc w:val="center"/>
              <w:rPr>
                <w:rFonts w:ascii="Montserrat" w:hAnsi="Montserrat" w:cs="Arial"/>
                <w:bCs/>
                <w:sz w:val="14"/>
                <w:szCs w:val="14"/>
              </w:rPr>
            </w:pPr>
            <w:r>
              <w:rPr>
                <w:rFonts w:ascii="Montserrat" w:hAnsi="Montserrat" w:cs="Arial"/>
                <w:bCs/>
                <w:sz w:val="14"/>
                <w:szCs w:val="14"/>
              </w:rPr>
              <w:t>Titular  d</w:t>
            </w:r>
            <w:r w:rsidR="00F944C7" w:rsidRPr="001C54DC">
              <w:rPr>
                <w:rFonts w:ascii="Montserrat" w:hAnsi="Montserrat" w:cs="Arial"/>
                <w:bCs/>
                <w:sz w:val="14"/>
                <w:szCs w:val="14"/>
              </w:rPr>
              <w:t>e la Oficina de Contratos</w:t>
            </w:r>
          </w:p>
          <w:p w14:paraId="4B3C84FC" w14:textId="77777777" w:rsidR="00F944C7" w:rsidRPr="001C54DC" w:rsidRDefault="00F944C7" w:rsidP="00901058">
            <w:pPr>
              <w:jc w:val="center"/>
              <w:rPr>
                <w:rFonts w:ascii="Montserrat" w:hAnsi="Montserrat" w:cs="Arial"/>
                <w:bCs/>
                <w:sz w:val="14"/>
                <w:szCs w:val="14"/>
              </w:rPr>
            </w:pPr>
            <w:r w:rsidRPr="001C54DC">
              <w:rPr>
                <w:rFonts w:ascii="Montserrat" w:hAnsi="Montserrat" w:cs="Arial"/>
                <w:bCs/>
                <w:sz w:val="14"/>
                <w:szCs w:val="14"/>
              </w:rPr>
              <w:t>Revisó</w:t>
            </w:r>
          </w:p>
          <w:p w14:paraId="6BC687CB" w14:textId="77777777" w:rsidR="00F944C7" w:rsidRPr="001C54DC" w:rsidRDefault="00F944C7" w:rsidP="00901058">
            <w:pPr>
              <w:jc w:val="center"/>
              <w:rPr>
                <w:rFonts w:ascii="Montserrat" w:hAnsi="Montserrat" w:cs="Arial"/>
                <w:bCs/>
                <w:sz w:val="18"/>
                <w:szCs w:val="18"/>
              </w:rPr>
            </w:pPr>
          </w:p>
        </w:tc>
        <w:tc>
          <w:tcPr>
            <w:tcW w:w="2829" w:type="dxa"/>
          </w:tcPr>
          <w:p w14:paraId="3A546531" w14:textId="77777777" w:rsidR="00F944C7" w:rsidRPr="001C54DC" w:rsidRDefault="00F944C7" w:rsidP="00901058">
            <w:pPr>
              <w:rPr>
                <w:rFonts w:ascii="Montserrat" w:hAnsi="Montserrat" w:cs="Arial"/>
                <w:bCs/>
                <w:sz w:val="14"/>
                <w:szCs w:val="14"/>
              </w:rPr>
            </w:pPr>
          </w:p>
          <w:p w14:paraId="52BAD8C0" w14:textId="77777777" w:rsidR="00F944C7" w:rsidRPr="001C54DC" w:rsidRDefault="00F944C7" w:rsidP="00901058">
            <w:pPr>
              <w:rPr>
                <w:rFonts w:ascii="Montserrat" w:hAnsi="Montserrat" w:cs="Arial"/>
                <w:bCs/>
                <w:sz w:val="14"/>
                <w:szCs w:val="14"/>
              </w:rPr>
            </w:pPr>
          </w:p>
          <w:p w14:paraId="651A1052" w14:textId="77777777" w:rsidR="003E4811" w:rsidRDefault="003E4811" w:rsidP="00901058">
            <w:pPr>
              <w:jc w:val="center"/>
              <w:rPr>
                <w:rFonts w:ascii="Montserrat" w:hAnsi="Montserrat" w:cs="Arial"/>
                <w:bCs/>
                <w:sz w:val="14"/>
                <w:szCs w:val="14"/>
              </w:rPr>
            </w:pPr>
          </w:p>
          <w:p w14:paraId="33F0FA13" w14:textId="77777777" w:rsidR="00F944C7" w:rsidRPr="001C54DC" w:rsidRDefault="00F944C7" w:rsidP="00901058">
            <w:pPr>
              <w:jc w:val="center"/>
              <w:rPr>
                <w:rFonts w:ascii="Montserrat" w:hAnsi="Montserrat" w:cs="Arial"/>
                <w:bCs/>
                <w:sz w:val="14"/>
                <w:szCs w:val="14"/>
              </w:rPr>
            </w:pPr>
            <w:r w:rsidRPr="001C54DC">
              <w:rPr>
                <w:rFonts w:ascii="Montserrat" w:hAnsi="Montserrat" w:cs="Arial"/>
                <w:bCs/>
                <w:sz w:val="14"/>
                <w:szCs w:val="14"/>
              </w:rPr>
              <w:t>C. P. Jaime Gabriel Grajeda Nuñez</w:t>
            </w:r>
          </w:p>
          <w:p w14:paraId="3EB66E0A" w14:textId="77777777" w:rsidR="00F944C7" w:rsidRPr="001C54DC" w:rsidRDefault="003E4811" w:rsidP="00901058">
            <w:pPr>
              <w:jc w:val="center"/>
              <w:rPr>
                <w:rFonts w:ascii="Montserrat" w:hAnsi="Montserrat" w:cs="Arial"/>
                <w:bCs/>
                <w:sz w:val="14"/>
                <w:szCs w:val="14"/>
              </w:rPr>
            </w:pPr>
            <w:r>
              <w:rPr>
                <w:rFonts w:ascii="Montserrat" w:hAnsi="Montserrat" w:cs="Arial"/>
                <w:bCs/>
                <w:sz w:val="14"/>
                <w:szCs w:val="14"/>
              </w:rPr>
              <w:t>Titular del</w:t>
            </w:r>
            <w:r w:rsidR="00F944C7" w:rsidRPr="001C54DC">
              <w:rPr>
                <w:rFonts w:ascii="Montserrat" w:hAnsi="Montserrat" w:cs="Arial"/>
                <w:bCs/>
                <w:sz w:val="14"/>
                <w:szCs w:val="14"/>
              </w:rPr>
              <w:t xml:space="preserve"> Departamento de Adquisición de Bienes y Contratación de Servicios</w:t>
            </w:r>
          </w:p>
          <w:p w14:paraId="77A845E1" w14:textId="77777777" w:rsidR="00F944C7" w:rsidRDefault="00F944C7" w:rsidP="00901058">
            <w:pPr>
              <w:jc w:val="center"/>
              <w:rPr>
                <w:rFonts w:ascii="Montserrat" w:hAnsi="Montserrat" w:cs="Arial"/>
                <w:bCs/>
                <w:sz w:val="14"/>
                <w:szCs w:val="14"/>
              </w:rPr>
            </w:pPr>
            <w:r w:rsidRPr="001C54DC">
              <w:rPr>
                <w:rFonts w:ascii="Montserrat" w:hAnsi="Montserrat" w:cs="Arial"/>
                <w:bCs/>
                <w:sz w:val="14"/>
                <w:szCs w:val="14"/>
              </w:rPr>
              <w:t>Validó</w:t>
            </w:r>
          </w:p>
        </w:tc>
      </w:tr>
    </w:tbl>
    <w:p w14:paraId="10B95607" w14:textId="77777777" w:rsidR="00536BD1" w:rsidRPr="00AD383F" w:rsidRDefault="00536BD1" w:rsidP="00AD383F"/>
    <w:sectPr w:rsidR="00536BD1" w:rsidRPr="00AD383F" w:rsidSect="005604B8">
      <w:headerReference w:type="default" r:id="rId11"/>
      <w:footerReference w:type="default" r:id="rId12"/>
      <w:pgSz w:w="12240" w:h="15840"/>
      <w:pgMar w:top="1418" w:right="181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7CFD5" w14:textId="77777777" w:rsidR="00E505BA" w:rsidRDefault="00E505BA" w:rsidP="00536BD1">
      <w:r>
        <w:separator/>
      </w:r>
    </w:p>
  </w:endnote>
  <w:endnote w:type="continuationSeparator" w:id="0">
    <w:p w14:paraId="1C112A9E" w14:textId="77777777" w:rsidR="00E505BA" w:rsidRDefault="00E505BA"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Lucida Sans Unicode">
    <w:panose1 w:val="020B0602030504020204"/>
    <w:charset w:val="00"/>
    <w:family w:val="swiss"/>
    <w:pitch w:val="variable"/>
    <w:sig w:usb0="80000AFF" w:usb1="0000396B" w:usb2="00000000" w:usb3="00000000" w:csb0="000000BF" w:csb1="00000000"/>
  </w:font>
  <w:font w:name="Montserrat Medium">
    <w:altName w:val="Courier New"/>
    <w:panose1 w:val="000006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326118"/>
      <w:docPartObj>
        <w:docPartGallery w:val="Page Numbers (Bottom of Page)"/>
        <w:docPartUnique/>
      </w:docPartObj>
    </w:sdtPr>
    <w:sdtEndPr/>
    <w:sdtContent>
      <w:p w14:paraId="29D1DF40" w14:textId="72596A40" w:rsidR="00EB7718" w:rsidRDefault="00EB7718" w:rsidP="003B151B">
        <w:pPr>
          <w:pStyle w:val="Piedepgina"/>
          <w:ind w:right="-489"/>
          <w:jc w:val="right"/>
        </w:pPr>
        <w:r>
          <w:rPr>
            <w:rFonts w:ascii="Montserrat" w:hAnsi="Montserrat"/>
            <w:b/>
            <w:bCs/>
            <w:noProof/>
            <w:sz w:val="16"/>
            <w:szCs w:val="16"/>
            <w:lang w:val="es-MX" w:eastAsia="es-MX"/>
          </w:rPr>
          <w:drawing>
            <wp:anchor distT="0" distB="0" distL="114300" distR="114300" simplePos="0" relativeHeight="251657216" behindDoc="0" locked="0" layoutInCell="1" allowOverlap="1" wp14:anchorId="61625C66" wp14:editId="5807753F">
              <wp:simplePos x="0" y="0"/>
              <wp:positionH relativeFrom="column">
                <wp:posOffset>6244441</wp:posOffset>
              </wp:positionH>
              <wp:positionV relativeFrom="paragraph">
                <wp:posOffset>-2719489</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Pr>
            <w:noProof/>
            <w:lang w:val="es-MX" w:eastAsia="es-MX"/>
          </w:rPr>
          <w:drawing>
            <wp:anchor distT="0" distB="0" distL="114300" distR="114300" simplePos="0" relativeHeight="251668480" behindDoc="0" locked="0" layoutInCell="1" allowOverlap="1" wp14:anchorId="73514C45" wp14:editId="10E7E449">
              <wp:simplePos x="0" y="0"/>
              <wp:positionH relativeFrom="column">
                <wp:posOffset>154940</wp:posOffset>
              </wp:positionH>
              <wp:positionV relativeFrom="paragraph">
                <wp:posOffset>-191770</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t xml:space="preserve">      </w:t>
        </w:r>
        <w:r>
          <w:fldChar w:fldCharType="begin"/>
        </w:r>
        <w:r>
          <w:instrText>PAGE   \* MERGEFORMAT</w:instrText>
        </w:r>
        <w:r>
          <w:fldChar w:fldCharType="separate"/>
        </w:r>
        <w:r w:rsidR="00D4760F">
          <w:rPr>
            <w:noProof/>
          </w:rPr>
          <w:t>25</w:t>
        </w:r>
        <w:r>
          <w:fldChar w:fldCharType="end"/>
        </w:r>
      </w:p>
    </w:sdtContent>
  </w:sdt>
  <w:p w14:paraId="736E65DA" w14:textId="77777777" w:rsidR="00EB7718" w:rsidRDefault="00EB77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00725" w14:textId="77777777" w:rsidR="00E505BA" w:rsidRDefault="00E505BA" w:rsidP="00536BD1">
      <w:r>
        <w:separator/>
      </w:r>
    </w:p>
  </w:footnote>
  <w:footnote w:type="continuationSeparator" w:id="0">
    <w:p w14:paraId="0DD9F43D" w14:textId="77777777" w:rsidR="00E505BA" w:rsidRDefault="00E505BA"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DAB2F" w14:textId="77777777" w:rsidR="00EB7718" w:rsidRDefault="00EB7718">
    <w:pPr>
      <w:pStyle w:val="Encabezado"/>
      <w:rPr>
        <w:lang w:val="es-MX"/>
      </w:rPr>
    </w:pPr>
    <w:r>
      <w:rPr>
        <w:noProof/>
        <w:lang w:val="es-MX" w:eastAsia="es-MX"/>
      </w:rPr>
      <w:drawing>
        <wp:anchor distT="0" distB="0" distL="114300" distR="114300" simplePos="0" relativeHeight="251705344" behindDoc="0" locked="0" layoutInCell="1" allowOverlap="1" wp14:anchorId="3258F19A" wp14:editId="19395E3D">
          <wp:simplePos x="0" y="0"/>
          <wp:positionH relativeFrom="column">
            <wp:posOffset>-523875</wp:posOffset>
          </wp:positionH>
          <wp:positionV relativeFrom="paragraph">
            <wp:posOffset>71755</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2CDB27" w14:textId="77777777" w:rsidR="00EB7718" w:rsidRDefault="00EB7718" w:rsidP="00147472">
    <w:pPr>
      <w:jc w:val="right"/>
      <w:rPr>
        <w:rFonts w:ascii="Montserrat" w:hAnsi="Montserrat"/>
        <w:b/>
        <w:sz w:val="16"/>
        <w:szCs w:val="16"/>
      </w:rPr>
    </w:pPr>
    <w:r>
      <w:rPr>
        <w:rFonts w:ascii="Montserrat" w:hAnsi="Montserrat"/>
        <w:b/>
        <w:sz w:val="16"/>
        <w:szCs w:val="16"/>
      </w:rPr>
      <w:t>ÓRGANO DE OPERACIÓN ADMINISTRATIVA</w:t>
    </w:r>
  </w:p>
  <w:p w14:paraId="20E04009" w14:textId="77777777" w:rsidR="00EB7718" w:rsidRPr="009C1DA0" w:rsidRDefault="00EB7718" w:rsidP="00147472">
    <w:pPr>
      <w:jc w:val="right"/>
      <w:rPr>
        <w:rFonts w:ascii="Montserrat" w:hAnsi="Montserrat"/>
        <w:b/>
        <w:sz w:val="16"/>
        <w:szCs w:val="16"/>
      </w:rPr>
    </w:pPr>
    <w:r>
      <w:rPr>
        <w:rFonts w:ascii="Montserrat" w:hAnsi="Montserrat"/>
        <w:b/>
        <w:sz w:val="16"/>
        <w:szCs w:val="16"/>
      </w:rPr>
      <w:t>DESCONCENTRADA REGIONAL EN COLIMA</w:t>
    </w:r>
  </w:p>
  <w:p w14:paraId="56055D14" w14:textId="77777777" w:rsidR="00EB7718" w:rsidRPr="009C1DA0" w:rsidRDefault="00EB7718" w:rsidP="00147472">
    <w:pPr>
      <w:jc w:val="right"/>
      <w:rPr>
        <w:rFonts w:ascii="Montserrat" w:hAnsi="Montserrat"/>
        <w:b/>
        <w:sz w:val="16"/>
        <w:szCs w:val="16"/>
      </w:rPr>
    </w:pPr>
    <w:r w:rsidRPr="009C1DA0">
      <w:rPr>
        <w:rFonts w:ascii="Montserrat" w:hAnsi="Montserrat"/>
        <w:b/>
        <w:sz w:val="16"/>
        <w:szCs w:val="16"/>
      </w:rPr>
      <w:t>JEFATURA DE SERVICIOS ADMINISTRATIVOS</w:t>
    </w:r>
  </w:p>
  <w:p w14:paraId="26D0B0DE" w14:textId="77777777" w:rsidR="00EB7718" w:rsidRDefault="00EB7718" w:rsidP="00147472">
    <w:pPr>
      <w:suppressAutoHyphens/>
      <w:jc w:val="right"/>
      <w:rPr>
        <w:rFonts w:ascii="Montserrat" w:hAnsi="Montserrat"/>
        <w:sz w:val="16"/>
        <w:szCs w:val="16"/>
      </w:rPr>
    </w:pPr>
    <w:r w:rsidRPr="009C1DA0">
      <w:rPr>
        <w:rFonts w:ascii="Montserrat" w:hAnsi="Montserrat"/>
        <w:sz w:val="16"/>
        <w:szCs w:val="16"/>
      </w:rPr>
      <w:t>COORDINACIÓN DE ABASTECIMIENTO Y EQUIPAMIENTO</w:t>
    </w:r>
  </w:p>
  <w:p w14:paraId="2F1DFE01" w14:textId="77777777" w:rsidR="00EB7718" w:rsidRPr="00436B75" w:rsidRDefault="00EB7718" w:rsidP="00147472">
    <w:pPr>
      <w:jc w:val="right"/>
      <w:rPr>
        <w:rFonts w:ascii="Montserrat Medium" w:hAnsi="Montserrat Medium"/>
        <w:sz w:val="16"/>
        <w:szCs w:val="16"/>
      </w:rPr>
    </w:pPr>
    <w:r w:rsidRPr="00436B75">
      <w:rPr>
        <w:rFonts w:ascii="Montserrat Medium" w:hAnsi="Montserrat Medium"/>
        <w:sz w:val="16"/>
        <w:szCs w:val="16"/>
      </w:rPr>
      <w:t>Departamento de Adquisición de Bienes y</w:t>
    </w:r>
  </w:p>
  <w:p w14:paraId="2CA63F89" w14:textId="77777777" w:rsidR="00EB7718" w:rsidRPr="00147472" w:rsidRDefault="00EB7718" w:rsidP="00147472">
    <w:pPr>
      <w:suppressAutoHyphens/>
      <w:jc w:val="right"/>
      <w:rPr>
        <w:rFonts w:ascii="Montserrat" w:hAnsi="Montserrat"/>
        <w:b/>
        <w:bCs/>
        <w:sz w:val="14"/>
        <w:szCs w:val="14"/>
        <w:lang w:val="es-MX" w:eastAsia="ar-SA"/>
      </w:rPr>
    </w:pPr>
    <w:r w:rsidRPr="00436B75">
      <w:rPr>
        <w:rFonts w:ascii="Montserrat Medium" w:hAnsi="Montserrat Medium"/>
        <w:sz w:val="16"/>
        <w:szCs w:val="16"/>
      </w:rPr>
      <w:t xml:space="preserve"> Contratación de Se</w:t>
    </w:r>
    <w:r>
      <w:rPr>
        <w:rFonts w:ascii="Montserrat Medium" w:hAnsi="Montserrat Medium"/>
        <w:sz w:val="16"/>
        <w:szCs w:val="16"/>
      </w:rPr>
      <w:t>rvicios</w:t>
    </w:r>
  </w:p>
  <w:p w14:paraId="00E03614" w14:textId="77777777" w:rsidR="00EB7718" w:rsidRPr="006441BA" w:rsidRDefault="00EB7718" w:rsidP="006441BA">
    <w:pPr>
      <w:suppressAutoHyphens/>
      <w:jc w:val="center"/>
      <w:rPr>
        <w:rFonts w:ascii="Montserrat" w:hAnsi="Montserrat"/>
        <w:b/>
        <w:bCs/>
        <w:sz w:val="16"/>
        <w:szCs w:val="16"/>
        <w:lang w:eastAsia="ar-SA"/>
      </w:rPr>
    </w:pPr>
  </w:p>
  <w:p w14:paraId="34873F6F" w14:textId="3D0FECEF" w:rsidR="00EB7718" w:rsidRPr="00E23A23" w:rsidRDefault="00F258AA" w:rsidP="00507541">
    <w:pPr>
      <w:jc w:val="center"/>
      <w:rPr>
        <w:rFonts w:ascii="Montserrat" w:hAnsi="Montserrat" w:cs="Arial"/>
        <w:b/>
        <w:bCs/>
        <w:sz w:val="16"/>
        <w:szCs w:val="16"/>
        <w:lang w:val="es-MX"/>
      </w:rPr>
    </w:pPr>
    <w:r>
      <w:rPr>
        <w:rFonts w:ascii="Montserrat" w:hAnsi="Montserrat" w:cs="Arial"/>
        <w:b/>
        <w:bCs/>
        <w:sz w:val="16"/>
        <w:szCs w:val="16"/>
        <w:lang w:val="es-MX"/>
      </w:rPr>
      <w:t>ADJUDICACIÓN DIRECTA ELECTRÓNICA</w:t>
    </w:r>
    <w:r w:rsidR="00EB7718">
      <w:rPr>
        <w:rFonts w:ascii="Montserrat" w:hAnsi="Montserrat" w:cs="Arial"/>
        <w:b/>
        <w:bCs/>
        <w:sz w:val="16"/>
        <w:szCs w:val="16"/>
        <w:lang w:val="es-MX"/>
      </w:rPr>
      <w:t xml:space="preserve"> INTERNACIONAL BAJO LA COBERTURA DE TRATADOS DE LIBRE COMERCIO CON CAPITULO DE COMPRAS GUBERNAMENTALES</w:t>
    </w:r>
    <w:r w:rsidR="00EB7718" w:rsidRPr="00E23A23">
      <w:rPr>
        <w:rFonts w:ascii="Montserrat" w:hAnsi="Montserrat" w:cs="Arial"/>
        <w:b/>
        <w:bCs/>
        <w:sz w:val="16"/>
        <w:szCs w:val="16"/>
        <w:lang w:val="es-MX"/>
      </w:rPr>
      <w:t xml:space="preserve"> NÚMERO AA-50-GYR-050GYR012-T-</w:t>
    </w:r>
    <w:r>
      <w:rPr>
        <w:rFonts w:ascii="Montserrat" w:hAnsi="Montserrat" w:cs="Arial"/>
        <w:b/>
        <w:bCs/>
        <w:sz w:val="16"/>
        <w:szCs w:val="16"/>
        <w:lang w:val="es-MX"/>
      </w:rPr>
      <w:t>242</w:t>
    </w:r>
    <w:r w:rsidR="00EB7718" w:rsidRPr="00E23A23">
      <w:rPr>
        <w:rFonts w:ascii="Montserrat" w:hAnsi="Montserrat" w:cs="Arial"/>
        <w:b/>
        <w:bCs/>
        <w:sz w:val="16"/>
        <w:szCs w:val="16"/>
        <w:lang w:val="es-MX"/>
      </w:rPr>
      <w:t>-2023</w:t>
    </w:r>
  </w:p>
  <w:p w14:paraId="43995892" w14:textId="2C7602A1" w:rsidR="00EB7718" w:rsidRPr="00E23A23" w:rsidRDefault="00EB7718" w:rsidP="004511A6">
    <w:pPr>
      <w:jc w:val="center"/>
      <w:rPr>
        <w:rFonts w:ascii="Montserrat" w:hAnsi="Montserrat" w:cs="Arial"/>
        <w:bCs/>
        <w:sz w:val="16"/>
        <w:szCs w:val="16"/>
        <w:lang w:val="es-MX"/>
      </w:rPr>
    </w:pPr>
    <w:r>
      <w:rPr>
        <w:rFonts w:ascii="Montserrat" w:hAnsi="Montserrat" w:cs="Arial"/>
        <w:bCs/>
        <w:sz w:val="16"/>
        <w:szCs w:val="16"/>
        <w:lang w:val="es-MX"/>
      </w:rPr>
      <w:t>PARA LA ADQUISICIÓN Y COLOCACIÓN DE BIENES</w:t>
    </w:r>
    <w:r w:rsidR="00F258AA">
      <w:rPr>
        <w:rFonts w:ascii="Montserrat" w:hAnsi="Montserrat" w:cs="Arial"/>
        <w:bCs/>
        <w:sz w:val="16"/>
        <w:szCs w:val="16"/>
        <w:lang w:val="es-MX"/>
      </w:rPr>
      <w:t xml:space="preserve"> DE OSTEOSINTESIS SISTEMA 4.- CEMENTO HUESO</w:t>
    </w:r>
  </w:p>
  <w:p w14:paraId="346CD739" w14:textId="77777777" w:rsidR="00EB7718" w:rsidRPr="00E23A23" w:rsidRDefault="00EB7718" w:rsidP="004511A6">
    <w:pPr>
      <w:jc w:val="center"/>
      <w:rPr>
        <w:rFonts w:ascii="Montserrat" w:hAnsi="Montserrat" w:cs="Arial"/>
        <w:bCs/>
        <w:sz w:val="16"/>
        <w:szCs w:val="16"/>
        <w:lang w:val="es-MX"/>
      </w:rPr>
    </w:pPr>
  </w:p>
  <w:p w14:paraId="6CE7B6CF" w14:textId="77777777" w:rsidR="00EB7718" w:rsidRPr="00E23A23" w:rsidRDefault="00EB7718" w:rsidP="003E6E96">
    <w:pPr>
      <w:suppressAutoHyphens/>
      <w:jc w:val="right"/>
      <w:rPr>
        <w:rFonts w:ascii="Montserrat" w:hAnsi="Montserrat"/>
        <w:b/>
        <w:bCs/>
        <w:sz w:val="14"/>
        <w:szCs w:val="14"/>
        <w:lang w:eastAsia="ar-SA"/>
      </w:rPr>
    </w:pPr>
    <w:r w:rsidRPr="00E23A23">
      <w:rPr>
        <w:rFonts w:ascii="Montserrat" w:hAnsi="Montserrat"/>
        <w:b/>
        <w:bCs/>
        <w:sz w:val="14"/>
        <w:szCs w:val="14"/>
        <w:lang w:eastAsia="ar-SA"/>
      </w:rPr>
      <w:t xml:space="preserve">NÚMERO INTERNO </w:t>
    </w:r>
  </w:p>
  <w:p w14:paraId="105D1C96" w14:textId="77777777" w:rsidR="00EB7718" w:rsidRPr="00E23A23" w:rsidRDefault="00EB7718" w:rsidP="003E6E96">
    <w:pPr>
      <w:suppressAutoHyphens/>
      <w:jc w:val="right"/>
      <w:rPr>
        <w:rFonts w:ascii="Montserrat" w:hAnsi="Montserrat"/>
        <w:b/>
        <w:bCs/>
        <w:sz w:val="14"/>
        <w:szCs w:val="14"/>
        <w:lang w:eastAsia="ar-SA"/>
      </w:rPr>
    </w:pPr>
    <w:r w:rsidRPr="00E23A23">
      <w:rPr>
        <w:rFonts w:ascii="Montserrat" w:hAnsi="Montserrat"/>
        <w:b/>
        <w:bCs/>
        <w:sz w:val="14"/>
        <w:szCs w:val="14"/>
        <w:lang w:eastAsia="ar-SA"/>
      </w:rPr>
      <w:t>DE CONTRATO</w:t>
    </w:r>
  </w:p>
  <w:p w14:paraId="5F1E63DB" w14:textId="3DC4322E" w:rsidR="00EB7718" w:rsidRPr="00E23A23" w:rsidRDefault="00F258AA" w:rsidP="003E6E96">
    <w:pPr>
      <w:jc w:val="right"/>
      <w:rPr>
        <w:rFonts w:ascii="Montserrat" w:hAnsi="Montserrat" w:cs="Arial"/>
        <w:bCs/>
        <w:sz w:val="14"/>
        <w:szCs w:val="14"/>
      </w:rPr>
    </w:pPr>
    <w:r>
      <w:rPr>
        <w:rFonts w:ascii="Montserrat" w:hAnsi="Montserrat"/>
        <w:b/>
        <w:bCs/>
        <w:sz w:val="14"/>
        <w:szCs w:val="14"/>
        <w:lang w:eastAsia="ar-SA"/>
      </w:rPr>
      <w:tab/>
    </w:r>
    <w:r>
      <w:rPr>
        <w:rFonts w:ascii="Montserrat" w:hAnsi="Montserrat"/>
        <w:b/>
        <w:bCs/>
        <w:sz w:val="14"/>
        <w:szCs w:val="14"/>
        <w:lang w:eastAsia="ar-SA"/>
      </w:rPr>
      <w:tab/>
      <w:t>C0175</w:t>
    </w:r>
    <w:r w:rsidR="00EB7718" w:rsidRPr="00E23A23">
      <w:rPr>
        <w:rFonts w:ascii="Montserrat" w:hAnsi="Montserrat"/>
        <w:b/>
        <w:bCs/>
        <w:sz w:val="14"/>
        <w:szCs w:val="14"/>
        <w:lang w:eastAsia="ar-SA"/>
      </w:rPr>
      <w:t>/23</w:t>
    </w:r>
  </w:p>
  <w:p w14:paraId="2BE9BFB2" w14:textId="77777777" w:rsidR="00EB7718" w:rsidRDefault="00EB7718" w:rsidP="00507541">
    <w:pPr>
      <w:suppressAutoHyphens/>
      <w:jc w:val="center"/>
      <w:rPr>
        <w:rFonts w:ascii="Montserrat" w:hAnsi="Montserrat"/>
        <w:b/>
        <w:bCs/>
        <w:sz w:val="16"/>
        <w:szCs w:val="16"/>
        <w:lang w:eastAsia="ar-SA"/>
      </w:rPr>
    </w:pPr>
    <w:r w:rsidRPr="00E23A23">
      <w:rPr>
        <w:rFonts w:ascii="Montserrat" w:hAnsi="Montserrat"/>
        <w:b/>
        <w:bCs/>
        <w:sz w:val="16"/>
        <w:szCs w:val="16"/>
        <w:lang w:eastAsia="ar-SA"/>
      </w:rPr>
      <w:t>CONTRATO</w:t>
    </w:r>
  </w:p>
  <w:p w14:paraId="7D131D0C" w14:textId="69DB61B5" w:rsidR="00EB7718" w:rsidRDefault="00EB7718" w:rsidP="00D2513C">
    <w:pPr>
      <w:suppressAutoHyphens/>
      <w:jc w:val="center"/>
      <w:rPr>
        <w:rFonts w:ascii="Montserrat" w:hAnsi="Montserrat"/>
        <w:b/>
        <w:bCs/>
        <w:sz w:val="16"/>
        <w:szCs w:val="16"/>
        <w:lang w:eastAsia="ar-SA"/>
      </w:rPr>
    </w:pPr>
    <w:r>
      <w:rPr>
        <w:rFonts w:ascii="Montserrat" w:hAnsi="Montserrat"/>
        <w:b/>
        <w:bCs/>
        <w:noProof/>
        <w:sz w:val="16"/>
        <w:szCs w:val="16"/>
        <w:lang w:val="es-MX" w:eastAsia="es-MX"/>
      </w:rPr>
      <mc:AlternateContent>
        <mc:Choice Requires="wps">
          <w:drawing>
            <wp:anchor distT="0" distB="0" distL="114300" distR="114300" simplePos="0" relativeHeight="251707392" behindDoc="1" locked="0" layoutInCell="1" allowOverlap="1" wp14:anchorId="39CAEC3E" wp14:editId="35424C2E">
              <wp:simplePos x="0" y="0"/>
              <wp:positionH relativeFrom="column">
                <wp:posOffset>3234055</wp:posOffset>
              </wp:positionH>
              <wp:positionV relativeFrom="paragraph">
                <wp:posOffset>2529205</wp:posOffset>
              </wp:positionV>
              <wp:extent cx="5493385" cy="894080"/>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385" cy="894080"/>
                      </a:xfrm>
                      <a:prstGeom prst="rect">
                        <a:avLst/>
                      </a:prstGeom>
                      <a:solidFill>
                        <a:srgbClr val="FFFFFF"/>
                      </a:solidFill>
                      <a:ln w="9525">
                        <a:noFill/>
                        <a:miter lim="800000"/>
                        <a:headEnd/>
                        <a:tailEnd/>
                      </a:ln>
                    </wps:spPr>
                    <wps:txbx>
                      <w:txbxContent>
                        <w:p w14:paraId="10D71212"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25DCF915"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294C6B7A"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73C400C8"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415EF437" w14:textId="77777777" w:rsidR="00EB7718" w:rsidRPr="00230739" w:rsidRDefault="00EB7718" w:rsidP="00F16A08">
                          <w:pPr>
                            <w:tabs>
                              <w:tab w:val="left" w:pos="9720"/>
                            </w:tabs>
                            <w:ind w:right="3"/>
                            <w:jc w:val="both"/>
                            <w:rPr>
                              <w:rFonts w:ascii="Montserrat" w:hAnsi="Montserrat" w:cs="Arial"/>
                              <w:sz w:val="8"/>
                              <w:szCs w:val="20"/>
                            </w:rPr>
                          </w:pPr>
                        </w:p>
                        <w:p w14:paraId="72CBA9AF" w14:textId="77777777" w:rsidR="00EB7718" w:rsidRPr="00230739" w:rsidRDefault="00EB7718" w:rsidP="00F16A08">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0A399843" w14:textId="77777777" w:rsidR="00EB7718" w:rsidRPr="00230739" w:rsidRDefault="00EB7718" w:rsidP="00F16A08">
                          <w:pPr>
                            <w:ind w:left="3540" w:firstLine="708"/>
                            <w:rPr>
                              <w:rFonts w:ascii="Montserrat" w:hAnsi="Montserrat"/>
                              <w:i/>
                              <w:iCs/>
                              <w:sz w:val="8"/>
                              <w:szCs w:val="8"/>
                            </w:rPr>
                          </w:pPr>
                          <w:r w:rsidRPr="00230739">
                            <w:rPr>
                              <w:rFonts w:ascii="Montserrat" w:hAnsi="Montserrat"/>
                              <w:i/>
                              <w:iCs/>
                              <w:sz w:val="8"/>
                              <w:szCs w:val="8"/>
                            </w:rPr>
                            <w:t xml:space="preserve">COL/JSJ/DC/2023/00 </w:t>
                          </w:r>
                        </w:p>
                        <w:p w14:paraId="5E92F537" w14:textId="77777777" w:rsidR="00EB7718" w:rsidRPr="00230739" w:rsidRDefault="00EB7718" w:rsidP="00F16A08">
                          <w:pPr>
                            <w:ind w:left="3540" w:firstLine="708"/>
                            <w:rPr>
                              <w:rFonts w:ascii="Montserrat" w:hAnsi="Montserrat"/>
                              <w:i/>
                              <w:iCs/>
                              <w:sz w:val="8"/>
                              <w:szCs w:val="8"/>
                            </w:rPr>
                          </w:pPr>
                        </w:p>
                        <w:p w14:paraId="46D625A2" w14:textId="77777777" w:rsidR="00EB7718" w:rsidRPr="00230739" w:rsidRDefault="00EB7718" w:rsidP="00F16A08">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206E8BD9" w14:textId="77777777" w:rsidR="00EB7718" w:rsidRPr="00230739" w:rsidRDefault="00EB7718" w:rsidP="00F16A08">
                          <w:pPr>
                            <w:rPr>
                              <w:rFonts w:ascii="Montserrat" w:hAnsi="Montserrat"/>
                              <w:sz w:val="8"/>
                              <w:szCs w:val="8"/>
                            </w:rPr>
                          </w:pPr>
                        </w:p>
                        <w:p w14:paraId="4BF7CF0F" w14:textId="77777777" w:rsidR="00EB7718" w:rsidRPr="00230739" w:rsidRDefault="00EB7718" w:rsidP="00F16A08">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4.65pt;margin-top:199.15pt;width:432.55pt;height:70.4pt;rotation:90;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" stroked="f">
              <v:textbox style="mso-fit-shape-to-text:t">
                <w:txbxContent>
                  <w:p w14:paraId="10D71212"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25DCF915"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294C6B7A"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73C400C8"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415EF437" w14:textId="77777777" w:rsidR="00EB7718" w:rsidRPr="00230739" w:rsidRDefault="00EB7718" w:rsidP="00F16A08">
                    <w:pPr>
                      <w:tabs>
                        <w:tab w:val="left" w:pos="9720"/>
                      </w:tabs>
                      <w:ind w:right="3"/>
                      <w:jc w:val="both"/>
                      <w:rPr>
                        <w:rFonts w:ascii="Montserrat" w:hAnsi="Montserrat" w:cs="Arial"/>
                        <w:sz w:val="8"/>
                        <w:szCs w:val="20"/>
                      </w:rPr>
                    </w:pPr>
                  </w:p>
                  <w:p w14:paraId="72CBA9AF" w14:textId="77777777" w:rsidR="00EB7718" w:rsidRPr="00230739" w:rsidRDefault="00EB7718" w:rsidP="00F16A08">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0A399843" w14:textId="77777777" w:rsidR="00EB7718" w:rsidRPr="00230739" w:rsidRDefault="00EB7718" w:rsidP="00F16A08">
                    <w:pPr>
                      <w:ind w:left="3540" w:firstLine="708"/>
                      <w:rPr>
                        <w:rFonts w:ascii="Montserrat" w:hAnsi="Montserrat"/>
                        <w:i/>
                        <w:iCs/>
                        <w:sz w:val="8"/>
                        <w:szCs w:val="8"/>
                      </w:rPr>
                    </w:pPr>
                    <w:r w:rsidRPr="00230739">
                      <w:rPr>
                        <w:rFonts w:ascii="Montserrat" w:hAnsi="Montserrat"/>
                        <w:i/>
                        <w:iCs/>
                        <w:sz w:val="8"/>
                        <w:szCs w:val="8"/>
                      </w:rPr>
                      <w:t xml:space="preserve">COL/JSJ/DC/2023/00 </w:t>
                    </w:r>
                  </w:p>
                  <w:p w14:paraId="5E92F537" w14:textId="77777777" w:rsidR="00EB7718" w:rsidRPr="00230739" w:rsidRDefault="00EB7718" w:rsidP="00F16A08">
                    <w:pPr>
                      <w:ind w:left="3540" w:firstLine="708"/>
                      <w:rPr>
                        <w:rFonts w:ascii="Montserrat" w:hAnsi="Montserrat"/>
                        <w:i/>
                        <w:iCs/>
                        <w:sz w:val="8"/>
                        <w:szCs w:val="8"/>
                      </w:rPr>
                    </w:pPr>
                  </w:p>
                  <w:p w14:paraId="46D625A2" w14:textId="77777777" w:rsidR="00EB7718" w:rsidRPr="00230739" w:rsidRDefault="00EB7718" w:rsidP="00F16A08">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206E8BD9" w14:textId="77777777" w:rsidR="00EB7718" w:rsidRPr="00230739" w:rsidRDefault="00EB7718" w:rsidP="00F16A08">
                    <w:pPr>
                      <w:rPr>
                        <w:rFonts w:ascii="Montserrat" w:hAnsi="Montserrat"/>
                        <w:sz w:val="8"/>
                        <w:szCs w:val="8"/>
                      </w:rPr>
                    </w:pPr>
                  </w:p>
                  <w:p w14:paraId="4BF7CF0F" w14:textId="77777777" w:rsidR="00EB7718" w:rsidRPr="00230739" w:rsidRDefault="00EB7718" w:rsidP="00F16A08">
                    <w:pPr>
                      <w:rPr>
                        <w:rFonts w:ascii="Montserrat" w:hAnsi="Montserrat"/>
                        <w:sz w:val="12"/>
                      </w:rPr>
                    </w:pPr>
                  </w:p>
                </w:txbxContent>
              </v:textbox>
            </v:shape>
          </w:pict>
        </mc:Fallback>
      </mc:AlternateContent>
    </w:r>
    <w:r w:rsidR="00D2513C">
      <w:rPr>
        <w:rFonts w:ascii="Montserrat" w:hAnsi="Montserrat"/>
        <w:b/>
        <w:bCs/>
        <w:sz w:val="16"/>
        <w:szCs w:val="16"/>
        <w:lang w:eastAsia="ar-SA"/>
      </w:rPr>
      <w:t>SI23064</w:t>
    </w:r>
  </w:p>
  <w:p w14:paraId="0AF8121C" w14:textId="77777777" w:rsidR="00D2513C" w:rsidRPr="00267CC3" w:rsidRDefault="00D2513C" w:rsidP="00D2513C">
    <w:pPr>
      <w:suppressAutoHyphens/>
      <w:jc w:val="center"/>
      <w:rPr>
        <w:rFonts w:ascii="Montserrat" w:hAnsi="Montserrat"/>
        <w:b/>
        <w:bCs/>
        <w:sz w:val="16"/>
        <w:szCs w:val="16"/>
        <w:lang w:eastAsia="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3"/>
    <w:multiLevelType w:val="singleLevel"/>
    <w:tmpl w:val="00000013"/>
    <w:name w:val="WW8Num20"/>
    <w:lvl w:ilvl="0">
      <w:start w:val="1"/>
      <w:numFmt w:val="bullet"/>
      <w:lvlText w:val=""/>
      <w:lvlJc w:val="left"/>
      <w:pPr>
        <w:tabs>
          <w:tab w:val="num" w:pos="360"/>
        </w:tabs>
        <w:ind w:left="360" w:hanging="360"/>
      </w:pPr>
      <w:rPr>
        <w:rFonts w:ascii="Symbol" w:hAnsi="Symbol"/>
      </w:rPr>
    </w:lvl>
  </w:abstractNum>
  <w:abstractNum w:abstractNumId="4">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5">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6">
    <w:nsid w:val="01D20441"/>
    <w:multiLevelType w:val="hybridMultilevel"/>
    <w:tmpl w:val="FCAA8B60"/>
    <w:lvl w:ilvl="0" w:tplc="60169C12">
      <w:start w:val="1"/>
      <w:numFmt w:val="upp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0E378EA"/>
    <w:multiLevelType w:val="hybridMultilevel"/>
    <w:tmpl w:val="19984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33D4324"/>
    <w:multiLevelType w:val="hybridMultilevel"/>
    <w:tmpl w:val="14E4B78E"/>
    <w:lvl w:ilvl="0" w:tplc="4BEAD9F0">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0">
    <w:nsid w:val="17D45A98"/>
    <w:multiLevelType w:val="hybridMultilevel"/>
    <w:tmpl w:val="86061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CB4A12"/>
    <w:multiLevelType w:val="hybridMultilevel"/>
    <w:tmpl w:val="9460C9EA"/>
    <w:lvl w:ilvl="0" w:tplc="BEE4A09E">
      <w:start w:val="1"/>
      <w:numFmt w:val="upp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2B54178"/>
    <w:multiLevelType w:val="hybridMultilevel"/>
    <w:tmpl w:val="C23C23C6"/>
    <w:lvl w:ilvl="0" w:tplc="080A0001">
      <w:start w:val="1"/>
      <w:numFmt w:val="bullet"/>
      <w:lvlText w:val=""/>
      <w:lvlJc w:val="left"/>
      <w:pPr>
        <w:ind w:left="1982" w:hanging="360"/>
      </w:pPr>
      <w:rPr>
        <w:rFonts w:ascii="Symbol" w:hAnsi="Symbol" w:hint="default"/>
      </w:rPr>
    </w:lvl>
    <w:lvl w:ilvl="1" w:tplc="080A0003" w:tentative="1">
      <w:start w:val="1"/>
      <w:numFmt w:val="bullet"/>
      <w:lvlText w:val="o"/>
      <w:lvlJc w:val="left"/>
      <w:pPr>
        <w:ind w:left="2702" w:hanging="360"/>
      </w:pPr>
      <w:rPr>
        <w:rFonts w:ascii="Courier New" w:hAnsi="Courier New" w:cs="Courier New" w:hint="default"/>
      </w:rPr>
    </w:lvl>
    <w:lvl w:ilvl="2" w:tplc="080A0005" w:tentative="1">
      <w:start w:val="1"/>
      <w:numFmt w:val="bullet"/>
      <w:lvlText w:val=""/>
      <w:lvlJc w:val="left"/>
      <w:pPr>
        <w:ind w:left="3422" w:hanging="360"/>
      </w:pPr>
      <w:rPr>
        <w:rFonts w:ascii="Wingdings" w:hAnsi="Wingdings" w:hint="default"/>
      </w:rPr>
    </w:lvl>
    <w:lvl w:ilvl="3" w:tplc="080A0001" w:tentative="1">
      <w:start w:val="1"/>
      <w:numFmt w:val="bullet"/>
      <w:lvlText w:val=""/>
      <w:lvlJc w:val="left"/>
      <w:pPr>
        <w:ind w:left="4142" w:hanging="360"/>
      </w:pPr>
      <w:rPr>
        <w:rFonts w:ascii="Symbol" w:hAnsi="Symbol" w:hint="default"/>
      </w:rPr>
    </w:lvl>
    <w:lvl w:ilvl="4" w:tplc="080A0003" w:tentative="1">
      <w:start w:val="1"/>
      <w:numFmt w:val="bullet"/>
      <w:lvlText w:val="o"/>
      <w:lvlJc w:val="left"/>
      <w:pPr>
        <w:ind w:left="4862" w:hanging="360"/>
      </w:pPr>
      <w:rPr>
        <w:rFonts w:ascii="Courier New" w:hAnsi="Courier New" w:cs="Courier New" w:hint="default"/>
      </w:rPr>
    </w:lvl>
    <w:lvl w:ilvl="5" w:tplc="080A0005" w:tentative="1">
      <w:start w:val="1"/>
      <w:numFmt w:val="bullet"/>
      <w:lvlText w:val=""/>
      <w:lvlJc w:val="left"/>
      <w:pPr>
        <w:ind w:left="5582" w:hanging="360"/>
      </w:pPr>
      <w:rPr>
        <w:rFonts w:ascii="Wingdings" w:hAnsi="Wingdings" w:hint="default"/>
      </w:rPr>
    </w:lvl>
    <w:lvl w:ilvl="6" w:tplc="080A0001" w:tentative="1">
      <w:start w:val="1"/>
      <w:numFmt w:val="bullet"/>
      <w:lvlText w:val=""/>
      <w:lvlJc w:val="left"/>
      <w:pPr>
        <w:ind w:left="6302" w:hanging="360"/>
      </w:pPr>
      <w:rPr>
        <w:rFonts w:ascii="Symbol" w:hAnsi="Symbol" w:hint="default"/>
      </w:rPr>
    </w:lvl>
    <w:lvl w:ilvl="7" w:tplc="080A0003" w:tentative="1">
      <w:start w:val="1"/>
      <w:numFmt w:val="bullet"/>
      <w:lvlText w:val="o"/>
      <w:lvlJc w:val="left"/>
      <w:pPr>
        <w:ind w:left="7022" w:hanging="360"/>
      </w:pPr>
      <w:rPr>
        <w:rFonts w:ascii="Courier New" w:hAnsi="Courier New" w:cs="Courier New" w:hint="default"/>
      </w:rPr>
    </w:lvl>
    <w:lvl w:ilvl="8" w:tplc="080A0005" w:tentative="1">
      <w:start w:val="1"/>
      <w:numFmt w:val="bullet"/>
      <w:lvlText w:val=""/>
      <w:lvlJc w:val="left"/>
      <w:pPr>
        <w:ind w:left="7742" w:hanging="360"/>
      </w:pPr>
      <w:rPr>
        <w:rFonts w:ascii="Wingdings" w:hAnsi="Wingdings" w:hint="default"/>
      </w:rPr>
    </w:lvl>
  </w:abstractNum>
  <w:abstractNum w:abstractNumId="15">
    <w:nsid w:val="25AF65A5"/>
    <w:multiLevelType w:val="hybridMultilevel"/>
    <w:tmpl w:val="6CAC5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7">
    <w:nsid w:val="29AF4D42"/>
    <w:multiLevelType w:val="hybridMultilevel"/>
    <w:tmpl w:val="3A6A4482"/>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E361164"/>
    <w:multiLevelType w:val="hybridMultilevel"/>
    <w:tmpl w:val="C2EC9332"/>
    <w:lvl w:ilvl="0" w:tplc="58C4B2D6">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6273E60"/>
    <w:multiLevelType w:val="hybridMultilevel"/>
    <w:tmpl w:val="B852A3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99708D9"/>
    <w:multiLevelType w:val="hybridMultilevel"/>
    <w:tmpl w:val="5D0C0578"/>
    <w:lvl w:ilvl="0" w:tplc="C3AC146A">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3EB31619"/>
    <w:multiLevelType w:val="hybridMultilevel"/>
    <w:tmpl w:val="D3EEDE00"/>
    <w:lvl w:ilvl="0" w:tplc="20608BEE">
      <w:start w:val="1"/>
      <w:numFmt w:val="upperLetter"/>
      <w:lvlText w:val="%1)"/>
      <w:lvlJc w:val="left"/>
      <w:pPr>
        <w:ind w:left="4982" w:hanging="360"/>
      </w:pPr>
      <w:rPr>
        <w:rFonts w:hint="default"/>
        <w:b/>
      </w:rPr>
    </w:lvl>
    <w:lvl w:ilvl="1" w:tplc="080A0019" w:tentative="1">
      <w:start w:val="1"/>
      <w:numFmt w:val="lowerLetter"/>
      <w:lvlText w:val="%2."/>
      <w:lvlJc w:val="left"/>
      <w:pPr>
        <w:ind w:left="5702" w:hanging="360"/>
      </w:pPr>
    </w:lvl>
    <w:lvl w:ilvl="2" w:tplc="080A001B" w:tentative="1">
      <w:start w:val="1"/>
      <w:numFmt w:val="lowerRoman"/>
      <w:lvlText w:val="%3."/>
      <w:lvlJc w:val="right"/>
      <w:pPr>
        <w:ind w:left="6422" w:hanging="180"/>
      </w:pPr>
    </w:lvl>
    <w:lvl w:ilvl="3" w:tplc="080A000F" w:tentative="1">
      <w:start w:val="1"/>
      <w:numFmt w:val="decimal"/>
      <w:lvlText w:val="%4."/>
      <w:lvlJc w:val="left"/>
      <w:pPr>
        <w:ind w:left="7142" w:hanging="360"/>
      </w:pPr>
    </w:lvl>
    <w:lvl w:ilvl="4" w:tplc="080A0019" w:tentative="1">
      <w:start w:val="1"/>
      <w:numFmt w:val="lowerLetter"/>
      <w:lvlText w:val="%5."/>
      <w:lvlJc w:val="left"/>
      <w:pPr>
        <w:ind w:left="7862" w:hanging="360"/>
      </w:pPr>
    </w:lvl>
    <w:lvl w:ilvl="5" w:tplc="080A001B" w:tentative="1">
      <w:start w:val="1"/>
      <w:numFmt w:val="lowerRoman"/>
      <w:lvlText w:val="%6."/>
      <w:lvlJc w:val="right"/>
      <w:pPr>
        <w:ind w:left="8582" w:hanging="180"/>
      </w:pPr>
    </w:lvl>
    <w:lvl w:ilvl="6" w:tplc="080A000F" w:tentative="1">
      <w:start w:val="1"/>
      <w:numFmt w:val="decimal"/>
      <w:lvlText w:val="%7."/>
      <w:lvlJc w:val="left"/>
      <w:pPr>
        <w:ind w:left="9302" w:hanging="360"/>
      </w:pPr>
    </w:lvl>
    <w:lvl w:ilvl="7" w:tplc="080A0019" w:tentative="1">
      <w:start w:val="1"/>
      <w:numFmt w:val="lowerLetter"/>
      <w:lvlText w:val="%8."/>
      <w:lvlJc w:val="left"/>
      <w:pPr>
        <w:ind w:left="10022" w:hanging="360"/>
      </w:pPr>
    </w:lvl>
    <w:lvl w:ilvl="8" w:tplc="080A001B" w:tentative="1">
      <w:start w:val="1"/>
      <w:numFmt w:val="lowerRoman"/>
      <w:lvlText w:val="%9."/>
      <w:lvlJc w:val="right"/>
      <w:pPr>
        <w:ind w:left="10742" w:hanging="180"/>
      </w:pPr>
    </w:lvl>
  </w:abstractNum>
  <w:abstractNum w:abstractNumId="24">
    <w:nsid w:val="456B4BC2"/>
    <w:multiLevelType w:val="hybridMultilevel"/>
    <w:tmpl w:val="30B4B08E"/>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5">
    <w:nsid w:val="481F1D40"/>
    <w:multiLevelType w:val="hybridMultilevel"/>
    <w:tmpl w:val="BD3071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D9807C3"/>
    <w:multiLevelType w:val="hybridMultilevel"/>
    <w:tmpl w:val="8F58C16E"/>
    <w:lvl w:ilvl="0" w:tplc="2C8C8648">
      <w:start w:val="1"/>
      <w:numFmt w:val="lowerLetter"/>
      <w:lvlText w:val="%1)"/>
      <w:lvlJc w:val="left"/>
      <w:pPr>
        <w:ind w:left="1287" w:hanging="360"/>
      </w:pPr>
      <w:rPr>
        <w:rFonts w:hint="default"/>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7">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28">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9">
    <w:nsid w:val="65C04AB5"/>
    <w:multiLevelType w:val="hybridMultilevel"/>
    <w:tmpl w:val="6D6C3C56"/>
    <w:lvl w:ilvl="0" w:tplc="19F66640">
      <w:start w:val="1"/>
      <w:numFmt w:val="lowerLetter"/>
      <w:lvlText w:val="%1)"/>
      <w:lvlJc w:val="left"/>
      <w:pPr>
        <w:ind w:left="1002" w:hanging="360"/>
      </w:pPr>
      <w:rPr>
        <w:rFonts w:hint="default"/>
        <w:b/>
      </w:rPr>
    </w:lvl>
    <w:lvl w:ilvl="1" w:tplc="080A0019" w:tentative="1">
      <w:start w:val="1"/>
      <w:numFmt w:val="lowerLetter"/>
      <w:lvlText w:val="%2."/>
      <w:lvlJc w:val="left"/>
      <w:pPr>
        <w:ind w:left="1722" w:hanging="360"/>
      </w:pPr>
    </w:lvl>
    <w:lvl w:ilvl="2" w:tplc="080A001B" w:tentative="1">
      <w:start w:val="1"/>
      <w:numFmt w:val="lowerRoman"/>
      <w:lvlText w:val="%3."/>
      <w:lvlJc w:val="right"/>
      <w:pPr>
        <w:ind w:left="2442" w:hanging="180"/>
      </w:pPr>
    </w:lvl>
    <w:lvl w:ilvl="3" w:tplc="080A000F" w:tentative="1">
      <w:start w:val="1"/>
      <w:numFmt w:val="decimal"/>
      <w:lvlText w:val="%4."/>
      <w:lvlJc w:val="left"/>
      <w:pPr>
        <w:ind w:left="3162" w:hanging="360"/>
      </w:pPr>
    </w:lvl>
    <w:lvl w:ilvl="4" w:tplc="080A0019" w:tentative="1">
      <w:start w:val="1"/>
      <w:numFmt w:val="lowerLetter"/>
      <w:lvlText w:val="%5."/>
      <w:lvlJc w:val="left"/>
      <w:pPr>
        <w:ind w:left="3882" w:hanging="360"/>
      </w:pPr>
    </w:lvl>
    <w:lvl w:ilvl="5" w:tplc="080A001B" w:tentative="1">
      <w:start w:val="1"/>
      <w:numFmt w:val="lowerRoman"/>
      <w:lvlText w:val="%6."/>
      <w:lvlJc w:val="right"/>
      <w:pPr>
        <w:ind w:left="4602" w:hanging="180"/>
      </w:pPr>
    </w:lvl>
    <w:lvl w:ilvl="6" w:tplc="080A000F" w:tentative="1">
      <w:start w:val="1"/>
      <w:numFmt w:val="decimal"/>
      <w:lvlText w:val="%7."/>
      <w:lvlJc w:val="left"/>
      <w:pPr>
        <w:ind w:left="5322" w:hanging="360"/>
      </w:pPr>
    </w:lvl>
    <w:lvl w:ilvl="7" w:tplc="080A0019" w:tentative="1">
      <w:start w:val="1"/>
      <w:numFmt w:val="lowerLetter"/>
      <w:lvlText w:val="%8."/>
      <w:lvlJc w:val="left"/>
      <w:pPr>
        <w:ind w:left="6042" w:hanging="360"/>
      </w:pPr>
    </w:lvl>
    <w:lvl w:ilvl="8" w:tplc="080A001B" w:tentative="1">
      <w:start w:val="1"/>
      <w:numFmt w:val="lowerRoman"/>
      <w:lvlText w:val="%9."/>
      <w:lvlJc w:val="right"/>
      <w:pPr>
        <w:ind w:left="6762" w:hanging="180"/>
      </w:pPr>
    </w:lvl>
  </w:abstractNum>
  <w:abstractNum w:abstractNumId="30">
    <w:nsid w:val="68624D3B"/>
    <w:multiLevelType w:val="hybridMultilevel"/>
    <w:tmpl w:val="8B1EA290"/>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1">
    <w:nsid w:val="6B585F0F"/>
    <w:multiLevelType w:val="hybridMultilevel"/>
    <w:tmpl w:val="6DB2D27A"/>
    <w:lvl w:ilvl="0" w:tplc="080A0017">
      <w:start w:val="1"/>
      <w:numFmt w:val="lowerLetter"/>
      <w:lvlText w:val="%1)"/>
      <w:lvlJc w:val="left"/>
      <w:pPr>
        <w:ind w:left="720" w:hanging="360"/>
      </w:pPr>
      <w:rPr>
        <w:rFonts w:hint="default"/>
      </w:rPr>
    </w:lvl>
    <w:lvl w:ilvl="1" w:tplc="2DC09FBE">
      <w:start w:val="1"/>
      <w:numFmt w:val="lowerLetter"/>
      <w:lvlText w:val="%2."/>
      <w:lvlJc w:val="left"/>
      <w:pPr>
        <w:ind w:left="1440" w:hanging="360"/>
      </w:pPr>
      <w:rPr>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E59153A"/>
    <w:multiLevelType w:val="hybridMultilevel"/>
    <w:tmpl w:val="C3284B9E"/>
    <w:lvl w:ilvl="0" w:tplc="5E1234B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2921B35"/>
    <w:multiLevelType w:val="hybridMultilevel"/>
    <w:tmpl w:val="F33CF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35A23FD"/>
    <w:multiLevelType w:val="hybridMultilevel"/>
    <w:tmpl w:val="CC3007D6"/>
    <w:lvl w:ilvl="0" w:tplc="05B2FFAC">
      <w:start w:val="1"/>
      <w:numFmt w:val="decimal"/>
      <w:lvlText w:val="%1."/>
      <w:lvlJc w:val="left"/>
      <w:pPr>
        <w:tabs>
          <w:tab w:val="num" w:pos="502"/>
        </w:tabs>
        <w:ind w:left="502" w:hanging="360"/>
      </w:pPr>
      <w:rPr>
        <w:rFonts w:cs="Times New Roman"/>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5">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36">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7">
    <w:nsid w:val="7C1E60C0"/>
    <w:multiLevelType w:val="multilevel"/>
    <w:tmpl w:val="F948C2FE"/>
    <w:lvl w:ilvl="0">
      <w:start w:val="1"/>
      <w:numFmt w:val="upperRoman"/>
      <w:lvlText w:val="%1."/>
      <w:lvlJc w:val="right"/>
      <w:pPr>
        <w:tabs>
          <w:tab w:val="num" w:pos="360"/>
        </w:tabs>
        <w:ind w:left="360" w:hanging="360"/>
      </w:pPr>
    </w:lvl>
    <w:lvl w:ilvl="1">
      <w:start w:val="1"/>
      <w:numFmt w:val="lowerLetter"/>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7"/>
  </w:num>
  <w:num w:numId="2">
    <w:abstractNumId w:val="16"/>
  </w:num>
  <w:num w:numId="3">
    <w:abstractNumId w:val="19"/>
  </w:num>
  <w:num w:numId="4">
    <w:abstractNumId w:val="13"/>
  </w:num>
  <w:num w:numId="5">
    <w:abstractNumId w:val="22"/>
  </w:num>
  <w:num w:numId="6">
    <w:abstractNumId w:val="7"/>
  </w:num>
  <w:num w:numId="7">
    <w:abstractNumId w:val="35"/>
  </w:num>
  <w:num w:numId="8">
    <w:abstractNumId w:val="28"/>
  </w:num>
  <w:num w:numId="9">
    <w:abstractNumId w:val="36"/>
  </w:num>
  <w:num w:numId="10">
    <w:abstractNumId w:val="12"/>
  </w:num>
  <w:num w:numId="11">
    <w:abstractNumId w:val="23"/>
  </w:num>
  <w:num w:numId="12">
    <w:abstractNumId w:val="1"/>
  </w:num>
  <w:num w:numId="13">
    <w:abstractNumId w:val="5"/>
  </w:num>
  <w:num w:numId="14">
    <w:abstractNumId w:val="0"/>
  </w:num>
  <w:num w:numId="15">
    <w:abstractNumId w:val="4"/>
  </w:num>
  <w:num w:numId="16">
    <w:abstractNumId w:val="24"/>
  </w:num>
  <w:num w:numId="17">
    <w:abstractNumId w:val="2"/>
  </w:num>
  <w:num w:numId="18">
    <w:abstractNumId w:val="6"/>
  </w:num>
  <w:num w:numId="19">
    <w:abstractNumId w:val="33"/>
  </w:num>
  <w:num w:numId="20">
    <w:abstractNumId w:val="25"/>
  </w:num>
  <w:num w:numId="21">
    <w:abstractNumId w:val="22"/>
  </w:num>
  <w:num w:numId="22">
    <w:abstractNumId w:val="31"/>
  </w:num>
  <w:num w:numId="23">
    <w:abstractNumId w:val="18"/>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14"/>
  </w:num>
  <w:num w:numId="27">
    <w:abstractNumId w:val="17"/>
  </w:num>
  <w:num w:numId="28">
    <w:abstractNumId w:val="11"/>
  </w:num>
  <w:num w:numId="29">
    <w:abstractNumId w:val="9"/>
  </w:num>
  <w:num w:numId="30">
    <w:abstractNumId w:val="34"/>
  </w:num>
  <w:num w:numId="31">
    <w:abstractNumId w:val="26"/>
  </w:num>
  <w:num w:numId="32">
    <w:abstractNumId w:val="29"/>
  </w:num>
  <w:num w:numId="33">
    <w:abstractNumId w:val="32"/>
  </w:num>
  <w:num w:numId="34">
    <w:abstractNumId w:val="10"/>
  </w:num>
  <w:num w:numId="35">
    <w:abstractNumId w:val="15"/>
  </w:num>
  <w:num w:numId="36">
    <w:abstractNumId w:val="20"/>
  </w:num>
  <w:num w:numId="37">
    <w:abstractNumId w:val="8"/>
  </w:num>
  <w:num w:numId="38">
    <w:abstractNumId w:val="2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569"/>
    <w:rsid w:val="00002A33"/>
    <w:rsid w:val="00002D2B"/>
    <w:rsid w:val="0000343B"/>
    <w:rsid w:val="00003FCF"/>
    <w:rsid w:val="00006621"/>
    <w:rsid w:val="0000663D"/>
    <w:rsid w:val="00007D8B"/>
    <w:rsid w:val="00014E42"/>
    <w:rsid w:val="000166A5"/>
    <w:rsid w:val="000174D3"/>
    <w:rsid w:val="0002150E"/>
    <w:rsid w:val="00022C56"/>
    <w:rsid w:val="00024370"/>
    <w:rsid w:val="00025D74"/>
    <w:rsid w:val="00026913"/>
    <w:rsid w:val="00032079"/>
    <w:rsid w:val="0003296B"/>
    <w:rsid w:val="00034492"/>
    <w:rsid w:val="0003690A"/>
    <w:rsid w:val="00042AA5"/>
    <w:rsid w:val="00050F94"/>
    <w:rsid w:val="00052E61"/>
    <w:rsid w:val="0005399C"/>
    <w:rsid w:val="000623AE"/>
    <w:rsid w:val="00067D38"/>
    <w:rsid w:val="000701F0"/>
    <w:rsid w:val="00072A50"/>
    <w:rsid w:val="000770BE"/>
    <w:rsid w:val="000800AB"/>
    <w:rsid w:val="000800AF"/>
    <w:rsid w:val="00082562"/>
    <w:rsid w:val="00083278"/>
    <w:rsid w:val="00085C43"/>
    <w:rsid w:val="00086777"/>
    <w:rsid w:val="00090C27"/>
    <w:rsid w:val="000911ED"/>
    <w:rsid w:val="00093644"/>
    <w:rsid w:val="00094468"/>
    <w:rsid w:val="000947B1"/>
    <w:rsid w:val="000A0039"/>
    <w:rsid w:val="000B0C00"/>
    <w:rsid w:val="000B2FC0"/>
    <w:rsid w:val="000B35F0"/>
    <w:rsid w:val="000B6D0B"/>
    <w:rsid w:val="000B7133"/>
    <w:rsid w:val="000B7244"/>
    <w:rsid w:val="000B734D"/>
    <w:rsid w:val="000B7606"/>
    <w:rsid w:val="000C0EB1"/>
    <w:rsid w:val="000C1199"/>
    <w:rsid w:val="000C1278"/>
    <w:rsid w:val="000C14A2"/>
    <w:rsid w:val="000C5022"/>
    <w:rsid w:val="000D7AD7"/>
    <w:rsid w:val="000E0D03"/>
    <w:rsid w:val="000E3380"/>
    <w:rsid w:val="000E4951"/>
    <w:rsid w:val="000E6097"/>
    <w:rsid w:val="000F1C8F"/>
    <w:rsid w:val="000F37DC"/>
    <w:rsid w:val="000F40B0"/>
    <w:rsid w:val="000F40FC"/>
    <w:rsid w:val="000F567E"/>
    <w:rsid w:val="000F56DF"/>
    <w:rsid w:val="000F7D5C"/>
    <w:rsid w:val="001014E0"/>
    <w:rsid w:val="00102418"/>
    <w:rsid w:val="00102EE7"/>
    <w:rsid w:val="00110988"/>
    <w:rsid w:val="00110C1C"/>
    <w:rsid w:val="0011413D"/>
    <w:rsid w:val="001143AF"/>
    <w:rsid w:val="00114B4A"/>
    <w:rsid w:val="00121607"/>
    <w:rsid w:val="00124707"/>
    <w:rsid w:val="00125454"/>
    <w:rsid w:val="00130B18"/>
    <w:rsid w:val="00134384"/>
    <w:rsid w:val="00134E5D"/>
    <w:rsid w:val="00134F75"/>
    <w:rsid w:val="00135216"/>
    <w:rsid w:val="001354A3"/>
    <w:rsid w:val="00137913"/>
    <w:rsid w:val="00140BCE"/>
    <w:rsid w:val="00147318"/>
    <w:rsid w:val="00147472"/>
    <w:rsid w:val="001509D2"/>
    <w:rsid w:val="00155060"/>
    <w:rsid w:val="00155A61"/>
    <w:rsid w:val="00155F93"/>
    <w:rsid w:val="00157939"/>
    <w:rsid w:val="00157D03"/>
    <w:rsid w:val="00160C55"/>
    <w:rsid w:val="00161DB7"/>
    <w:rsid w:val="00167E62"/>
    <w:rsid w:val="00172114"/>
    <w:rsid w:val="001721E2"/>
    <w:rsid w:val="0017266A"/>
    <w:rsid w:val="0017339B"/>
    <w:rsid w:val="00173EA1"/>
    <w:rsid w:val="00176423"/>
    <w:rsid w:val="00177268"/>
    <w:rsid w:val="00177A0E"/>
    <w:rsid w:val="001827A0"/>
    <w:rsid w:val="00187A58"/>
    <w:rsid w:val="001921FD"/>
    <w:rsid w:val="001946DA"/>
    <w:rsid w:val="00194B9A"/>
    <w:rsid w:val="001A0055"/>
    <w:rsid w:val="001A1929"/>
    <w:rsid w:val="001A230F"/>
    <w:rsid w:val="001A3496"/>
    <w:rsid w:val="001A3B00"/>
    <w:rsid w:val="001A4927"/>
    <w:rsid w:val="001A5DAC"/>
    <w:rsid w:val="001B080F"/>
    <w:rsid w:val="001B0BBA"/>
    <w:rsid w:val="001C47CD"/>
    <w:rsid w:val="001C74E7"/>
    <w:rsid w:val="001D1030"/>
    <w:rsid w:val="001D1B3C"/>
    <w:rsid w:val="001D2001"/>
    <w:rsid w:val="001D4BE9"/>
    <w:rsid w:val="001D6FE4"/>
    <w:rsid w:val="001D760A"/>
    <w:rsid w:val="001D7860"/>
    <w:rsid w:val="001E01AD"/>
    <w:rsid w:val="001E1ECE"/>
    <w:rsid w:val="001E3820"/>
    <w:rsid w:val="001E450C"/>
    <w:rsid w:val="001E6A65"/>
    <w:rsid w:val="001F1045"/>
    <w:rsid w:val="001F2B32"/>
    <w:rsid w:val="001F606F"/>
    <w:rsid w:val="00200329"/>
    <w:rsid w:val="002028B2"/>
    <w:rsid w:val="00204C57"/>
    <w:rsid w:val="0020527A"/>
    <w:rsid w:val="002115E2"/>
    <w:rsid w:val="0021160D"/>
    <w:rsid w:val="002127C0"/>
    <w:rsid w:val="002177C5"/>
    <w:rsid w:val="00220A9D"/>
    <w:rsid w:val="002234BD"/>
    <w:rsid w:val="00225DE4"/>
    <w:rsid w:val="002263FF"/>
    <w:rsid w:val="00230FCC"/>
    <w:rsid w:val="0023291B"/>
    <w:rsid w:val="00237AA4"/>
    <w:rsid w:val="00240F1D"/>
    <w:rsid w:val="002415CF"/>
    <w:rsid w:val="00243E07"/>
    <w:rsid w:val="00251190"/>
    <w:rsid w:val="0025338D"/>
    <w:rsid w:val="00254CD7"/>
    <w:rsid w:val="002607C5"/>
    <w:rsid w:val="00262AE8"/>
    <w:rsid w:val="002647D9"/>
    <w:rsid w:val="00266072"/>
    <w:rsid w:val="002665C9"/>
    <w:rsid w:val="002674D0"/>
    <w:rsid w:val="00267CC3"/>
    <w:rsid w:val="00272E89"/>
    <w:rsid w:val="002758BE"/>
    <w:rsid w:val="002844E5"/>
    <w:rsid w:val="00284CA9"/>
    <w:rsid w:val="00286EE1"/>
    <w:rsid w:val="00294005"/>
    <w:rsid w:val="00294B75"/>
    <w:rsid w:val="00296984"/>
    <w:rsid w:val="002A2189"/>
    <w:rsid w:val="002B0418"/>
    <w:rsid w:val="002B222B"/>
    <w:rsid w:val="002B52D3"/>
    <w:rsid w:val="002B7A46"/>
    <w:rsid w:val="002C28CD"/>
    <w:rsid w:val="002C3D1D"/>
    <w:rsid w:val="002C4183"/>
    <w:rsid w:val="002C479B"/>
    <w:rsid w:val="002C643C"/>
    <w:rsid w:val="002D1B1F"/>
    <w:rsid w:val="002D28F0"/>
    <w:rsid w:val="002D2F11"/>
    <w:rsid w:val="002D5D12"/>
    <w:rsid w:val="002E4D99"/>
    <w:rsid w:val="002E4DF0"/>
    <w:rsid w:val="002F0E4F"/>
    <w:rsid w:val="002F7CD3"/>
    <w:rsid w:val="00300B43"/>
    <w:rsid w:val="00301DFF"/>
    <w:rsid w:val="00301FE6"/>
    <w:rsid w:val="003028FE"/>
    <w:rsid w:val="00303050"/>
    <w:rsid w:val="003032C5"/>
    <w:rsid w:val="00305A0D"/>
    <w:rsid w:val="00306727"/>
    <w:rsid w:val="0030675F"/>
    <w:rsid w:val="00312A93"/>
    <w:rsid w:val="00323B03"/>
    <w:rsid w:val="0032514E"/>
    <w:rsid w:val="00325A9C"/>
    <w:rsid w:val="0032783E"/>
    <w:rsid w:val="00330E8A"/>
    <w:rsid w:val="00333399"/>
    <w:rsid w:val="00336571"/>
    <w:rsid w:val="00336A51"/>
    <w:rsid w:val="003374CB"/>
    <w:rsid w:val="00337E8C"/>
    <w:rsid w:val="00340FBA"/>
    <w:rsid w:val="0034262F"/>
    <w:rsid w:val="003432FE"/>
    <w:rsid w:val="00343882"/>
    <w:rsid w:val="00344251"/>
    <w:rsid w:val="00344615"/>
    <w:rsid w:val="003447D7"/>
    <w:rsid w:val="003455C5"/>
    <w:rsid w:val="00345E47"/>
    <w:rsid w:val="00346B27"/>
    <w:rsid w:val="003476B9"/>
    <w:rsid w:val="00356972"/>
    <w:rsid w:val="00357936"/>
    <w:rsid w:val="00357EB7"/>
    <w:rsid w:val="00360D1E"/>
    <w:rsid w:val="00360F62"/>
    <w:rsid w:val="00364395"/>
    <w:rsid w:val="00364708"/>
    <w:rsid w:val="00364C03"/>
    <w:rsid w:val="00366A69"/>
    <w:rsid w:val="00366C9B"/>
    <w:rsid w:val="00367730"/>
    <w:rsid w:val="00367A78"/>
    <w:rsid w:val="0037058B"/>
    <w:rsid w:val="00370AAD"/>
    <w:rsid w:val="003740C1"/>
    <w:rsid w:val="00374387"/>
    <w:rsid w:val="003758C5"/>
    <w:rsid w:val="003772EF"/>
    <w:rsid w:val="00385778"/>
    <w:rsid w:val="003864D1"/>
    <w:rsid w:val="00386867"/>
    <w:rsid w:val="00390839"/>
    <w:rsid w:val="00391119"/>
    <w:rsid w:val="00392C64"/>
    <w:rsid w:val="0039676E"/>
    <w:rsid w:val="003978A0"/>
    <w:rsid w:val="003A06A8"/>
    <w:rsid w:val="003A30C1"/>
    <w:rsid w:val="003A318F"/>
    <w:rsid w:val="003A5A66"/>
    <w:rsid w:val="003A5FDA"/>
    <w:rsid w:val="003B0CDC"/>
    <w:rsid w:val="003B151B"/>
    <w:rsid w:val="003B1696"/>
    <w:rsid w:val="003B66AF"/>
    <w:rsid w:val="003B6CAB"/>
    <w:rsid w:val="003C256B"/>
    <w:rsid w:val="003C478E"/>
    <w:rsid w:val="003D3913"/>
    <w:rsid w:val="003D51EE"/>
    <w:rsid w:val="003D52B2"/>
    <w:rsid w:val="003D77BC"/>
    <w:rsid w:val="003D77F6"/>
    <w:rsid w:val="003E0705"/>
    <w:rsid w:val="003E30DB"/>
    <w:rsid w:val="003E4431"/>
    <w:rsid w:val="003E4811"/>
    <w:rsid w:val="003E5098"/>
    <w:rsid w:val="003E6E96"/>
    <w:rsid w:val="003F2170"/>
    <w:rsid w:val="003F239A"/>
    <w:rsid w:val="003F52ED"/>
    <w:rsid w:val="003F5EB4"/>
    <w:rsid w:val="003F6CC9"/>
    <w:rsid w:val="004103B8"/>
    <w:rsid w:val="0041119F"/>
    <w:rsid w:val="004112CD"/>
    <w:rsid w:val="0041286F"/>
    <w:rsid w:val="00414286"/>
    <w:rsid w:val="004159C5"/>
    <w:rsid w:val="004170E4"/>
    <w:rsid w:val="00417E00"/>
    <w:rsid w:val="004205B3"/>
    <w:rsid w:val="004239B5"/>
    <w:rsid w:val="0042675C"/>
    <w:rsid w:val="00437510"/>
    <w:rsid w:val="004429CC"/>
    <w:rsid w:val="004432AD"/>
    <w:rsid w:val="00445330"/>
    <w:rsid w:val="00445653"/>
    <w:rsid w:val="00445EBC"/>
    <w:rsid w:val="00446AB2"/>
    <w:rsid w:val="004511A6"/>
    <w:rsid w:val="004511BE"/>
    <w:rsid w:val="00453F95"/>
    <w:rsid w:val="004564BB"/>
    <w:rsid w:val="0045654F"/>
    <w:rsid w:val="00457725"/>
    <w:rsid w:val="00461325"/>
    <w:rsid w:val="0046160F"/>
    <w:rsid w:val="00461A38"/>
    <w:rsid w:val="00473F36"/>
    <w:rsid w:val="004837D6"/>
    <w:rsid w:val="00483831"/>
    <w:rsid w:val="004855A4"/>
    <w:rsid w:val="004944BE"/>
    <w:rsid w:val="00496437"/>
    <w:rsid w:val="004A041C"/>
    <w:rsid w:val="004A4099"/>
    <w:rsid w:val="004A6E3F"/>
    <w:rsid w:val="004B0380"/>
    <w:rsid w:val="004B0E3D"/>
    <w:rsid w:val="004B312E"/>
    <w:rsid w:val="004B7188"/>
    <w:rsid w:val="004B7D43"/>
    <w:rsid w:val="004C04BF"/>
    <w:rsid w:val="004C2543"/>
    <w:rsid w:val="004C319F"/>
    <w:rsid w:val="004D2B3E"/>
    <w:rsid w:val="004D3FA8"/>
    <w:rsid w:val="004D40AA"/>
    <w:rsid w:val="004D533D"/>
    <w:rsid w:val="004D5C17"/>
    <w:rsid w:val="004F0D9D"/>
    <w:rsid w:val="004F6218"/>
    <w:rsid w:val="004F693F"/>
    <w:rsid w:val="005007A4"/>
    <w:rsid w:val="00500D7A"/>
    <w:rsid w:val="00501738"/>
    <w:rsid w:val="00501822"/>
    <w:rsid w:val="00501BB4"/>
    <w:rsid w:val="00504566"/>
    <w:rsid w:val="00506DA3"/>
    <w:rsid w:val="00507541"/>
    <w:rsid w:val="00510039"/>
    <w:rsid w:val="005116F1"/>
    <w:rsid w:val="00514C2E"/>
    <w:rsid w:val="005229D5"/>
    <w:rsid w:val="00522A97"/>
    <w:rsid w:val="00525DE0"/>
    <w:rsid w:val="005260ED"/>
    <w:rsid w:val="00536BD1"/>
    <w:rsid w:val="00536F52"/>
    <w:rsid w:val="00541020"/>
    <w:rsid w:val="0054292B"/>
    <w:rsid w:val="00542D1B"/>
    <w:rsid w:val="00544779"/>
    <w:rsid w:val="00546C82"/>
    <w:rsid w:val="0055003B"/>
    <w:rsid w:val="005504A8"/>
    <w:rsid w:val="00551E34"/>
    <w:rsid w:val="00553533"/>
    <w:rsid w:val="00554964"/>
    <w:rsid w:val="005556E6"/>
    <w:rsid w:val="005578F7"/>
    <w:rsid w:val="0056021E"/>
    <w:rsid w:val="005604B8"/>
    <w:rsid w:val="00563DAB"/>
    <w:rsid w:val="00574A5C"/>
    <w:rsid w:val="0057617F"/>
    <w:rsid w:val="005764D9"/>
    <w:rsid w:val="00583533"/>
    <w:rsid w:val="005912CB"/>
    <w:rsid w:val="00593CAF"/>
    <w:rsid w:val="00596C10"/>
    <w:rsid w:val="005A0C52"/>
    <w:rsid w:val="005A5C7C"/>
    <w:rsid w:val="005B3A0C"/>
    <w:rsid w:val="005B50F4"/>
    <w:rsid w:val="005C7EF3"/>
    <w:rsid w:val="005D0132"/>
    <w:rsid w:val="005D167E"/>
    <w:rsid w:val="005D3348"/>
    <w:rsid w:val="005D41A1"/>
    <w:rsid w:val="005D5375"/>
    <w:rsid w:val="005D5F65"/>
    <w:rsid w:val="005D71EE"/>
    <w:rsid w:val="005D7B9C"/>
    <w:rsid w:val="005E2764"/>
    <w:rsid w:val="005E48CA"/>
    <w:rsid w:val="005F2ED9"/>
    <w:rsid w:val="005F3933"/>
    <w:rsid w:val="005F62C7"/>
    <w:rsid w:val="005F7E34"/>
    <w:rsid w:val="00600C29"/>
    <w:rsid w:val="00603327"/>
    <w:rsid w:val="00606EEC"/>
    <w:rsid w:val="006076F6"/>
    <w:rsid w:val="006100ED"/>
    <w:rsid w:val="0061184C"/>
    <w:rsid w:val="0061253B"/>
    <w:rsid w:val="00613737"/>
    <w:rsid w:val="006139AA"/>
    <w:rsid w:val="00614A30"/>
    <w:rsid w:val="00614EDB"/>
    <w:rsid w:val="00621A04"/>
    <w:rsid w:val="00621D3A"/>
    <w:rsid w:val="006221E8"/>
    <w:rsid w:val="006311B0"/>
    <w:rsid w:val="00634E15"/>
    <w:rsid w:val="006367F9"/>
    <w:rsid w:val="00636925"/>
    <w:rsid w:val="00636C49"/>
    <w:rsid w:val="00636E16"/>
    <w:rsid w:val="00637007"/>
    <w:rsid w:val="00637727"/>
    <w:rsid w:val="00637795"/>
    <w:rsid w:val="00637C33"/>
    <w:rsid w:val="00642456"/>
    <w:rsid w:val="00642BD8"/>
    <w:rsid w:val="006441BA"/>
    <w:rsid w:val="006518B8"/>
    <w:rsid w:val="00651FA7"/>
    <w:rsid w:val="00653863"/>
    <w:rsid w:val="00653B76"/>
    <w:rsid w:val="006546C3"/>
    <w:rsid w:val="00656820"/>
    <w:rsid w:val="00656C5D"/>
    <w:rsid w:val="00656D8F"/>
    <w:rsid w:val="0066020C"/>
    <w:rsid w:val="00661C15"/>
    <w:rsid w:val="00662222"/>
    <w:rsid w:val="006632E1"/>
    <w:rsid w:val="00670EA6"/>
    <w:rsid w:val="006877B5"/>
    <w:rsid w:val="006900EE"/>
    <w:rsid w:val="006921C8"/>
    <w:rsid w:val="0069582C"/>
    <w:rsid w:val="00696CFA"/>
    <w:rsid w:val="006A25D9"/>
    <w:rsid w:val="006A2C7B"/>
    <w:rsid w:val="006A39A4"/>
    <w:rsid w:val="006A42E9"/>
    <w:rsid w:val="006A73B3"/>
    <w:rsid w:val="006B0AF4"/>
    <w:rsid w:val="006B2A71"/>
    <w:rsid w:val="006C0F90"/>
    <w:rsid w:val="006C30E5"/>
    <w:rsid w:val="006C44B1"/>
    <w:rsid w:val="006C5F74"/>
    <w:rsid w:val="006C6195"/>
    <w:rsid w:val="006C79E0"/>
    <w:rsid w:val="006D28DB"/>
    <w:rsid w:val="006D2EBE"/>
    <w:rsid w:val="006D351F"/>
    <w:rsid w:val="006D3EBC"/>
    <w:rsid w:val="006D48E9"/>
    <w:rsid w:val="006D6C95"/>
    <w:rsid w:val="006D7913"/>
    <w:rsid w:val="006D7B3C"/>
    <w:rsid w:val="006E0E79"/>
    <w:rsid w:val="006E1823"/>
    <w:rsid w:val="006E275F"/>
    <w:rsid w:val="006E734F"/>
    <w:rsid w:val="006F2B11"/>
    <w:rsid w:val="006F65A0"/>
    <w:rsid w:val="00700777"/>
    <w:rsid w:val="00705DA5"/>
    <w:rsid w:val="00705EB8"/>
    <w:rsid w:val="007062D7"/>
    <w:rsid w:val="00717406"/>
    <w:rsid w:val="00721D6A"/>
    <w:rsid w:val="00722A77"/>
    <w:rsid w:val="00723F2D"/>
    <w:rsid w:val="00724384"/>
    <w:rsid w:val="0073008C"/>
    <w:rsid w:val="00730F81"/>
    <w:rsid w:val="007321AF"/>
    <w:rsid w:val="007415CC"/>
    <w:rsid w:val="007431E8"/>
    <w:rsid w:val="007437BF"/>
    <w:rsid w:val="007469EE"/>
    <w:rsid w:val="00746A30"/>
    <w:rsid w:val="00752EC1"/>
    <w:rsid w:val="00755D32"/>
    <w:rsid w:val="00757715"/>
    <w:rsid w:val="00760AF5"/>
    <w:rsid w:val="007614C9"/>
    <w:rsid w:val="007632C6"/>
    <w:rsid w:val="00765E32"/>
    <w:rsid w:val="00767B82"/>
    <w:rsid w:val="00776BD3"/>
    <w:rsid w:val="0078356B"/>
    <w:rsid w:val="00785136"/>
    <w:rsid w:val="00785EB3"/>
    <w:rsid w:val="00795110"/>
    <w:rsid w:val="00796C38"/>
    <w:rsid w:val="007978BA"/>
    <w:rsid w:val="007A3ADA"/>
    <w:rsid w:val="007B3181"/>
    <w:rsid w:val="007B577D"/>
    <w:rsid w:val="007B592E"/>
    <w:rsid w:val="007C2657"/>
    <w:rsid w:val="007C3FB7"/>
    <w:rsid w:val="007D4464"/>
    <w:rsid w:val="007D46FB"/>
    <w:rsid w:val="007D6BDC"/>
    <w:rsid w:val="007E19B0"/>
    <w:rsid w:val="007E73D0"/>
    <w:rsid w:val="007F5B06"/>
    <w:rsid w:val="007F78CB"/>
    <w:rsid w:val="00800737"/>
    <w:rsid w:val="00801386"/>
    <w:rsid w:val="00804B09"/>
    <w:rsid w:val="008106DF"/>
    <w:rsid w:val="00811D40"/>
    <w:rsid w:val="00812F25"/>
    <w:rsid w:val="008142B0"/>
    <w:rsid w:val="00814DED"/>
    <w:rsid w:val="008158BA"/>
    <w:rsid w:val="00817822"/>
    <w:rsid w:val="00820AA8"/>
    <w:rsid w:val="00821D1E"/>
    <w:rsid w:val="00834D22"/>
    <w:rsid w:val="00835A1F"/>
    <w:rsid w:val="00835F1A"/>
    <w:rsid w:val="0084203D"/>
    <w:rsid w:val="00843431"/>
    <w:rsid w:val="008437FC"/>
    <w:rsid w:val="00844080"/>
    <w:rsid w:val="00850467"/>
    <w:rsid w:val="00850A97"/>
    <w:rsid w:val="0085113D"/>
    <w:rsid w:val="008511FB"/>
    <w:rsid w:val="00860263"/>
    <w:rsid w:val="00863FE2"/>
    <w:rsid w:val="00866306"/>
    <w:rsid w:val="00866742"/>
    <w:rsid w:val="00866A41"/>
    <w:rsid w:val="008707A6"/>
    <w:rsid w:val="0088020A"/>
    <w:rsid w:val="008808FE"/>
    <w:rsid w:val="00881E12"/>
    <w:rsid w:val="00883268"/>
    <w:rsid w:val="00890BFD"/>
    <w:rsid w:val="008910CD"/>
    <w:rsid w:val="008977EF"/>
    <w:rsid w:val="008A2B1A"/>
    <w:rsid w:val="008A3B82"/>
    <w:rsid w:val="008A5071"/>
    <w:rsid w:val="008A64F7"/>
    <w:rsid w:val="008B057E"/>
    <w:rsid w:val="008B064C"/>
    <w:rsid w:val="008B6465"/>
    <w:rsid w:val="008C0829"/>
    <w:rsid w:val="008C4C47"/>
    <w:rsid w:val="008C695B"/>
    <w:rsid w:val="008C6ED4"/>
    <w:rsid w:val="008D03E8"/>
    <w:rsid w:val="008D220A"/>
    <w:rsid w:val="008D3973"/>
    <w:rsid w:val="008D57CF"/>
    <w:rsid w:val="008D58D8"/>
    <w:rsid w:val="008E08A9"/>
    <w:rsid w:val="008E1C61"/>
    <w:rsid w:val="008E7280"/>
    <w:rsid w:val="008F4A1B"/>
    <w:rsid w:val="008F4F3D"/>
    <w:rsid w:val="00901058"/>
    <w:rsid w:val="00903476"/>
    <w:rsid w:val="009052E0"/>
    <w:rsid w:val="00906B2B"/>
    <w:rsid w:val="0090743B"/>
    <w:rsid w:val="009139B0"/>
    <w:rsid w:val="00916ED4"/>
    <w:rsid w:val="00917C61"/>
    <w:rsid w:val="00920A6A"/>
    <w:rsid w:val="00922199"/>
    <w:rsid w:val="0092660A"/>
    <w:rsid w:val="009332E5"/>
    <w:rsid w:val="00933A8A"/>
    <w:rsid w:val="00933E75"/>
    <w:rsid w:val="009343B1"/>
    <w:rsid w:val="00942800"/>
    <w:rsid w:val="0094323B"/>
    <w:rsid w:val="00947A63"/>
    <w:rsid w:val="0095056D"/>
    <w:rsid w:val="009506DE"/>
    <w:rsid w:val="0095197C"/>
    <w:rsid w:val="00952332"/>
    <w:rsid w:val="00952890"/>
    <w:rsid w:val="00956093"/>
    <w:rsid w:val="0095741E"/>
    <w:rsid w:val="00961554"/>
    <w:rsid w:val="00964BF1"/>
    <w:rsid w:val="00965A10"/>
    <w:rsid w:val="00966EC8"/>
    <w:rsid w:val="00971660"/>
    <w:rsid w:val="00972B6C"/>
    <w:rsid w:val="00977DE4"/>
    <w:rsid w:val="0098140D"/>
    <w:rsid w:val="0098472B"/>
    <w:rsid w:val="00985600"/>
    <w:rsid w:val="00991274"/>
    <w:rsid w:val="00991427"/>
    <w:rsid w:val="0099154E"/>
    <w:rsid w:val="00992BAE"/>
    <w:rsid w:val="0099631A"/>
    <w:rsid w:val="00996345"/>
    <w:rsid w:val="009A1582"/>
    <w:rsid w:val="009A545E"/>
    <w:rsid w:val="009A57CB"/>
    <w:rsid w:val="009B2F58"/>
    <w:rsid w:val="009B3BF0"/>
    <w:rsid w:val="009B3E86"/>
    <w:rsid w:val="009B665D"/>
    <w:rsid w:val="009B6724"/>
    <w:rsid w:val="009C1462"/>
    <w:rsid w:val="009C1DA0"/>
    <w:rsid w:val="009C4641"/>
    <w:rsid w:val="009C54F5"/>
    <w:rsid w:val="009C7228"/>
    <w:rsid w:val="009D357D"/>
    <w:rsid w:val="009D6214"/>
    <w:rsid w:val="009E09CC"/>
    <w:rsid w:val="009E0EB6"/>
    <w:rsid w:val="009E4074"/>
    <w:rsid w:val="009E50A2"/>
    <w:rsid w:val="009E5324"/>
    <w:rsid w:val="009F1190"/>
    <w:rsid w:val="009F25ED"/>
    <w:rsid w:val="009F2D64"/>
    <w:rsid w:val="009F3403"/>
    <w:rsid w:val="009F3AB9"/>
    <w:rsid w:val="009F5212"/>
    <w:rsid w:val="009F65E6"/>
    <w:rsid w:val="009F738A"/>
    <w:rsid w:val="00A00A4B"/>
    <w:rsid w:val="00A0190C"/>
    <w:rsid w:val="00A02372"/>
    <w:rsid w:val="00A049F5"/>
    <w:rsid w:val="00A16736"/>
    <w:rsid w:val="00A20FA8"/>
    <w:rsid w:val="00A2413B"/>
    <w:rsid w:val="00A24208"/>
    <w:rsid w:val="00A25785"/>
    <w:rsid w:val="00A32A18"/>
    <w:rsid w:val="00A33F8A"/>
    <w:rsid w:val="00A35F70"/>
    <w:rsid w:val="00A40ACA"/>
    <w:rsid w:val="00A435C9"/>
    <w:rsid w:val="00A450B0"/>
    <w:rsid w:val="00A64D99"/>
    <w:rsid w:val="00A6579E"/>
    <w:rsid w:val="00A65F10"/>
    <w:rsid w:val="00A6759F"/>
    <w:rsid w:val="00A70305"/>
    <w:rsid w:val="00A772C2"/>
    <w:rsid w:val="00A83CD3"/>
    <w:rsid w:val="00A83FE7"/>
    <w:rsid w:val="00A869F2"/>
    <w:rsid w:val="00A87DB3"/>
    <w:rsid w:val="00A93364"/>
    <w:rsid w:val="00A93BDC"/>
    <w:rsid w:val="00AA1400"/>
    <w:rsid w:val="00AA265D"/>
    <w:rsid w:val="00AA2DBC"/>
    <w:rsid w:val="00AB176C"/>
    <w:rsid w:val="00AB4771"/>
    <w:rsid w:val="00AB6146"/>
    <w:rsid w:val="00AB7089"/>
    <w:rsid w:val="00AB779C"/>
    <w:rsid w:val="00AC030C"/>
    <w:rsid w:val="00AC1078"/>
    <w:rsid w:val="00AC2B57"/>
    <w:rsid w:val="00AC59E9"/>
    <w:rsid w:val="00AC5CB7"/>
    <w:rsid w:val="00AC5D96"/>
    <w:rsid w:val="00AC68B3"/>
    <w:rsid w:val="00AC7786"/>
    <w:rsid w:val="00AD383F"/>
    <w:rsid w:val="00AD48C1"/>
    <w:rsid w:val="00AD635B"/>
    <w:rsid w:val="00AD736C"/>
    <w:rsid w:val="00AE0C5C"/>
    <w:rsid w:val="00AE11CD"/>
    <w:rsid w:val="00AE6120"/>
    <w:rsid w:val="00AF036A"/>
    <w:rsid w:val="00AF5A6B"/>
    <w:rsid w:val="00AF6A34"/>
    <w:rsid w:val="00B01511"/>
    <w:rsid w:val="00B01689"/>
    <w:rsid w:val="00B06EA9"/>
    <w:rsid w:val="00B119E4"/>
    <w:rsid w:val="00B13267"/>
    <w:rsid w:val="00B2039C"/>
    <w:rsid w:val="00B23793"/>
    <w:rsid w:val="00B2420C"/>
    <w:rsid w:val="00B25CFC"/>
    <w:rsid w:val="00B31F00"/>
    <w:rsid w:val="00B32333"/>
    <w:rsid w:val="00B331FC"/>
    <w:rsid w:val="00B332D4"/>
    <w:rsid w:val="00B40CF5"/>
    <w:rsid w:val="00B41E79"/>
    <w:rsid w:val="00B42574"/>
    <w:rsid w:val="00B42DCB"/>
    <w:rsid w:val="00B440BF"/>
    <w:rsid w:val="00B44554"/>
    <w:rsid w:val="00B51C64"/>
    <w:rsid w:val="00B57AF1"/>
    <w:rsid w:val="00B60473"/>
    <w:rsid w:val="00B63BB9"/>
    <w:rsid w:val="00B67F86"/>
    <w:rsid w:val="00B70B30"/>
    <w:rsid w:val="00B725C8"/>
    <w:rsid w:val="00B730B9"/>
    <w:rsid w:val="00B77CBA"/>
    <w:rsid w:val="00B8200C"/>
    <w:rsid w:val="00B83D76"/>
    <w:rsid w:val="00B84E21"/>
    <w:rsid w:val="00B913DA"/>
    <w:rsid w:val="00B91AA1"/>
    <w:rsid w:val="00B924CD"/>
    <w:rsid w:val="00B94CB6"/>
    <w:rsid w:val="00B95546"/>
    <w:rsid w:val="00B97801"/>
    <w:rsid w:val="00BA260A"/>
    <w:rsid w:val="00BA459C"/>
    <w:rsid w:val="00BA47EC"/>
    <w:rsid w:val="00BA6D8C"/>
    <w:rsid w:val="00BA7784"/>
    <w:rsid w:val="00BB5DDF"/>
    <w:rsid w:val="00BB6FFA"/>
    <w:rsid w:val="00BC6A03"/>
    <w:rsid w:val="00BD3A3A"/>
    <w:rsid w:val="00BD6104"/>
    <w:rsid w:val="00BE0DCE"/>
    <w:rsid w:val="00BE1419"/>
    <w:rsid w:val="00BE4139"/>
    <w:rsid w:val="00BE5529"/>
    <w:rsid w:val="00C00C39"/>
    <w:rsid w:val="00C02FE8"/>
    <w:rsid w:val="00C04357"/>
    <w:rsid w:val="00C076D9"/>
    <w:rsid w:val="00C10327"/>
    <w:rsid w:val="00C130E5"/>
    <w:rsid w:val="00C260D2"/>
    <w:rsid w:val="00C27D47"/>
    <w:rsid w:val="00C37433"/>
    <w:rsid w:val="00C375DE"/>
    <w:rsid w:val="00C40EAB"/>
    <w:rsid w:val="00C42F2D"/>
    <w:rsid w:val="00C44DAD"/>
    <w:rsid w:val="00C514DB"/>
    <w:rsid w:val="00C524DC"/>
    <w:rsid w:val="00C5313B"/>
    <w:rsid w:val="00C5431E"/>
    <w:rsid w:val="00C60AF7"/>
    <w:rsid w:val="00C619A4"/>
    <w:rsid w:val="00C62D31"/>
    <w:rsid w:val="00C64DE3"/>
    <w:rsid w:val="00C653F1"/>
    <w:rsid w:val="00C657AD"/>
    <w:rsid w:val="00C67AA2"/>
    <w:rsid w:val="00C75ECE"/>
    <w:rsid w:val="00C8247E"/>
    <w:rsid w:val="00C824BD"/>
    <w:rsid w:val="00C863FE"/>
    <w:rsid w:val="00C87B7D"/>
    <w:rsid w:val="00C95C86"/>
    <w:rsid w:val="00CA1E80"/>
    <w:rsid w:val="00CA24CE"/>
    <w:rsid w:val="00CA700E"/>
    <w:rsid w:val="00CA78D0"/>
    <w:rsid w:val="00CB10C8"/>
    <w:rsid w:val="00CB2B3E"/>
    <w:rsid w:val="00CB3BFA"/>
    <w:rsid w:val="00CC1920"/>
    <w:rsid w:val="00CC3987"/>
    <w:rsid w:val="00CC436F"/>
    <w:rsid w:val="00CC4816"/>
    <w:rsid w:val="00CC6EF9"/>
    <w:rsid w:val="00CC786A"/>
    <w:rsid w:val="00CC7A03"/>
    <w:rsid w:val="00CD0139"/>
    <w:rsid w:val="00CD275C"/>
    <w:rsid w:val="00CD2926"/>
    <w:rsid w:val="00CD5709"/>
    <w:rsid w:val="00CD788E"/>
    <w:rsid w:val="00CD7B22"/>
    <w:rsid w:val="00CD7DA0"/>
    <w:rsid w:val="00CF12D7"/>
    <w:rsid w:val="00CF16E8"/>
    <w:rsid w:val="00CF3AB2"/>
    <w:rsid w:val="00CF41C7"/>
    <w:rsid w:val="00CF4BF6"/>
    <w:rsid w:val="00CF6E94"/>
    <w:rsid w:val="00D00C97"/>
    <w:rsid w:val="00D14C0A"/>
    <w:rsid w:val="00D16D19"/>
    <w:rsid w:val="00D21352"/>
    <w:rsid w:val="00D22273"/>
    <w:rsid w:val="00D2251C"/>
    <w:rsid w:val="00D2263D"/>
    <w:rsid w:val="00D22EBB"/>
    <w:rsid w:val="00D2513C"/>
    <w:rsid w:val="00D278F8"/>
    <w:rsid w:val="00D30477"/>
    <w:rsid w:val="00D308CB"/>
    <w:rsid w:val="00D3505B"/>
    <w:rsid w:val="00D378D4"/>
    <w:rsid w:val="00D37F63"/>
    <w:rsid w:val="00D40C3E"/>
    <w:rsid w:val="00D412DC"/>
    <w:rsid w:val="00D42A03"/>
    <w:rsid w:val="00D43F35"/>
    <w:rsid w:val="00D459E1"/>
    <w:rsid w:val="00D4760F"/>
    <w:rsid w:val="00D50674"/>
    <w:rsid w:val="00D51C04"/>
    <w:rsid w:val="00D52A56"/>
    <w:rsid w:val="00D555B9"/>
    <w:rsid w:val="00D60520"/>
    <w:rsid w:val="00D61521"/>
    <w:rsid w:val="00D6550B"/>
    <w:rsid w:val="00D655FA"/>
    <w:rsid w:val="00D66940"/>
    <w:rsid w:val="00D72E05"/>
    <w:rsid w:val="00D74168"/>
    <w:rsid w:val="00D760B2"/>
    <w:rsid w:val="00D76C3E"/>
    <w:rsid w:val="00D77D4C"/>
    <w:rsid w:val="00D80327"/>
    <w:rsid w:val="00D80FCB"/>
    <w:rsid w:val="00D82E26"/>
    <w:rsid w:val="00D841CC"/>
    <w:rsid w:val="00D87E20"/>
    <w:rsid w:val="00D91FEC"/>
    <w:rsid w:val="00D95BE2"/>
    <w:rsid w:val="00DA22DC"/>
    <w:rsid w:val="00DA4A4F"/>
    <w:rsid w:val="00DB0A51"/>
    <w:rsid w:val="00DB1CA7"/>
    <w:rsid w:val="00DB1E1B"/>
    <w:rsid w:val="00DB6598"/>
    <w:rsid w:val="00DB698B"/>
    <w:rsid w:val="00DD163A"/>
    <w:rsid w:val="00DD1A59"/>
    <w:rsid w:val="00DD4A01"/>
    <w:rsid w:val="00DD6190"/>
    <w:rsid w:val="00DE580A"/>
    <w:rsid w:val="00DE60FC"/>
    <w:rsid w:val="00DE7056"/>
    <w:rsid w:val="00DE7697"/>
    <w:rsid w:val="00DF0CD1"/>
    <w:rsid w:val="00DF5F51"/>
    <w:rsid w:val="00E01B3B"/>
    <w:rsid w:val="00E0299F"/>
    <w:rsid w:val="00E03ACB"/>
    <w:rsid w:val="00E03BBF"/>
    <w:rsid w:val="00E05394"/>
    <w:rsid w:val="00E10D96"/>
    <w:rsid w:val="00E11283"/>
    <w:rsid w:val="00E13C7E"/>
    <w:rsid w:val="00E16CEB"/>
    <w:rsid w:val="00E176C9"/>
    <w:rsid w:val="00E20D97"/>
    <w:rsid w:val="00E23A23"/>
    <w:rsid w:val="00E308F7"/>
    <w:rsid w:val="00E345A6"/>
    <w:rsid w:val="00E366AD"/>
    <w:rsid w:val="00E4002A"/>
    <w:rsid w:val="00E40CAF"/>
    <w:rsid w:val="00E43259"/>
    <w:rsid w:val="00E505BA"/>
    <w:rsid w:val="00E56EAD"/>
    <w:rsid w:val="00E57C83"/>
    <w:rsid w:val="00E622EB"/>
    <w:rsid w:val="00E6535E"/>
    <w:rsid w:val="00E6764D"/>
    <w:rsid w:val="00E67709"/>
    <w:rsid w:val="00E75403"/>
    <w:rsid w:val="00E76F41"/>
    <w:rsid w:val="00E808B9"/>
    <w:rsid w:val="00E85E3C"/>
    <w:rsid w:val="00E92036"/>
    <w:rsid w:val="00E93FA1"/>
    <w:rsid w:val="00EA2444"/>
    <w:rsid w:val="00EA29D6"/>
    <w:rsid w:val="00EA2A58"/>
    <w:rsid w:val="00EA744D"/>
    <w:rsid w:val="00EA79B0"/>
    <w:rsid w:val="00EB4361"/>
    <w:rsid w:val="00EB7718"/>
    <w:rsid w:val="00EB7E0C"/>
    <w:rsid w:val="00EC0DBE"/>
    <w:rsid w:val="00EC0DF7"/>
    <w:rsid w:val="00EC3AB1"/>
    <w:rsid w:val="00EC50CF"/>
    <w:rsid w:val="00EC685A"/>
    <w:rsid w:val="00ED0B37"/>
    <w:rsid w:val="00EE0E18"/>
    <w:rsid w:val="00EE212B"/>
    <w:rsid w:val="00EF03DA"/>
    <w:rsid w:val="00EF0607"/>
    <w:rsid w:val="00EF2945"/>
    <w:rsid w:val="00EF5A2B"/>
    <w:rsid w:val="00EF5C16"/>
    <w:rsid w:val="00EF62CA"/>
    <w:rsid w:val="00F0677C"/>
    <w:rsid w:val="00F06CE2"/>
    <w:rsid w:val="00F07F34"/>
    <w:rsid w:val="00F11BC6"/>
    <w:rsid w:val="00F15805"/>
    <w:rsid w:val="00F16A08"/>
    <w:rsid w:val="00F17317"/>
    <w:rsid w:val="00F2230A"/>
    <w:rsid w:val="00F2340E"/>
    <w:rsid w:val="00F239CE"/>
    <w:rsid w:val="00F23AF3"/>
    <w:rsid w:val="00F23DCD"/>
    <w:rsid w:val="00F258AA"/>
    <w:rsid w:val="00F2645D"/>
    <w:rsid w:val="00F26BC8"/>
    <w:rsid w:val="00F26BEC"/>
    <w:rsid w:val="00F26D9C"/>
    <w:rsid w:val="00F31BC1"/>
    <w:rsid w:val="00F31E5A"/>
    <w:rsid w:val="00F320E7"/>
    <w:rsid w:val="00F334CE"/>
    <w:rsid w:val="00F34E47"/>
    <w:rsid w:val="00F37335"/>
    <w:rsid w:val="00F413DD"/>
    <w:rsid w:val="00F43679"/>
    <w:rsid w:val="00F43A31"/>
    <w:rsid w:val="00F45FAA"/>
    <w:rsid w:val="00F50B8E"/>
    <w:rsid w:val="00F534C8"/>
    <w:rsid w:val="00F540B2"/>
    <w:rsid w:val="00F5418D"/>
    <w:rsid w:val="00F552E0"/>
    <w:rsid w:val="00F60772"/>
    <w:rsid w:val="00F61023"/>
    <w:rsid w:val="00F61C8D"/>
    <w:rsid w:val="00F628D1"/>
    <w:rsid w:val="00F64741"/>
    <w:rsid w:val="00F64F6F"/>
    <w:rsid w:val="00F65804"/>
    <w:rsid w:val="00F65C16"/>
    <w:rsid w:val="00F7081E"/>
    <w:rsid w:val="00F72263"/>
    <w:rsid w:val="00F726A6"/>
    <w:rsid w:val="00F738A1"/>
    <w:rsid w:val="00F73A05"/>
    <w:rsid w:val="00F74539"/>
    <w:rsid w:val="00F750A3"/>
    <w:rsid w:val="00F75948"/>
    <w:rsid w:val="00F77E41"/>
    <w:rsid w:val="00F803C1"/>
    <w:rsid w:val="00F80DE4"/>
    <w:rsid w:val="00F82A9B"/>
    <w:rsid w:val="00F83BFA"/>
    <w:rsid w:val="00F84DF7"/>
    <w:rsid w:val="00F86716"/>
    <w:rsid w:val="00F93A08"/>
    <w:rsid w:val="00F94253"/>
    <w:rsid w:val="00F944C7"/>
    <w:rsid w:val="00F94661"/>
    <w:rsid w:val="00F94E8B"/>
    <w:rsid w:val="00F96DB7"/>
    <w:rsid w:val="00F97CEA"/>
    <w:rsid w:val="00FA01CE"/>
    <w:rsid w:val="00FA0302"/>
    <w:rsid w:val="00FA3784"/>
    <w:rsid w:val="00FA654F"/>
    <w:rsid w:val="00FB08AC"/>
    <w:rsid w:val="00FB11B5"/>
    <w:rsid w:val="00FB12DA"/>
    <w:rsid w:val="00FB284A"/>
    <w:rsid w:val="00FB303E"/>
    <w:rsid w:val="00FB329B"/>
    <w:rsid w:val="00FB5C09"/>
    <w:rsid w:val="00FB7233"/>
    <w:rsid w:val="00FC5B6B"/>
    <w:rsid w:val="00FC631D"/>
    <w:rsid w:val="00FC7555"/>
    <w:rsid w:val="00FD0C71"/>
    <w:rsid w:val="00FD0DDA"/>
    <w:rsid w:val="00FD5448"/>
    <w:rsid w:val="00FD7740"/>
    <w:rsid w:val="00FE1364"/>
    <w:rsid w:val="00FE2A28"/>
    <w:rsid w:val="00FE74EC"/>
    <w:rsid w:val="00FF1092"/>
    <w:rsid w:val="00FF3433"/>
    <w:rsid w:val="00FF4C9B"/>
    <w:rsid w:val="00FF536A"/>
    <w:rsid w:val="00FF5F73"/>
    <w:rsid w:val="00FF62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A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uiPriority w:val="99"/>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uiPriority w:val="99"/>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table" w:customStyle="1" w:styleId="Tablaconcuadrcula1">
    <w:name w:val="Tabla con cuadrícula1"/>
    <w:basedOn w:val="Tablanormal"/>
    <w:next w:val="Tablaconcuadrcula"/>
    <w:uiPriority w:val="59"/>
    <w:rsid w:val="00901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arCarCharCharCarCarCharCharCarCarCharChar1">
    <w:name w:val="Char Char Car Car Char Char Car Car Char Char Car Car Char Char"/>
    <w:basedOn w:val="Normal"/>
    <w:rsid w:val="002B7A46"/>
    <w:pPr>
      <w:spacing w:before="60" w:after="160" w:line="240" w:lineRule="exact"/>
    </w:pPr>
    <w:rPr>
      <w:rFonts w:ascii="Verdana" w:hAnsi="Verdana"/>
      <w:color w:val="FF00FF"/>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uiPriority w:val="99"/>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uiPriority w:val="99"/>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table" w:customStyle="1" w:styleId="Tablaconcuadrcula1">
    <w:name w:val="Tabla con cuadrícula1"/>
    <w:basedOn w:val="Tablanormal"/>
    <w:next w:val="Tablaconcuadrcula"/>
    <w:uiPriority w:val="59"/>
    <w:rsid w:val="00901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arCarCharCharCarCarCharCharCarCarCharChar1">
    <w:name w:val="Char Char Car Car Char Char Car Car Char Char Car Car Char Char"/>
    <w:basedOn w:val="Normal"/>
    <w:rsid w:val="002B7A46"/>
    <w:pPr>
      <w:spacing w:before="60" w:after="160" w:line="240" w:lineRule="exact"/>
    </w:pPr>
    <w:rPr>
      <w:rFonts w:ascii="Verdana" w:hAnsi="Verdana"/>
      <w:color w:val="FF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21">
      <w:bodyDiv w:val="1"/>
      <w:marLeft w:val="0"/>
      <w:marRight w:val="0"/>
      <w:marTop w:val="0"/>
      <w:marBottom w:val="0"/>
      <w:divBdr>
        <w:top w:val="none" w:sz="0" w:space="0" w:color="auto"/>
        <w:left w:val="none" w:sz="0" w:space="0" w:color="auto"/>
        <w:bottom w:val="none" w:sz="0" w:space="0" w:color="auto"/>
        <w:right w:val="none" w:sz="0" w:space="0" w:color="auto"/>
      </w:divBdr>
    </w:div>
    <w:div w:id="49430374">
      <w:bodyDiv w:val="1"/>
      <w:marLeft w:val="0"/>
      <w:marRight w:val="0"/>
      <w:marTop w:val="0"/>
      <w:marBottom w:val="0"/>
      <w:divBdr>
        <w:top w:val="none" w:sz="0" w:space="0" w:color="auto"/>
        <w:left w:val="none" w:sz="0" w:space="0" w:color="auto"/>
        <w:bottom w:val="none" w:sz="0" w:space="0" w:color="auto"/>
        <w:right w:val="none" w:sz="0" w:space="0" w:color="auto"/>
      </w:divBdr>
    </w:div>
    <w:div w:id="234050894">
      <w:bodyDiv w:val="1"/>
      <w:marLeft w:val="0"/>
      <w:marRight w:val="0"/>
      <w:marTop w:val="0"/>
      <w:marBottom w:val="0"/>
      <w:divBdr>
        <w:top w:val="none" w:sz="0" w:space="0" w:color="auto"/>
        <w:left w:val="none" w:sz="0" w:space="0" w:color="auto"/>
        <w:bottom w:val="none" w:sz="0" w:space="0" w:color="auto"/>
        <w:right w:val="none" w:sz="0" w:space="0" w:color="auto"/>
      </w:divBdr>
    </w:div>
    <w:div w:id="708605123">
      <w:bodyDiv w:val="1"/>
      <w:marLeft w:val="0"/>
      <w:marRight w:val="0"/>
      <w:marTop w:val="0"/>
      <w:marBottom w:val="0"/>
      <w:divBdr>
        <w:top w:val="none" w:sz="0" w:space="0" w:color="auto"/>
        <w:left w:val="none" w:sz="0" w:space="0" w:color="auto"/>
        <w:bottom w:val="none" w:sz="0" w:space="0" w:color="auto"/>
        <w:right w:val="none" w:sz="0" w:space="0" w:color="auto"/>
      </w:divBdr>
    </w:div>
    <w:div w:id="812211050">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12626829">
      <w:bodyDiv w:val="1"/>
      <w:marLeft w:val="0"/>
      <w:marRight w:val="0"/>
      <w:marTop w:val="0"/>
      <w:marBottom w:val="0"/>
      <w:divBdr>
        <w:top w:val="none" w:sz="0" w:space="0" w:color="auto"/>
        <w:left w:val="none" w:sz="0" w:space="0" w:color="auto"/>
        <w:bottom w:val="none" w:sz="0" w:space="0" w:color="auto"/>
        <w:right w:val="none" w:sz="0" w:space="0" w:color="auto"/>
      </w:divBdr>
    </w:div>
    <w:div w:id="1593852927">
      <w:bodyDiv w:val="1"/>
      <w:marLeft w:val="0"/>
      <w:marRight w:val="0"/>
      <w:marTop w:val="0"/>
      <w:marBottom w:val="0"/>
      <w:divBdr>
        <w:top w:val="none" w:sz="0" w:space="0" w:color="auto"/>
        <w:left w:val="none" w:sz="0" w:space="0" w:color="auto"/>
        <w:bottom w:val="none" w:sz="0" w:space="0" w:color="auto"/>
        <w:right w:val="none" w:sz="0" w:space="0" w:color="auto"/>
      </w:divBdr>
    </w:div>
    <w:div w:id="1683819929">
      <w:bodyDiv w:val="1"/>
      <w:marLeft w:val="0"/>
      <w:marRight w:val="0"/>
      <w:marTop w:val="0"/>
      <w:marBottom w:val="0"/>
      <w:divBdr>
        <w:top w:val="none" w:sz="0" w:space="0" w:color="auto"/>
        <w:left w:val="none" w:sz="0" w:space="0" w:color="auto"/>
        <w:bottom w:val="none" w:sz="0" w:space="0" w:color="auto"/>
        <w:right w:val="none" w:sz="0" w:space="0" w:color="auto"/>
      </w:divBdr>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107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mss.gob.mx/tramites/cumplimiento-obligaciones" TargetMode="External"/><Relationship Id="rId4" Type="http://schemas.microsoft.com/office/2007/relationships/stylesWithEffects" Target="stylesWithEffects.xml"/><Relationship Id="rId9" Type="http://schemas.openxmlformats.org/officeDocument/2006/relationships/hyperlink" Target="mailto:recepcionstrauma@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D1DBA-E981-4520-AC25-26E545F7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9982</Words>
  <Characters>54907</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HERIBERTO MICHEL</dc:creator>
  <cp:lastModifiedBy>Tania Montserrat Leon Rebolledo</cp:lastModifiedBy>
  <cp:revision>2</cp:revision>
  <cp:lastPrinted>2023-04-27T20:03:00Z</cp:lastPrinted>
  <dcterms:created xsi:type="dcterms:W3CDTF">2023-08-25T21:50:00Z</dcterms:created>
  <dcterms:modified xsi:type="dcterms:W3CDTF">2023-08-25T21:50:00Z</dcterms:modified>
</cp:coreProperties>
</file>