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948A98" w14:textId="77777777" w:rsidR="00D7340D" w:rsidRDefault="00D7340D" w:rsidP="00D7340D">
      <w:pPr>
        <w:suppressAutoHyphens/>
        <w:jc w:val="both"/>
        <w:rPr>
          <w:rFonts w:ascii="Montserrat" w:hAnsi="Montserrat"/>
          <w:bCs/>
          <w:color w:val="000000" w:themeColor="text1"/>
          <w:sz w:val="18"/>
          <w:szCs w:val="18"/>
          <w:lang w:val="es-MX" w:eastAsia="ar-SA"/>
        </w:rPr>
      </w:pPr>
    </w:p>
    <w:tbl>
      <w:tblPr>
        <w:tblW w:w="5000" w:type="pct"/>
        <w:tblCellMar>
          <w:left w:w="70" w:type="dxa"/>
          <w:right w:w="70" w:type="dxa"/>
        </w:tblCellMar>
        <w:tblLook w:val="04A0" w:firstRow="1" w:lastRow="0" w:firstColumn="1" w:lastColumn="0" w:noHBand="0" w:noVBand="1"/>
      </w:tblPr>
      <w:tblGrid>
        <w:gridCol w:w="695"/>
        <w:gridCol w:w="773"/>
        <w:gridCol w:w="1010"/>
        <w:gridCol w:w="773"/>
        <w:gridCol w:w="694"/>
        <w:gridCol w:w="615"/>
        <w:gridCol w:w="615"/>
        <w:gridCol w:w="615"/>
        <w:gridCol w:w="615"/>
        <w:gridCol w:w="615"/>
        <w:gridCol w:w="615"/>
        <w:gridCol w:w="615"/>
        <w:gridCol w:w="615"/>
      </w:tblGrid>
      <w:tr w:rsidR="00D5158A" w:rsidRPr="00D5158A" w14:paraId="6F2F43BF" w14:textId="77777777" w:rsidTr="00D5158A">
        <w:trPr>
          <w:trHeight w:val="288"/>
        </w:trPr>
        <w:tc>
          <w:tcPr>
            <w:tcW w:w="346" w:type="pct"/>
            <w:vMerge w:val="restart"/>
            <w:tcBorders>
              <w:top w:val="single" w:sz="4" w:space="0" w:color="auto"/>
              <w:left w:val="single" w:sz="4" w:space="0" w:color="auto"/>
              <w:bottom w:val="single" w:sz="4" w:space="0" w:color="auto"/>
              <w:right w:val="single" w:sz="4" w:space="0" w:color="auto"/>
            </w:tcBorders>
            <w:shd w:val="clear" w:color="auto" w:fill="C0C0C0"/>
            <w:noWrap/>
            <w:vAlign w:val="center"/>
            <w:hideMark/>
          </w:tcPr>
          <w:p w14:paraId="52D8C0FA" w14:textId="354AA6E7"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PARTIDA </w:t>
            </w:r>
          </w:p>
        </w:tc>
        <w:tc>
          <w:tcPr>
            <w:tcW w:w="400" w:type="pct"/>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60701634" w14:textId="51628182"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CLAVE CUCOP </w:t>
            </w:r>
          </w:p>
        </w:tc>
        <w:tc>
          <w:tcPr>
            <w:tcW w:w="625" w:type="pct"/>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4710AB7F" w14:textId="200C32D8"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DESCRIPCIÓN DEL SERVICIO</w:t>
            </w:r>
          </w:p>
        </w:tc>
        <w:tc>
          <w:tcPr>
            <w:tcW w:w="438" w:type="pct"/>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65900279" w14:textId="2442DCB3"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CUENTA CONTABLE </w:t>
            </w:r>
          </w:p>
        </w:tc>
        <w:tc>
          <w:tcPr>
            <w:tcW w:w="538" w:type="pct"/>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60BBC5E7" w14:textId="51CB93B2"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UNIDAD DE MEDIDA </w:t>
            </w:r>
          </w:p>
        </w:tc>
        <w:tc>
          <w:tcPr>
            <w:tcW w:w="665" w:type="pct"/>
            <w:gridSpan w:val="2"/>
            <w:tcBorders>
              <w:top w:val="single" w:sz="4" w:space="0" w:color="auto"/>
              <w:left w:val="nil"/>
              <w:bottom w:val="single" w:sz="4" w:space="0" w:color="auto"/>
              <w:right w:val="single" w:sz="4" w:space="0" w:color="auto"/>
            </w:tcBorders>
            <w:shd w:val="clear" w:color="auto" w:fill="C0C0C0"/>
            <w:vAlign w:val="center"/>
            <w:hideMark/>
          </w:tcPr>
          <w:p w14:paraId="1EA428FA" w14:textId="07EE1D57"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HGZ NO.1 </w:t>
            </w:r>
          </w:p>
        </w:tc>
        <w:tc>
          <w:tcPr>
            <w:tcW w:w="661" w:type="pct"/>
            <w:gridSpan w:val="2"/>
            <w:tcBorders>
              <w:top w:val="single" w:sz="4" w:space="0" w:color="auto"/>
              <w:left w:val="nil"/>
              <w:bottom w:val="single" w:sz="4" w:space="0" w:color="auto"/>
              <w:right w:val="single" w:sz="4" w:space="0" w:color="auto"/>
            </w:tcBorders>
            <w:shd w:val="clear" w:color="auto" w:fill="C0C0C0"/>
            <w:vAlign w:val="center"/>
            <w:hideMark/>
          </w:tcPr>
          <w:p w14:paraId="1AC4D48A" w14:textId="6EC3FA90"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HGSZMF NO. 4 </w:t>
            </w:r>
          </w:p>
        </w:tc>
        <w:tc>
          <w:tcPr>
            <w:tcW w:w="665" w:type="pct"/>
            <w:gridSpan w:val="2"/>
            <w:tcBorders>
              <w:top w:val="single" w:sz="4" w:space="0" w:color="auto"/>
              <w:left w:val="nil"/>
              <w:bottom w:val="single" w:sz="4" w:space="0" w:color="auto"/>
              <w:right w:val="single" w:sz="4" w:space="0" w:color="auto"/>
            </w:tcBorders>
            <w:shd w:val="clear" w:color="auto" w:fill="BFBFBF"/>
            <w:vAlign w:val="center"/>
            <w:hideMark/>
          </w:tcPr>
          <w:p w14:paraId="0C1A842F" w14:textId="468402D7"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HGZ NO. 10</w:t>
            </w:r>
          </w:p>
        </w:tc>
        <w:tc>
          <w:tcPr>
            <w:tcW w:w="661" w:type="pct"/>
            <w:gridSpan w:val="2"/>
            <w:tcBorders>
              <w:top w:val="single" w:sz="4" w:space="0" w:color="auto"/>
              <w:left w:val="nil"/>
              <w:bottom w:val="single" w:sz="4" w:space="0" w:color="auto"/>
              <w:right w:val="single" w:sz="4" w:space="0" w:color="auto"/>
            </w:tcBorders>
            <w:shd w:val="clear" w:color="auto" w:fill="BFBFBF"/>
            <w:vAlign w:val="center"/>
            <w:hideMark/>
          </w:tcPr>
          <w:p w14:paraId="704DAE93" w14:textId="7C4CD38C"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CONCENTRADO OOAD</w:t>
            </w:r>
          </w:p>
        </w:tc>
      </w:tr>
      <w:tr w:rsidR="00D5158A" w:rsidRPr="00D5158A" w14:paraId="20C819B9" w14:textId="77777777" w:rsidTr="00D5158A">
        <w:trPr>
          <w:trHeight w:val="288"/>
        </w:trPr>
        <w:tc>
          <w:tcPr>
            <w:tcW w:w="346" w:type="pct"/>
            <w:vMerge/>
            <w:tcBorders>
              <w:top w:val="single" w:sz="4" w:space="0" w:color="auto"/>
              <w:left w:val="single" w:sz="4" w:space="0" w:color="auto"/>
              <w:bottom w:val="single" w:sz="4" w:space="0" w:color="auto"/>
              <w:right w:val="single" w:sz="4" w:space="0" w:color="auto"/>
            </w:tcBorders>
            <w:vAlign w:val="center"/>
            <w:hideMark/>
          </w:tcPr>
          <w:p w14:paraId="0346EA74" w14:textId="77777777" w:rsidR="00D5158A" w:rsidRPr="00D5158A" w:rsidRDefault="00D5158A" w:rsidP="00CE5DC8">
            <w:pPr>
              <w:rPr>
                <w:rFonts w:ascii="Montserrat" w:hAnsi="Montserrat"/>
                <w:b/>
                <w:bCs/>
                <w:sz w:val="16"/>
                <w:szCs w:val="16"/>
                <w:lang w:val="es-MX" w:eastAsia="es-MX"/>
              </w:rPr>
            </w:pPr>
          </w:p>
        </w:tc>
        <w:tc>
          <w:tcPr>
            <w:tcW w:w="400" w:type="pct"/>
            <w:vMerge/>
            <w:tcBorders>
              <w:top w:val="single" w:sz="4" w:space="0" w:color="auto"/>
              <w:left w:val="single" w:sz="4" w:space="0" w:color="auto"/>
              <w:bottom w:val="single" w:sz="4" w:space="0" w:color="auto"/>
              <w:right w:val="single" w:sz="4" w:space="0" w:color="auto"/>
            </w:tcBorders>
            <w:vAlign w:val="center"/>
            <w:hideMark/>
          </w:tcPr>
          <w:p w14:paraId="529D258D" w14:textId="77777777" w:rsidR="00D5158A" w:rsidRPr="00D5158A" w:rsidRDefault="00D5158A" w:rsidP="00CE5DC8">
            <w:pPr>
              <w:rPr>
                <w:rFonts w:ascii="Montserrat" w:hAnsi="Montserrat"/>
                <w:b/>
                <w:bCs/>
                <w:sz w:val="16"/>
                <w:szCs w:val="16"/>
                <w:lang w:val="es-MX" w:eastAsia="es-MX"/>
              </w:rPr>
            </w:pPr>
          </w:p>
        </w:tc>
        <w:tc>
          <w:tcPr>
            <w:tcW w:w="625" w:type="pct"/>
            <w:vMerge/>
            <w:tcBorders>
              <w:top w:val="single" w:sz="4" w:space="0" w:color="auto"/>
              <w:left w:val="single" w:sz="4" w:space="0" w:color="auto"/>
              <w:bottom w:val="single" w:sz="4" w:space="0" w:color="auto"/>
              <w:right w:val="single" w:sz="4" w:space="0" w:color="auto"/>
            </w:tcBorders>
            <w:vAlign w:val="center"/>
            <w:hideMark/>
          </w:tcPr>
          <w:p w14:paraId="71B68204" w14:textId="77777777" w:rsidR="00D5158A" w:rsidRPr="00D5158A" w:rsidRDefault="00D5158A" w:rsidP="00CE5DC8">
            <w:pPr>
              <w:rPr>
                <w:rFonts w:ascii="Montserrat" w:hAnsi="Montserrat"/>
                <w:b/>
                <w:bCs/>
                <w:sz w:val="16"/>
                <w:szCs w:val="16"/>
                <w:lang w:val="es-MX" w:eastAsia="es-MX"/>
              </w:rPr>
            </w:pPr>
          </w:p>
        </w:tc>
        <w:tc>
          <w:tcPr>
            <w:tcW w:w="438" w:type="pct"/>
            <w:vMerge/>
            <w:tcBorders>
              <w:top w:val="single" w:sz="4" w:space="0" w:color="auto"/>
              <w:left w:val="single" w:sz="4" w:space="0" w:color="auto"/>
              <w:bottom w:val="single" w:sz="4" w:space="0" w:color="auto"/>
              <w:right w:val="single" w:sz="4" w:space="0" w:color="auto"/>
            </w:tcBorders>
            <w:vAlign w:val="center"/>
            <w:hideMark/>
          </w:tcPr>
          <w:p w14:paraId="01A6C499" w14:textId="77777777" w:rsidR="00D5158A" w:rsidRPr="00D5158A" w:rsidRDefault="00D5158A" w:rsidP="00CE5DC8">
            <w:pPr>
              <w:rPr>
                <w:rFonts w:ascii="Montserrat" w:hAnsi="Montserrat"/>
                <w:b/>
                <w:bCs/>
                <w:sz w:val="16"/>
                <w:szCs w:val="16"/>
                <w:lang w:val="es-MX" w:eastAsia="es-MX"/>
              </w:rPr>
            </w:pPr>
          </w:p>
        </w:tc>
        <w:tc>
          <w:tcPr>
            <w:tcW w:w="538" w:type="pct"/>
            <w:vMerge/>
            <w:tcBorders>
              <w:top w:val="single" w:sz="4" w:space="0" w:color="auto"/>
              <w:left w:val="single" w:sz="4" w:space="0" w:color="auto"/>
              <w:bottom w:val="single" w:sz="4" w:space="0" w:color="auto"/>
              <w:right w:val="single" w:sz="4" w:space="0" w:color="auto"/>
            </w:tcBorders>
            <w:vAlign w:val="center"/>
            <w:hideMark/>
          </w:tcPr>
          <w:p w14:paraId="75D0DFD8" w14:textId="77777777" w:rsidR="00D5158A" w:rsidRPr="00D5158A" w:rsidRDefault="00D5158A" w:rsidP="00CE5DC8">
            <w:pPr>
              <w:rPr>
                <w:rFonts w:ascii="Montserrat" w:hAnsi="Montserrat"/>
                <w:b/>
                <w:bCs/>
                <w:sz w:val="16"/>
                <w:szCs w:val="16"/>
                <w:lang w:val="es-MX" w:eastAsia="es-MX"/>
              </w:rPr>
            </w:pPr>
          </w:p>
        </w:tc>
        <w:tc>
          <w:tcPr>
            <w:tcW w:w="665" w:type="pct"/>
            <w:gridSpan w:val="2"/>
            <w:tcBorders>
              <w:top w:val="single" w:sz="4" w:space="0" w:color="auto"/>
              <w:left w:val="nil"/>
              <w:bottom w:val="single" w:sz="4" w:space="0" w:color="auto"/>
              <w:right w:val="single" w:sz="4" w:space="0" w:color="auto"/>
            </w:tcBorders>
            <w:shd w:val="clear" w:color="auto" w:fill="C0C0C0"/>
            <w:vAlign w:val="center"/>
            <w:hideMark/>
          </w:tcPr>
          <w:p w14:paraId="69285F7F" w14:textId="3F7FC906"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CANTIDAD </w:t>
            </w:r>
          </w:p>
        </w:tc>
        <w:tc>
          <w:tcPr>
            <w:tcW w:w="661" w:type="pct"/>
            <w:gridSpan w:val="2"/>
            <w:tcBorders>
              <w:top w:val="single" w:sz="4" w:space="0" w:color="auto"/>
              <w:left w:val="nil"/>
              <w:bottom w:val="single" w:sz="4" w:space="0" w:color="auto"/>
              <w:right w:val="single" w:sz="4" w:space="0" w:color="auto"/>
            </w:tcBorders>
            <w:shd w:val="clear" w:color="auto" w:fill="C0C0C0"/>
            <w:vAlign w:val="center"/>
            <w:hideMark/>
          </w:tcPr>
          <w:p w14:paraId="4CE48472" w14:textId="23BBFD30"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CANTIDAD </w:t>
            </w:r>
          </w:p>
        </w:tc>
        <w:tc>
          <w:tcPr>
            <w:tcW w:w="665" w:type="pct"/>
            <w:gridSpan w:val="2"/>
            <w:tcBorders>
              <w:top w:val="single" w:sz="4" w:space="0" w:color="auto"/>
              <w:left w:val="nil"/>
              <w:bottom w:val="single" w:sz="4" w:space="0" w:color="auto"/>
              <w:right w:val="single" w:sz="4" w:space="0" w:color="auto"/>
            </w:tcBorders>
            <w:shd w:val="clear" w:color="auto" w:fill="C0C0C0"/>
            <w:vAlign w:val="center"/>
            <w:hideMark/>
          </w:tcPr>
          <w:p w14:paraId="75B9E62C" w14:textId="03FFD504"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CANTIDAD </w:t>
            </w:r>
          </w:p>
        </w:tc>
        <w:tc>
          <w:tcPr>
            <w:tcW w:w="661" w:type="pct"/>
            <w:gridSpan w:val="2"/>
            <w:tcBorders>
              <w:top w:val="single" w:sz="4" w:space="0" w:color="auto"/>
              <w:left w:val="nil"/>
              <w:bottom w:val="single" w:sz="4" w:space="0" w:color="auto"/>
              <w:right w:val="single" w:sz="4" w:space="0" w:color="auto"/>
            </w:tcBorders>
            <w:shd w:val="clear" w:color="auto" w:fill="C0C0C0"/>
            <w:vAlign w:val="center"/>
            <w:hideMark/>
          </w:tcPr>
          <w:p w14:paraId="77C0213D" w14:textId="56AE9DAB"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CANTIDAD </w:t>
            </w:r>
          </w:p>
        </w:tc>
      </w:tr>
      <w:tr w:rsidR="00D5158A" w:rsidRPr="00D5158A" w14:paraId="7871BC61" w14:textId="77777777" w:rsidTr="00D5158A">
        <w:trPr>
          <w:trHeight w:val="288"/>
        </w:trPr>
        <w:tc>
          <w:tcPr>
            <w:tcW w:w="346" w:type="pct"/>
            <w:vMerge/>
            <w:tcBorders>
              <w:top w:val="single" w:sz="4" w:space="0" w:color="auto"/>
              <w:left w:val="single" w:sz="4" w:space="0" w:color="auto"/>
              <w:bottom w:val="single" w:sz="4" w:space="0" w:color="auto"/>
              <w:right w:val="single" w:sz="4" w:space="0" w:color="auto"/>
            </w:tcBorders>
            <w:vAlign w:val="center"/>
            <w:hideMark/>
          </w:tcPr>
          <w:p w14:paraId="378F8BB9" w14:textId="77777777" w:rsidR="00D5158A" w:rsidRPr="00D5158A" w:rsidRDefault="00D5158A" w:rsidP="00CE5DC8">
            <w:pPr>
              <w:rPr>
                <w:rFonts w:ascii="Montserrat" w:hAnsi="Montserrat"/>
                <w:b/>
                <w:bCs/>
                <w:sz w:val="16"/>
                <w:szCs w:val="16"/>
                <w:lang w:val="es-MX" w:eastAsia="es-MX"/>
              </w:rPr>
            </w:pPr>
          </w:p>
        </w:tc>
        <w:tc>
          <w:tcPr>
            <w:tcW w:w="400" w:type="pct"/>
            <w:vMerge/>
            <w:tcBorders>
              <w:top w:val="single" w:sz="4" w:space="0" w:color="auto"/>
              <w:left w:val="single" w:sz="4" w:space="0" w:color="auto"/>
              <w:bottom w:val="single" w:sz="4" w:space="0" w:color="auto"/>
              <w:right w:val="single" w:sz="4" w:space="0" w:color="auto"/>
            </w:tcBorders>
            <w:vAlign w:val="center"/>
            <w:hideMark/>
          </w:tcPr>
          <w:p w14:paraId="18F016EB" w14:textId="77777777" w:rsidR="00D5158A" w:rsidRPr="00D5158A" w:rsidRDefault="00D5158A" w:rsidP="00CE5DC8">
            <w:pPr>
              <w:rPr>
                <w:rFonts w:ascii="Montserrat" w:hAnsi="Montserrat"/>
                <w:b/>
                <w:bCs/>
                <w:sz w:val="16"/>
                <w:szCs w:val="16"/>
                <w:lang w:val="es-MX" w:eastAsia="es-MX"/>
              </w:rPr>
            </w:pPr>
          </w:p>
        </w:tc>
        <w:tc>
          <w:tcPr>
            <w:tcW w:w="625" w:type="pct"/>
            <w:vMerge/>
            <w:tcBorders>
              <w:top w:val="single" w:sz="4" w:space="0" w:color="auto"/>
              <w:left w:val="single" w:sz="4" w:space="0" w:color="auto"/>
              <w:bottom w:val="single" w:sz="4" w:space="0" w:color="auto"/>
              <w:right w:val="single" w:sz="4" w:space="0" w:color="auto"/>
            </w:tcBorders>
            <w:vAlign w:val="center"/>
            <w:hideMark/>
          </w:tcPr>
          <w:p w14:paraId="4DABFFA0" w14:textId="77777777" w:rsidR="00D5158A" w:rsidRPr="00D5158A" w:rsidRDefault="00D5158A" w:rsidP="00CE5DC8">
            <w:pPr>
              <w:rPr>
                <w:rFonts w:ascii="Montserrat" w:hAnsi="Montserrat"/>
                <w:b/>
                <w:bCs/>
                <w:sz w:val="16"/>
                <w:szCs w:val="16"/>
                <w:lang w:val="es-MX" w:eastAsia="es-MX"/>
              </w:rPr>
            </w:pPr>
          </w:p>
        </w:tc>
        <w:tc>
          <w:tcPr>
            <w:tcW w:w="438" w:type="pct"/>
            <w:vMerge/>
            <w:tcBorders>
              <w:top w:val="single" w:sz="4" w:space="0" w:color="auto"/>
              <w:left w:val="single" w:sz="4" w:space="0" w:color="auto"/>
              <w:bottom w:val="single" w:sz="4" w:space="0" w:color="auto"/>
              <w:right w:val="single" w:sz="4" w:space="0" w:color="auto"/>
            </w:tcBorders>
            <w:vAlign w:val="center"/>
            <w:hideMark/>
          </w:tcPr>
          <w:p w14:paraId="5A7A7730" w14:textId="77777777" w:rsidR="00D5158A" w:rsidRPr="00D5158A" w:rsidRDefault="00D5158A" w:rsidP="00CE5DC8">
            <w:pPr>
              <w:rPr>
                <w:rFonts w:ascii="Montserrat" w:hAnsi="Montserrat"/>
                <w:b/>
                <w:bCs/>
                <w:sz w:val="16"/>
                <w:szCs w:val="16"/>
                <w:lang w:val="es-MX" w:eastAsia="es-MX"/>
              </w:rPr>
            </w:pPr>
          </w:p>
        </w:tc>
        <w:tc>
          <w:tcPr>
            <w:tcW w:w="538" w:type="pct"/>
            <w:vMerge/>
            <w:tcBorders>
              <w:top w:val="single" w:sz="4" w:space="0" w:color="auto"/>
              <w:left w:val="single" w:sz="4" w:space="0" w:color="auto"/>
              <w:bottom w:val="single" w:sz="4" w:space="0" w:color="auto"/>
              <w:right w:val="single" w:sz="4" w:space="0" w:color="auto"/>
            </w:tcBorders>
            <w:vAlign w:val="center"/>
            <w:hideMark/>
          </w:tcPr>
          <w:p w14:paraId="273B5304" w14:textId="77777777" w:rsidR="00D5158A" w:rsidRPr="00D5158A" w:rsidRDefault="00D5158A" w:rsidP="00CE5DC8">
            <w:pPr>
              <w:rPr>
                <w:rFonts w:ascii="Montserrat" w:hAnsi="Montserrat"/>
                <w:b/>
                <w:bCs/>
                <w:sz w:val="16"/>
                <w:szCs w:val="16"/>
                <w:lang w:val="es-MX" w:eastAsia="es-MX"/>
              </w:rPr>
            </w:pPr>
          </w:p>
        </w:tc>
        <w:tc>
          <w:tcPr>
            <w:tcW w:w="324" w:type="pct"/>
            <w:tcBorders>
              <w:top w:val="nil"/>
              <w:left w:val="nil"/>
              <w:bottom w:val="single" w:sz="4" w:space="0" w:color="auto"/>
              <w:right w:val="single" w:sz="4" w:space="0" w:color="auto"/>
            </w:tcBorders>
            <w:shd w:val="clear" w:color="auto" w:fill="C0C0C0"/>
            <w:vAlign w:val="center"/>
            <w:hideMark/>
          </w:tcPr>
          <w:p w14:paraId="29EC8D7B" w14:textId="4A96E3DE"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MÍNIMA </w:t>
            </w:r>
          </w:p>
        </w:tc>
        <w:tc>
          <w:tcPr>
            <w:tcW w:w="341" w:type="pct"/>
            <w:tcBorders>
              <w:top w:val="nil"/>
              <w:left w:val="nil"/>
              <w:bottom w:val="single" w:sz="4" w:space="0" w:color="auto"/>
              <w:right w:val="single" w:sz="4" w:space="0" w:color="auto"/>
            </w:tcBorders>
            <w:shd w:val="clear" w:color="auto" w:fill="C0C0C0"/>
            <w:vAlign w:val="center"/>
            <w:hideMark/>
          </w:tcPr>
          <w:p w14:paraId="72FC7708" w14:textId="249D8284"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MÁXIMA </w:t>
            </w:r>
          </w:p>
        </w:tc>
        <w:tc>
          <w:tcPr>
            <w:tcW w:w="324" w:type="pct"/>
            <w:tcBorders>
              <w:top w:val="nil"/>
              <w:left w:val="nil"/>
              <w:bottom w:val="single" w:sz="4" w:space="0" w:color="auto"/>
              <w:right w:val="single" w:sz="4" w:space="0" w:color="auto"/>
            </w:tcBorders>
            <w:shd w:val="clear" w:color="auto" w:fill="C0C0C0"/>
            <w:vAlign w:val="center"/>
            <w:hideMark/>
          </w:tcPr>
          <w:p w14:paraId="5A6F5575" w14:textId="54574F01"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MÍNIMA </w:t>
            </w:r>
          </w:p>
        </w:tc>
        <w:tc>
          <w:tcPr>
            <w:tcW w:w="337" w:type="pct"/>
            <w:tcBorders>
              <w:top w:val="nil"/>
              <w:left w:val="nil"/>
              <w:bottom w:val="single" w:sz="4" w:space="0" w:color="auto"/>
              <w:right w:val="single" w:sz="4" w:space="0" w:color="auto"/>
            </w:tcBorders>
            <w:shd w:val="clear" w:color="auto" w:fill="C0C0C0"/>
            <w:vAlign w:val="center"/>
            <w:hideMark/>
          </w:tcPr>
          <w:p w14:paraId="7C2E448A" w14:textId="7C76DA82"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MÁXIMA </w:t>
            </w:r>
          </w:p>
        </w:tc>
        <w:tc>
          <w:tcPr>
            <w:tcW w:w="324" w:type="pct"/>
            <w:tcBorders>
              <w:top w:val="nil"/>
              <w:left w:val="nil"/>
              <w:bottom w:val="single" w:sz="4" w:space="0" w:color="auto"/>
              <w:right w:val="single" w:sz="4" w:space="0" w:color="auto"/>
            </w:tcBorders>
            <w:shd w:val="clear" w:color="auto" w:fill="C0C0C0"/>
            <w:vAlign w:val="center"/>
            <w:hideMark/>
          </w:tcPr>
          <w:p w14:paraId="16085693" w14:textId="636149E2"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MÍNIMA </w:t>
            </w:r>
          </w:p>
        </w:tc>
        <w:tc>
          <w:tcPr>
            <w:tcW w:w="341" w:type="pct"/>
            <w:tcBorders>
              <w:top w:val="nil"/>
              <w:left w:val="nil"/>
              <w:bottom w:val="single" w:sz="4" w:space="0" w:color="auto"/>
              <w:right w:val="single" w:sz="4" w:space="0" w:color="auto"/>
            </w:tcBorders>
            <w:shd w:val="clear" w:color="auto" w:fill="C0C0C0"/>
            <w:vAlign w:val="center"/>
            <w:hideMark/>
          </w:tcPr>
          <w:p w14:paraId="58EE035E" w14:textId="3DD9A15C"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MÁXIMA </w:t>
            </w:r>
          </w:p>
        </w:tc>
        <w:tc>
          <w:tcPr>
            <w:tcW w:w="324" w:type="pct"/>
            <w:tcBorders>
              <w:top w:val="nil"/>
              <w:left w:val="nil"/>
              <w:bottom w:val="single" w:sz="4" w:space="0" w:color="auto"/>
              <w:right w:val="single" w:sz="4" w:space="0" w:color="auto"/>
            </w:tcBorders>
            <w:shd w:val="clear" w:color="auto" w:fill="C0C0C0"/>
            <w:vAlign w:val="center"/>
            <w:hideMark/>
          </w:tcPr>
          <w:p w14:paraId="3E040F4E" w14:textId="3FD85CDC"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MÍNIMA </w:t>
            </w:r>
          </w:p>
        </w:tc>
        <w:tc>
          <w:tcPr>
            <w:tcW w:w="337" w:type="pct"/>
            <w:tcBorders>
              <w:top w:val="nil"/>
              <w:left w:val="nil"/>
              <w:bottom w:val="single" w:sz="4" w:space="0" w:color="auto"/>
              <w:right w:val="single" w:sz="4" w:space="0" w:color="auto"/>
            </w:tcBorders>
            <w:shd w:val="clear" w:color="auto" w:fill="C0C0C0"/>
            <w:vAlign w:val="center"/>
            <w:hideMark/>
          </w:tcPr>
          <w:p w14:paraId="3CCBFB3A" w14:textId="4A33A168"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MÁXIMA </w:t>
            </w:r>
          </w:p>
        </w:tc>
      </w:tr>
      <w:tr w:rsidR="00D5158A" w:rsidRPr="00D5158A" w14:paraId="31018C11" w14:textId="77777777" w:rsidTr="00D5158A">
        <w:trPr>
          <w:trHeight w:val="403"/>
        </w:trPr>
        <w:tc>
          <w:tcPr>
            <w:tcW w:w="346" w:type="pct"/>
            <w:tcBorders>
              <w:top w:val="nil"/>
              <w:left w:val="single" w:sz="4" w:space="0" w:color="auto"/>
              <w:bottom w:val="single" w:sz="4" w:space="0" w:color="auto"/>
              <w:right w:val="single" w:sz="4" w:space="0" w:color="auto"/>
            </w:tcBorders>
            <w:noWrap/>
            <w:vAlign w:val="center"/>
            <w:hideMark/>
          </w:tcPr>
          <w:p w14:paraId="3E54CD0D" w14:textId="2C0EA4CC"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1</w:t>
            </w:r>
          </w:p>
        </w:tc>
        <w:tc>
          <w:tcPr>
            <w:tcW w:w="400" w:type="pct"/>
            <w:tcBorders>
              <w:top w:val="nil"/>
              <w:left w:val="nil"/>
              <w:bottom w:val="single" w:sz="4" w:space="0" w:color="auto"/>
              <w:right w:val="single" w:sz="4" w:space="0" w:color="auto"/>
            </w:tcBorders>
            <w:noWrap/>
            <w:vAlign w:val="center"/>
            <w:hideMark/>
          </w:tcPr>
          <w:p w14:paraId="564B3048" w14:textId="2D29ED6F"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33900007</w:t>
            </w:r>
          </w:p>
        </w:tc>
        <w:tc>
          <w:tcPr>
            <w:tcW w:w="625" w:type="pct"/>
            <w:tcBorders>
              <w:top w:val="nil"/>
              <w:left w:val="nil"/>
              <w:bottom w:val="single" w:sz="4" w:space="0" w:color="auto"/>
              <w:right w:val="single" w:sz="4" w:space="0" w:color="auto"/>
            </w:tcBorders>
            <w:vAlign w:val="center"/>
            <w:hideMark/>
          </w:tcPr>
          <w:p w14:paraId="1D881BB7" w14:textId="1231FCA4" w:rsidR="00D5158A" w:rsidRPr="00D5158A" w:rsidRDefault="00D5158A" w:rsidP="00CE5DC8">
            <w:pPr>
              <w:rPr>
                <w:rFonts w:ascii="Montserrat" w:hAnsi="Montserrat"/>
                <w:sz w:val="16"/>
                <w:szCs w:val="16"/>
                <w:lang w:val="es-MX" w:eastAsia="es-MX"/>
              </w:rPr>
            </w:pPr>
            <w:r w:rsidRPr="00D5158A">
              <w:rPr>
                <w:rFonts w:ascii="Montserrat" w:hAnsi="Montserrat"/>
                <w:color w:val="000000"/>
                <w:sz w:val="16"/>
                <w:szCs w:val="16"/>
              </w:rPr>
              <w:t>TOMOGRAFÍA DE CRÁNEO SIMPLE</w:t>
            </w:r>
          </w:p>
        </w:tc>
        <w:tc>
          <w:tcPr>
            <w:tcW w:w="438" w:type="pct"/>
            <w:tcBorders>
              <w:top w:val="nil"/>
              <w:left w:val="nil"/>
              <w:bottom w:val="single" w:sz="4" w:space="0" w:color="auto"/>
              <w:right w:val="single" w:sz="4" w:space="0" w:color="auto"/>
            </w:tcBorders>
            <w:noWrap/>
            <w:vAlign w:val="center"/>
            <w:hideMark/>
          </w:tcPr>
          <w:p w14:paraId="099C01FE" w14:textId="33F01773" w:rsidR="00D5158A" w:rsidRPr="00D5158A" w:rsidRDefault="00D5158A" w:rsidP="00CE5DC8">
            <w:pPr>
              <w:jc w:val="center"/>
              <w:rPr>
                <w:rFonts w:ascii="Montserrat" w:hAnsi="Montserrat"/>
                <w:color w:val="000000"/>
                <w:sz w:val="16"/>
                <w:szCs w:val="16"/>
                <w:lang w:val="es-MX" w:eastAsia="es-MX"/>
              </w:rPr>
            </w:pPr>
            <w:r w:rsidRPr="00D5158A">
              <w:rPr>
                <w:rFonts w:ascii="Montserrat" w:hAnsi="Montserrat"/>
                <w:color w:val="000000"/>
                <w:sz w:val="16"/>
                <w:szCs w:val="16"/>
              </w:rPr>
              <w:t>42062106</w:t>
            </w:r>
          </w:p>
        </w:tc>
        <w:tc>
          <w:tcPr>
            <w:tcW w:w="538" w:type="pct"/>
            <w:tcBorders>
              <w:top w:val="nil"/>
              <w:left w:val="nil"/>
              <w:bottom w:val="single" w:sz="4" w:space="0" w:color="auto"/>
              <w:right w:val="single" w:sz="4" w:space="0" w:color="auto"/>
            </w:tcBorders>
            <w:noWrap/>
            <w:vAlign w:val="center"/>
            <w:hideMark/>
          </w:tcPr>
          <w:p w14:paraId="41051DD4" w14:textId="1C0981F4" w:rsidR="00D5158A" w:rsidRPr="00D5158A" w:rsidRDefault="00D5158A" w:rsidP="00CE5DC8">
            <w:pPr>
              <w:jc w:val="center"/>
              <w:rPr>
                <w:rFonts w:ascii="Montserrat" w:hAnsi="Montserrat"/>
                <w:color w:val="000000"/>
                <w:sz w:val="16"/>
                <w:szCs w:val="16"/>
                <w:lang w:val="es-MX" w:eastAsia="es-MX"/>
              </w:rPr>
            </w:pPr>
            <w:r w:rsidRPr="00D5158A">
              <w:rPr>
                <w:rFonts w:ascii="Montserrat" w:hAnsi="Montserrat"/>
                <w:color w:val="000000"/>
                <w:sz w:val="16"/>
                <w:szCs w:val="16"/>
              </w:rPr>
              <w:t xml:space="preserve">ESTUDIO </w:t>
            </w:r>
          </w:p>
        </w:tc>
        <w:tc>
          <w:tcPr>
            <w:tcW w:w="324" w:type="pct"/>
            <w:tcBorders>
              <w:top w:val="nil"/>
              <w:left w:val="nil"/>
              <w:bottom w:val="single" w:sz="4" w:space="0" w:color="auto"/>
              <w:right w:val="single" w:sz="4" w:space="0" w:color="auto"/>
            </w:tcBorders>
            <w:vAlign w:val="center"/>
            <w:hideMark/>
          </w:tcPr>
          <w:p w14:paraId="7C561C76" w14:textId="169F2116"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2</w:t>
            </w:r>
          </w:p>
        </w:tc>
        <w:tc>
          <w:tcPr>
            <w:tcW w:w="341" w:type="pct"/>
            <w:tcBorders>
              <w:top w:val="nil"/>
              <w:left w:val="nil"/>
              <w:bottom w:val="single" w:sz="4" w:space="0" w:color="auto"/>
              <w:right w:val="single" w:sz="4" w:space="0" w:color="auto"/>
            </w:tcBorders>
            <w:noWrap/>
            <w:vAlign w:val="center"/>
            <w:hideMark/>
          </w:tcPr>
          <w:p w14:paraId="0E8EE1E4" w14:textId="2D4A16F0" w:rsidR="00D5158A" w:rsidRPr="00D5158A" w:rsidRDefault="00D5158A" w:rsidP="00CE5DC8">
            <w:pPr>
              <w:jc w:val="center"/>
              <w:rPr>
                <w:rFonts w:ascii="Montserrat" w:hAnsi="Montserrat"/>
                <w:color w:val="000000"/>
                <w:sz w:val="16"/>
                <w:szCs w:val="16"/>
                <w:lang w:val="es-MX" w:eastAsia="es-MX"/>
              </w:rPr>
            </w:pPr>
            <w:r w:rsidRPr="00D5158A">
              <w:rPr>
                <w:rFonts w:ascii="Montserrat" w:hAnsi="Montserrat"/>
                <w:color w:val="000000"/>
                <w:sz w:val="16"/>
                <w:szCs w:val="16"/>
              </w:rPr>
              <w:t>5</w:t>
            </w:r>
          </w:p>
        </w:tc>
        <w:tc>
          <w:tcPr>
            <w:tcW w:w="324" w:type="pct"/>
            <w:tcBorders>
              <w:top w:val="nil"/>
              <w:left w:val="nil"/>
              <w:bottom w:val="single" w:sz="4" w:space="0" w:color="auto"/>
              <w:right w:val="single" w:sz="4" w:space="0" w:color="auto"/>
            </w:tcBorders>
            <w:vAlign w:val="center"/>
            <w:hideMark/>
          </w:tcPr>
          <w:p w14:paraId="1A7CA798" w14:textId="66898D97"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4</w:t>
            </w:r>
          </w:p>
        </w:tc>
        <w:tc>
          <w:tcPr>
            <w:tcW w:w="337" w:type="pct"/>
            <w:tcBorders>
              <w:top w:val="nil"/>
              <w:left w:val="nil"/>
              <w:bottom w:val="single" w:sz="4" w:space="0" w:color="auto"/>
              <w:right w:val="single" w:sz="4" w:space="0" w:color="auto"/>
            </w:tcBorders>
            <w:vAlign w:val="center"/>
            <w:hideMark/>
          </w:tcPr>
          <w:p w14:paraId="3B363BCD" w14:textId="02E2846B" w:rsidR="00D5158A" w:rsidRPr="00D5158A" w:rsidRDefault="00D5158A" w:rsidP="00CE5DC8">
            <w:pPr>
              <w:jc w:val="center"/>
              <w:rPr>
                <w:rFonts w:ascii="Montserrat" w:hAnsi="Montserrat"/>
                <w:sz w:val="16"/>
                <w:szCs w:val="16"/>
                <w:lang w:val="es-MX" w:eastAsia="es-MX"/>
              </w:rPr>
            </w:pPr>
            <w:r w:rsidRPr="00D5158A">
              <w:rPr>
                <w:rFonts w:ascii="Montserrat" w:hAnsi="Montserrat"/>
                <w:color w:val="000000"/>
                <w:sz w:val="16"/>
                <w:szCs w:val="16"/>
              </w:rPr>
              <w:t>10</w:t>
            </w:r>
          </w:p>
        </w:tc>
        <w:tc>
          <w:tcPr>
            <w:tcW w:w="324" w:type="pct"/>
            <w:tcBorders>
              <w:top w:val="nil"/>
              <w:left w:val="nil"/>
              <w:bottom w:val="single" w:sz="4" w:space="0" w:color="auto"/>
              <w:right w:val="single" w:sz="4" w:space="0" w:color="auto"/>
            </w:tcBorders>
            <w:vAlign w:val="center"/>
            <w:hideMark/>
          </w:tcPr>
          <w:p w14:paraId="2AA0E930" w14:textId="341C13DE"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16</w:t>
            </w:r>
          </w:p>
        </w:tc>
        <w:tc>
          <w:tcPr>
            <w:tcW w:w="341" w:type="pct"/>
            <w:tcBorders>
              <w:top w:val="nil"/>
              <w:left w:val="nil"/>
              <w:bottom w:val="single" w:sz="4" w:space="0" w:color="auto"/>
              <w:right w:val="single" w:sz="4" w:space="0" w:color="auto"/>
            </w:tcBorders>
            <w:noWrap/>
            <w:vAlign w:val="center"/>
            <w:hideMark/>
          </w:tcPr>
          <w:p w14:paraId="7A1E9560" w14:textId="2543B420" w:rsidR="00D5158A" w:rsidRPr="00D5158A" w:rsidRDefault="00D5158A" w:rsidP="00CE5DC8">
            <w:pPr>
              <w:jc w:val="center"/>
              <w:rPr>
                <w:rFonts w:ascii="Montserrat" w:hAnsi="Montserrat"/>
                <w:color w:val="000000"/>
                <w:sz w:val="16"/>
                <w:szCs w:val="16"/>
                <w:lang w:val="es-MX" w:eastAsia="es-MX"/>
              </w:rPr>
            </w:pPr>
            <w:r w:rsidRPr="00D5158A">
              <w:rPr>
                <w:rFonts w:ascii="Montserrat" w:hAnsi="Montserrat"/>
                <w:color w:val="000000"/>
                <w:sz w:val="16"/>
                <w:szCs w:val="16"/>
              </w:rPr>
              <w:t>40</w:t>
            </w:r>
          </w:p>
        </w:tc>
        <w:tc>
          <w:tcPr>
            <w:tcW w:w="324" w:type="pct"/>
            <w:tcBorders>
              <w:top w:val="nil"/>
              <w:left w:val="nil"/>
              <w:bottom w:val="single" w:sz="4" w:space="0" w:color="auto"/>
              <w:right w:val="single" w:sz="4" w:space="0" w:color="auto"/>
            </w:tcBorders>
            <w:vAlign w:val="center"/>
            <w:hideMark/>
          </w:tcPr>
          <w:p w14:paraId="025573E6" w14:textId="17711EA8"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22</w:t>
            </w:r>
          </w:p>
        </w:tc>
        <w:tc>
          <w:tcPr>
            <w:tcW w:w="337" w:type="pct"/>
            <w:tcBorders>
              <w:top w:val="nil"/>
              <w:left w:val="nil"/>
              <w:bottom w:val="single" w:sz="4" w:space="0" w:color="auto"/>
              <w:right w:val="single" w:sz="4" w:space="0" w:color="auto"/>
            </w:tcBorders>
            <w:vAlign w:val="center"/>
            <w:hideMark/>
          </w:tcPr>
          <w:p w14:paraId="234BE0F3" w14:textId="6757F585"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55</w:t>
            </w:r>
          </w:p>
        </w:tc>
      </w:tr>
    </w:tbl>
    <w:p w14:paraId="23674517" w14:textId="77777777" w:rsidR="00D5158A" w:rsidRPr="00D5158A" w:rsidRDefault="00D5158A" w:rsidP="00D5158A">
      <w:pPr>
        <w:rPr>
          <w:rFonts w:ascii="Montserrat" w:hAnsi="Montserrat" w:cs="Arial"/>
          <w:b/>
          <w:bCs/>
          <w:sz w:val="16"/>
          <w:szCs w:val="16"/>
          <w:lang w:eastAsia="ar-SA"/>
        </w:rPr>
      </w:pPr>
    </w:p>
    <w:p w14:paraId="4BD23FD2" w14:textId="380836BD" w:rsidR="00D5158A" w:rsidRPr="00D5158A" w:rsidRDefault="00D5158A" w:rsidP="00D5158A">
      <w:pPr>
        <w:rPr>
          <w:rFonts w:ascii="Montserrat" w:hAnsi="Montserrat" w:cs="Arial"/>
          <w:b/>
          <w:bCs/>
          <w:sz w:val="16"/>
          <w:szCs w:val="16"/>
          <w:lang w:eastAsia="ar-SA"/>
        </w:rPr>
      </w:pPr>
      <w:r w:rsidRPr="00D5158A">
        <w:rPr>
          <w:rFonts w:ascii="Montserrat" w:hAnsi="Montserrat" w:cs="Arial"/>
          <w:b/>
          <w:bCs/>
          <w:sz w:val="16"/>
          <w:szCs w:val="16"/>
          <w:lang w:eastAsia="ar-SA"/>
        </w:rPr>
        <w:t>DESCRIPCIÓN DEL PROCEDIMIENTO/ESTUDIO.</w:t>
      </w:r>
    </w:p>
    <w:p w14:paraId="5BE74B88" w14:textId="0A8E1B55"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ES UN ESTUDIO DE DIAGNÓSTICO POR IMÁGENES UTILIZADA PARA CREAR IMÁGENES DETALLADAS EN CRÁNEO. LAS IMÁGENES DE SECCIONES TRANSVERSALES GENERADAS DURANTE LA EXPLORACIÓN POR TAC PUEDEN SER REORDENADAS EN MÚLTIPLES PLANOS, E INCLUSO PUEDEN GENERAR IMÁGENES EN TRES DIMENSIONES QUE SE PUEDEN VER EN UN MONITOR DE COMPUTADORA, IMPRIMIR EN UNA PLACA O TRANSFERIR A MEDIOS ELECTRÓNICOS.</w:t>
      </w:r>
    </w:p>
    <w:p w14:paraId="53497DFE" w14:textId="77777777" w:rsidR="00D5158A" w:rsidRPr="00D5158A" w:rsidRDefault="00D5158A" w:rsidP="00D5158A">
      <w:pPr>
        <w:jc w:val="both"/>
        <w:rPr>
          <w:rFonts w:ascii="Montserrat" w:hAnsi="Montserrat" w:cs="Arial"/>
          <w:sz w:val="16"/>
          <w:szCs w:val="16"/>
          <w:lang w:eastAsia="ar-SA"/>
        </w:rPr>
      </w:pPr>
    </w:p>
    <w:p w14:paraId="45734E18" w14:textId="1146C592" w:rsidR="00D5158A" w:rsidRPr="00D5158A" w:rsidRDefault="00D5158A" w:rsidP="00D5158A">
      <w:pPr>
        <w:rPr>
          <w:rFonts w:ascii="Montserrat" w:hAnsi="Montserrat" w:cs="Arial"/>
          <w:b/>
          <w:bCs/>
          <w:sz w:val="16"/>
          <w:szCs w:val="16"/>
          <w:lang w:eastAsia="ar-SA"/>
        </w:rPr>
      </w:pPr>
      <w:r w:rsidRPr="00D5158A">
        <w:rPr>
          <w:rFonts w:ascii="Montserrat" w:hAnsi="Montserrat" w:cs="Arial"/>
          <w:b/>
          <w:bCs/>
          <w:sz w:val="16"/>
          <w:szCs w:val="16"/>
          <w:lang w:eastAsia="ar-SA"/>
        </w:rPr>
        <w:t>REQUISITOS DE EQUIPAMIENTO</w:t>
      </w:r>
    </w:p>
    <w:p w14:paraId="7387B9DE" w14:textId="66700AAE" w:rsidR="00D5158A" w:rsidRPr="00D5158A" w:rsidRDefault="00D5158A" w:rsidP="00D5158A">
      <w:pPr>
        <w:rPr>
          <w:rFonts w:ascii="Montserrat" w:hAnsi="Montserrat" w:cs="Arial"/>
          <w:sz w:val="16"/>
          <w:szCs w:val="16"/>
          <w:lang w:eastAsia="ar-SA"/>
        </w:rPr>
      </w:pPr>
      <w:r w:rsidRPr="00D5158A">
        <w:rPr>
          <w:rFonts w:ascii="Montserrat" w:hAnsi="Montserrat" w:cs="Arial"/>
          <w:sz w:val="16"/>
          <w:szCs w:val="16"/>
          <w:lang w:eastAsia="ar-SA"/>
        </w:rPr>
        <w:t>INSTALACIONES QUE CUMPLAN CON LA NORMA EN LA ZONA DEL HOSPITAL QUE LA REQUIERE</w:t>
      </w:r>
    </w:p>
    <w:p w14:paraId="38F280F8" w14:textId="5D587943" w:rsidR="00D5158A" w:rsidRPr="00D5158A" w:rsidRDefault="00D5158A" w:rsidP="00D5158A">
      <w:pPr>
        <w:rPr>
          <w:rFonts w:ascii="Montserrat" w:hAnsi="Montserrat" w:cs="Arial"/>
          <w:sz w:val="16"/>
          <w:szCs w:val="16"/>
          <w:lang w:eastAsia="ar-SA"/>
        </w:rPr>
      </w:pPr>
      <w:r w:rsidRPr="00D5158A">
        <w:rPr>
          <w:rFonts w:ascii="Montserrat" w:hAnsi="Montserrat" w:cs="Arial"/>
          <w:sz w:val="16"/>
          <w:szCs w:val="16"/>
          <w:lang w:eastAsia="ar-SA"/>
        </w:rPr>
        <w:t>EQUIPO DE TOMOGRAFÍA AXIAL COMPUTARIZADA DE 16 CORTES POR LO MENOS</w:t>
      </w:r>
    </w:p>
    <w:p w14:paraId="4A4A85BB" w14:textId="77777777" w:rsidR="00D5158A" w:rsidRPr="00D5158A" w:rsidRDefault="00D5158A" w:rsidP="00D5158A">
      <w:pPr>
        <w:rPr>
          <w:rFonts w:ascii="Montserrat" w:hAnsi="Montserrat" w:cs="Arial"/>
          <w:sz w:val="16"/>
          <w:szCs w:val="16"/>
          <w:lang w:eastAsia="ar-SA"/>
        </w:rPr>
      </w:pPr>
    </w:p>
    <w:p w14:paraId="27F93665" w14:textId="3ACF0DF8" w:rsidR="00D5158A" w:rsidRPr="00D5158A" w:rsidRDefault="00D5158A" w:rsidP="00D5158A">
      <w:pPr>
        <w:rPr>
          <w:rFonts w:ascii="Montserrat" w:hAnsi="Montserrat" w:cs="Arial"/>
          <w:b/>
          <w:bCs/>
          <w:sz w:val="16"/>
          <w:szCs w:val="16"/>
          <w:lang w:eastAsia="ar-SA"/>
        </w:rPr>
      </w:pPr>
      <w:r w:rsidRPr="00D5158A">
        <w:rPr>
          <w:rFonts w:ascii="Montserrat" w:hAnsi="Montserrat" w:cs="Arial"/>
          <w:b/>
          <w:bCs/>
          <w:sz w:val="16"/>
          <w:szCs w:val="16"/>
          <w:lang w:eastAsia="ar-SA"/>
        </w:rPr>
        <w:t xml:space="preserve">REQUISITOS DE PERSONAL </w:t>
      </w:r>
    </w:p>
    <w:p w14:paraId="1EA883E8" w14:textId="25C12572" w:rsidR="00D5158A" w:rsidRPr="00D5158A" w:rsidRDefault="00D5158A" w:rsidP="00D5158A">
      <w:pPr>
        <w:rPr>
          <w:rFonts w:ascii="Montserrat" w:hAnsi="Montserrat" w:cs="Arial"/>
          <w:sz w:val="16"/>
          <w:szCs w:val="16"/>
          <w:lang w:eastAsia="ar-SA"/>
        </w:rPr>
      </w:pPr>
      <w:r w:rsidRPr="00D5158A">
        <w:rPr>
          <w:rFonts w:ascii="Montserrat" w:hAnsi="Montserrat" w:cs="Arial"/>
          <w:sz w:val="16"/>
          <w:szCs w:val="16"/>
          <w:lang w:eastAsia="ar-SA"/>
        </w:rPr>
        <w:t>TÉCNICO RADIÓLOGO CON TITULO Y CEDULA</w:t>
      </w:r>
    </w:p>
    <w:p w14:paraId="41D90C22" w14:textId="3B599276" w:rsidR="00D5158A" w:rsidRPr="00D5158A" w:rsidRDefault="00D5158A" w:rsidP="00D5158A">
      <w:pPr>
        <w:rPr>
          <w:rFonts w:ascii="Montserrat" w:hAnsi="Montserrat" w:cs="Arial"/>
          <w:sz w:val="16"/>
          <w:szCs w:val="16"/>
          <w:lang w:eastAsia="ar-SA"/>
        </w:rPr>
      </w:pPr>
      <w:r w:rsidRPr="00D5158A">
        <w:rPr>
          <w:rFonts w:ascii="Montserrat" w:hAnsi="Montserrat" w:cs="Arial"/>
          <w:sz w:val="16"/>
          <w:szCs w:val="16"/>
          <w:lang w:eastAsia="ar-SA"/>
        </w:rPr>
        <w:t>MÉDICO RADIÓLOGO CON TÍTULO Y CÉDULA</w:t>
      </w:r>
    </w:p>
    <w:p w14:paraId="3EB35EAD" w14:textId="77777777" w:rsidR="00D5158A" w:rsidRPr="00D5158A" w:rsidRDefault="00D5158A" w:rsidP="00D5158A">
      <w:pPr>
        <w:rPr>
          <w:rFonts w:ascii="Montserrat" w:hAnsi="Montserrat" w:cs="Arial"/>
          <w:sz w:val="16"/>
          <w:szCs w:val="16"/>
          <w:lang w:eastAsia="ar-SA"/>
        </w:rPr>
      </w:pPr>
    </w:p>
    <w:p w14:paraId="0243E306" w14:textId="26C36D76" w:rsidR="00D5158A" w:rsidRPr="00D5158A" w:rsidRDefault="00D5158A" w:rsidP="00D5158A">
      <w:pPr>
        <w:jc w:val="both"/>
        <w:rPr>
          <w:rFonts w:ascii="Montserrat" w:hAnsi="Montserrat" w:cs="Arial"/>
          <w:b/>
          <w:bCs/>
          <w:sz w:val="16"/>
          <w:szCs w:val="16"/>
          <w:lang w:eastAsia="ar-SA"/>
        </w:rPr>
      </w:pPr>
      <w:r w:rsidRPr="00D5158A">
        <w:rPr>
          <w:rFonts w:ascii="Montserrat" w:hAnsi="Montserrat" w:cs="Arial"/>
          <w:b/>
          <w:bCs/>
          <w:sz w:val="16"/>
          <w:szCs w:val="16"/>
          <w:lang w:eastAsia="ar-SA"/>
        </w:rPr>
        <w:t>TIEMPO PARA LA PRESTACIÓN DEL SERVICIO A PARTIR DE LA FECHA DE SOLICITUD POR LA UNIDAD:</w:t>
      </w:r>
    </w:p>
    <w:p w14:paraId="01691E4C" w14:textId="43278CDF" w:rsidR="00D5158A" w:rsidRPr="00D5158A" w:rsidRDefault="00D5158A" w:rsidP="00D5158A">
      <w:pPr>
        <w:jc w:val="both"/>
        <w:rPr>
          <w:rFonts w:ascii="Montserrat" w:hAnsi="Montserrat" w:cs="Arial"/>
          <w:sz w:val="16"/>
          <w:szCs w:val="16"/>
          <w:lang w:eastAsia="ar-SA"/>
        </w:rPr>
      </w:pPr>
      <w:r w:rsidRPr="00D5158A">
        <w:rPr>
          <w:rFonts w:ascii="Montserrat" w:hAnsi="Montserrat" w:cs="Arial"/>
          <w:b/>
          <w:bCs/>
          <w:sz w:val="16"/>
          <w:szCs w:val="16"/>
          <w:lang w:eastAsia="ar-SA"/>
        </w:rPr>
        <w:t xml:space="preserve">ORDINARIO: </w:t>
      </w:r>
      <w:r w:rsidRPr="00D5158A">
        <w:rPr>
          <w:rFonts w:ascii="Montserrat" w:hAnsi="Montserrat" w:cs="Arial"/>
          <w:b/>
          <w:bCs/>
          <w:sz w:val="16"/>
          <w:szCs w:val="16"/>
          <w:lang w:eastAsia="ar-SA"/>
        </w:rPr>
        <w:tab/>
      </w:r>
      <w:r w:rsidRPr="00D5158A">
        <w:rPr>
          <w:rFonts w:ascii="Montserrat" w:hAnsi="Montserrat" w:cs="Arial"/>
          <w:sz w:val="16"/>
          <w:szCs w:val="16"/>
          <w:lang w:eastAsia="ar-SA"/>
        </w:rPr>
        <w:t>5 DÍAS HÁBILES</w:t>
      </w:r>
    </w:p>
    <w:p w14:paraId="38BBF72B" w14:textId="05E60C40" w:rsidR="00D5158A" w:rsidRPr="00D5158A" w:rsidRDefault="00D5158A" w:rsidP="00D5158A">
      <w:pPr>
        <w:jc w:val="both"/>
        <w:rPr>
          <w:rFonts w:ascii="Montserrat" w:hAnsi="Montserrat" w:cs="Arial"/>
          <w:b/>
          <w:bCs/>
          <w:sz w:val="16"/>
          <w:szCs w:val="16"/>
          <w:lang w:eastAsia="ar-SA"/>
        </w:rPr>
      </w:pPr>
      <w:r w:rsidRPr="00D5158A">
        <w:rPr>
          <w:rFonts w:ascii="Montserrat" w:hAnsi="Montserrat" w:cs="Arial"/>
          <w:b/>
          <w:bCs/>
          <w:sz w:val="16"/>
          <w:szCs w:val="16"/>
          <w:lang w:eastAsia="ar-SA"/>
        </w:rPr>
        <w:t>URGENTE:</w:t>
      </w:r>
      <w:r w:rsidRPr="00D5158A">
        <w:rPr>
          <w:rFonts w:ascii="Montserrat" w:hAnsi="Montserrat" w:cs="Arial"/>
          <w:b/>
          <w:bCs/>
          <w:sz w:val="16"/>
          <w:szCs w:val="16"/>
          <w:lang w:eastAsia="ar-SA"/>
        </w:rPr>
        <w:tab/>
      </w:r>
      <w:r w:rsidRPr="00D5158A">
        <w:rPr>
          <w:rFonts w:ascii="Montserrat" w:hAnsi="Montserrat" w:cs="Arial"/>
          <w:sz w:val="16"/>
          <w:szCs w:val="16"/>
          <w:lang w:eastAsia="ar-SA"/>
        </w:rPr>
        <w:t>24 HORAS</w:t>
      </w:r>
    </w:p>
    <w:p w14:paraId="1E0607E1" w14:textId="77777777" w:rsidR="00D5158A" w:rsidRPr="00D5158A" w:rsidRDefault="00D5158A" w:rsidP="00D5158A">
      <w:pPr>
        <w:rPr>
          <w:rFonts w:ascii="Montserrat" w:hAnsi="Montserrat" w:cs="Arial"/>
          <w:sz w:val="16"/>
          <w:szCs w:val="16"/>
          <w:lang w:eastAsia="ar-SA"/>
        </w:rPr>
      </w:pPr>
    </w:p>
    <w:p w14:paraId="6869129C" w14:textId="2C770DBA" w:rsidR="00D5158A" w:rsidRPr="00D5158A" w:rsidRDefault="00D5158A" w:rsidP="00D5158A">
      <w:pPr>
        <w:rPr>
          <w:rFonts w:ascii="Montserrat" w:hAnsi="Montserrat" w:cs="Arial"/>
          <w:b/>
          <w:bCs/>
          <w:sz w:val="16"/>
          <w:szCs w:val="16"/>
          <w:lang w:eastAsia="ar-SA"/>
        </w:rPr>
      </w:pPr>
      <w:r w:rsidRPr="00D5158A">
        <w:rPr>
          <w:rFonts w:ascii="Montserrat" w:hAnsi="Montserrat" w:cs="Arial"/>
          <w:b/>
          <w:bCs/>
          <w:sz w:val="16"/>
          <w:szCs w:val="16"/>
          <w:lang w:eastAsia="ar-SA"/>
        </w:rPr>
        <w:t>CONDICIONES PARA LA PRESTACIÓN DEL SERVICIO:</w:t>
      </w:r>
    </w:p>
    <w:p w14:paraId="21FBDCA4" w14:textId="60C5A1AD"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 xml:space="preserve">LAS PACIENTES ACUDIRÁN AL ESTABLECIMIENTO DEL PROVEEDOR, EN LA FECHA Y HORA AGENDADA CON LA SOLICITUD DEL ESTUDIO, EL FORMATO DE SOLICITUD DE ESTUDIO SUBROGADO CON VIGENCIA LA CUAL PUEDE SER A TRAVÉS DE SELLO O BIEN IMPRESIÓN DE VIGENCIA. </w:t>
      </w:r>
    </w:p>
    <w:p w14:paraId="564C3D9E" w14:textId="77777777" w:rsidR="00D5158A" w:rsidRPr="00D5158A" w:rsidRDefault="00D5158A" w:rsidP="00D5158A">
      <w:pPr>
        <w:jc w:val="both"/>
        <w:rPr>
          <w:rFonts w:ascii="Montserrat" w:hAnsi="Montserrat" w:cs="Arial"/>
          <w:sz w:val="16"/>
          <w:szCs w:val="16"/>
          <w:lang w:eastAsia="ar-SA"/>
        </w:rPr>
      </w:pPr>
    </w:p>
    <w:p w14:paraId="45E4BF86" w14:textId="55FDCCFB"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 xml:space="preserve">EL PROVEEDOR VERIFICARÁ LA VIGENCIA DEL PACIENTE EN LA IMPRESIÓN QUE ACOMPAÑA EL FORMATO DE SUBROGACIÓN Y REALIZARÁ EL ESTUDIO SOLICITADO, ENTREGANDO AL PACIENTE EN FORMA FÍSICA LAS IMÁGENES EN PELÍCULA Y SU INTERPRETACIÓN, ASÍ MISMO EN MEDIO DIGITAL A TRAVÉS DE UN CD, DVD, USB INCLUYENDO EL SOFTWARE PARA LA VISUALIZACIÓN EN CUALQUIER EQUIPO DE CÓMPUTO O LIGA ELECTRÓNICA QUE PUEDA VISUALIZARSE DENTRO DE LOS QUIPOS INSTITUCIONALES PARA EL ANÁLISIS POR EL MÉDICO TRATANTE. </w:t>
      </w:r>
    </w:p>
    <w:p w14:paraId="73944B72" w14:textId="77777777" w:rsidR="00D5158A" w:rsidRPr="00D5158A" w:rsidRDefault="00D5158A" w:rsidP="00D5158A">
      <w:pPr>
        <w:jc w:val="both"/>
        <w:rPr>
          <w:rFonts w:ascii="Montserrat" w:hAnsi="Montserrat" w:cs="Arial"/>
          <w:sz w:val="16"/>
          <w:szCs w:val="16"/>
          <w:lang w:eastAsia="ar-SA"/>
        </w:rPr>
      </w:pPr>
    </w:p>
    <w:p w14:paraId="1B1F5777" w14:textId="101DCB8D" w:rsidR="00D5158A" w:rsidRPr="00D5158A" w:rsidRDefault="00D5158A" w:rsidP="00D5158A">
      <w:pPr>
        <w:jc w:val="both"/>
        <w:rPr>
          <w:rFonts w:ascii="Montserrat" w:hAnsi="Montserrat"/>
          <w:sz w:val="16"/>
          <w:szCs w:val="16"/>
          <w:lang w:eastAsia="ar-SA"/>
        </w:rPr>
      </w:pPr>
      <w:r w:rsidRPr="00D5158A">
        <w:rPr>
          <w:rFonts w:ascii="Montserrat" w:hAnsi="Montserrat"/>
          <w:sz w:val="16"/>
          <w:szCs w:val="16"/>
          <w:lang w:eastAsia="ar-SA"/>
        </w:rPr>
        <w:t xml:space="preserve">EL PROVEEDOR ENTREGARÁ COPIA DE LOS REPORTES ACUMULADOS EN LA SEMANA EN FÍSICO Y EN MEDIO DIGITAL A LA SUBDIRECCIÓN ADMINISTRATIVA DE LA UNIDAD QUE REFIRIÓ AL PACIENTE, LOS MARTES DE CADA SEMANA, ACOMPAÑADOS DE UNA RELACIÓN DE LOS REPORTES ENTREGADOS. </w:t>
      </w:r>
    </w:p>
    <w:p w14:paraId="1C6B3E3C" w14:textId="77777777" w:rsidR="00D5158A" w:rsidRPr="00D5158A" w:rsidRDefault="00D5158A" w:rsidP="00D5158A">
      <w:pPr>
        <w:jc w:val="both"/>
        <w:rPr>
          <w:rFonts w:ascii="Montserrat" w:hAnsi="Montserrat"/>
          <w:sz w:val="16"/>
          <w:szCs w:val="16"/>
          <w:lang w:eastAsia="ar-SA"/>
        </w:rPr>
      </w:pPr>
    </w:p>
    <w:p w14:paraId="593F3AA5" w14:textId="1BA12785" w:rsidR="00D5158A" w:rsidRPr="00D5158A" w:rsidRDefault="00D5158A" w:rsidP="00D5158A">
      <w:pPr>
        <w:jc w:val="both"/>
        <w:rPr>
          <w:rFonts w:ascii="Montserrat" w:hAnsi="Montserrat"/>
          <w:sz w:val="16"/>
          <w:szCs w:val="16"/>
          <w:lang w:eastAsia="ar-SA"/>
        </w:rPr>
      </w:pPr>
      <w:r w:rsidRPr="00D5158A">
        <w:rPr>
          <w:rFonts w:ascii="Montserrat" w:hAnsi="Montserrat"/>
          <w:sz w:val="16"/>
          <w:szCs w:val="16"/>
          <w:lang w:eastAsia="ar-SA"/>
        </w:rPr>
        <w:t>EL PROVEEDOR DEBERÁ INFORMAR A LA UNIDAD LA FALTA DEL PACIENTE A SU CITA, PARA LA LOCALIZACIÓN DEL PACIENTE Y AGENDAR NUEVA CITA.</w:t>
      </w:r>
    </w:p>
    <w:p w14:paraId="69B9A448" w14:textId="77777777" w:rsidR="00D5158A" w:rsidRPr="00D5158A" w:rsidRDefault="00D5158A" w:rsidP="00D5158A">
      <w:pPr>
        <w:jc w:val="both"/>
        <w:rPr>
          <w:rFonts w:ascii="Montserrat" w:hAnsi="Montserrat"/>
          <w:sz w:val="16"/>
          <w:szCs w:val="16"/>
          <w:lang w:eastAsia="ar-SA"/>
        </w:rPr>
      </w:pPr>
    </w:p>
    <w:p w14:paraId="11E03DEB" w14:textId="77B85FF0" w:rsidR="00D5158A" w:rsidRPr="00D5158A" w:rsidRDefault="00D5158A" w:rsidP="00D5158A">
      <w:pPr>
        <w:jc w:val="both"/>
        <w:rPr>
          <w:rFonts w:ascii="Montserrat" w:hAnsi="Montserrat"/>
          <w:sz w:val="16"/>
          <w:szCs w:val="16"/>
          <w:lang w:eastAsia="ar-SA"/>
        </w:rPr>
      </w:pPr>
      <w:r w:rsidRPr="00D5158A">
        <w:rPr>
          <w:rFonts w:ascii="Montserrat" w:hAnsi="Montserrat"/>
          <w:sz w:val="16"/>
          <w:szCs w:val="16"/>
          <w:lang w:eastAsia="ar-SA"/>
        </w:rPr>
        <w:t xml:space="preserve">EL PROVEEDOR DEBERÁ ENVIAR A LOS CORREOS ELECTRÓNICOS </w:t>
      </w:r>
      <w:hyperlink r:id="rId9" w:history="1">
        <w:r w:rsidRPr="00D5158A">
          <w:rPr>
            <w:rStyle w:val="Hipervnculo"/>
            <w:rFonts w:ascii="Montserrat" w:hAnsi="Montserrat" w:cs="Arial"/>
            <w:sz w:val="16"/>
            <w:szCs w:val="16"/>
            <w:lang w:eastAsia="ar-SA"/>
          </w:rPr>
          <w:t>PREVENCION1.JSPM@IMSS.GOB.MX</w:t>
        </w:r>
      </w:hyperlink>
      <w:r w:rsidRPr="00D5158A">
        <w:rPr>
          <w:rFonts w:ascii="Montserrat" w:hAnsi="Montserrat"/>
          <w:sz w:val="16"/>
          <w:szCs w:val="16"/>
          <w:lang w:eastAsia="ar-SA"/>
        </w:rPr>
        <w:t xml:space="preserve">, EN FORMATO ELECTRÓNICO A MÁS TARDAR EL DÍA 5 DE CADA MES, LA RELACIÓN DE LOS ESTUDIOS REALIZADOS DURANTE EL MES ANTERIOR. DICHA RELACIÓN DEBERÁ INCLUIR: NÚMERO PROGRESIVO, NOMBRE DEL PACIENTE, NUMERO DE SEGURIDAD SOCIAL, FECHA Y DESCRIPCIÓN DE LOS ESTUDIOS </w:t>
      </w:r>
      <w:r w:rsidRPr="00D5158A">
        <w:rPr>
          <w:rFonts w:ascii="Montserrat" w:hAnsi="Montserrat"/>
          <w:sz w:val="16"/>
          <w:szCs w:val="16"/>
          <w:lang w:eastAsia="ar-SA"/>
        </w:rPr>
        <w:lastRenderedPageBreak/>
        <w:t>REALIZADOS, ASÍ COMO MONTO POR CADA UNO DE ELLOS.</w:t>
      </w:r>
    </w:p>
    <w:p w14:paraId="62B41917" w14:textId="77777777" w:rsidR="00D5158A" w:rsidRPr="00D5158A" w:rsidRDefault="00D5158A" w:rsidP="00D5158A">
      <w:pPr>
        <w:jc w:val="both"/>
        <w:rPr>
          <w:rFonts w:ascii="Montserrat" w:hAnsi="Montserrat" w:cs="Arial"/>
          <w:b/>
          <w:bCs/>
          <w:sz w:val="16"/>
          <w:szCs w:val="16"/>
          <w:lang w:eastAsia="ar-SA"/>
        </w:rPr>
      </w:pPr>
    </w:p>
    <w:p w14:paraId="32337474" w14:textId="3C2531B1" w:rsidR="00D5158A" w:rsidRPr="00D5158A" w:rsidRDefault="00D5158A" w:rsidP="00D5158A">
      <w:pPr>
        <w:jc w:val="both"/>
        <w:rPr>
          <w:rFonts w:ascii="Montserrat" w:hAnsi="Montserrat" w:cs="Arial"/>
          <w:b/>
          <w:bCs/>
          <w:sz w:val="16"/>
          <w:szCs w:val="16"/>
          <w:lang w:eastAsia="ar-SA"/>
        </w:rPr>
      </w:pPr>
      <w:r w:rsidRPr="00D5158A">
        <w:rPr>
          <w:rFonts w:ascii="Montserrat" w:hAnsi="Montserrat" w:cs="Arial"/>
          <w:b/>
          <w:bCs/>
          <w:sz w:val="16"/>
          <w:szCs w:val="16"/>
          <w:lang w:eastAsia="ar-SA"/>
        </w:rPr>
        <w:t>PENAS Y DEDUCCIONES</w:t>
      </w:r>
    </w:p>
    <w:p w14:paraId="7B074B99" w14:textId="0C00E6C6"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SE PENALIZARÁ CON EL 2.5% Y HASTA UN MÁXIMO DE 10% DEL IMPORTE DEL ESTUDIO POR CADA DÍA DE ATRASO. PARA ESTUDIOS ORDINARIOS A PARTIR DEL DÍA HÁBIL 11 Y PARA ESTUDIOS DE URGENCIA DESPUÉS A PARTIR DEL DÍA 2.</w:t>
      </w:r>
    </w:p>
    <w:p w14:paraId="61EC1508" w14:textId="77777777" w:rsidR="00D5158A" w:rsidRPr="00D5158A" w:rsidRDefault="00D5158A" w:rsidP="00D5158A">
      <w:pPr>
        <w:jc w:val="both"/>
        <w:rPr>
          <w:rFonts w:ascii="Montserrat" w:hAnsi="Montserrat" w:cs="Arial"/>
          <w:sz w:val="16"/>
          <w:szCs w:val="16"/>
          <w:lang w:eastAsia="ar-SA"/>
        </w:rPr>
      </w:pPr>
    </w:p>
    <w:p w14:paraId="38EFB5D7" w14:textId="1D39AA10"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SE PENALIZARÁ CON EL 2.5% Y HASTA UN MÁXIMO DEL 10% DEL VALOR DE LA FACTURA, EN EL MES DE LA PRESTACIÓN DEL SERVICIO POR CADA DÍA DE ATRASO EN LA ENTREGA DEL REPORTE EN FÍSICO EN LA UNIDAD SOLICITANTE.</w:t>
      </w:r>
    </w:p>
    <w:p w14:paraId="5F1FBC17" w14:textId="77777777" w:rsidR="00D5158A" w:rsidRPr="00D5158A" w:rsidRDefault="00D5158A" w:rsidP="00D5158A">
      <w:pPr>
        <w:jc w:val="both"/>
        <w:rPr>
          <w:rFonts w:ascii="Montserrat" w:hAnsi="Montserrat" w:cs="Arial"/>
          <w:sz w:val="16"/>
          <w:szCs w:val="16"/>
          <w:lang w:eastAsia="ar-SA"/>
        </w:rPr>
      </w:pPr>
    </w:p>
    <w:tbl>
      <w:tblPr>
        <w:tblW w:w="5000" w:type="pct"/>
        <w:tblCellMar>
          <w:left w:w="70" w:type="dxa"/>
          <w:right w:w="70" w:type="dxa"/>
        </w:tblCellMar>
        <w:tblLook w:val="04A0" w:firstRow="1" w:lastRow="0" w:firstColumn="1" w:lastColumn="0" w:noHBand="0" w:noVBand="1"/>
      </w:tblPr>
      <w:tblGrid>
        <w:gridCol w:w="695"/>
        <w:gridCol w:w="773"/>
        <w:gridCol w:w="1010"/>
        <w:gridCol w:w="773"/>
        <w:gridCol w:w="694"/>
        <w:gridCol w:w="615"/>
        <w:gridCol w:w="615"/>
        <w:gridCol w:w="615"/>
        <w:gridCol w:w="615"/>
        <w:gridCol w:w="615"/>
        <w:gridCol w:w="615"/>
        <w:gridCol w:w="615"/>
        <w:gridCol w:w="615"/>
      </w:tblGrid>
      <w:tr w:rsidR="00D5158A" w:rsidRPr="00D5158A" w14:paraId="1F6F7B39" w14:textId="77777777" w:rsidTr="00D5158A">
        <w:trPr>
          <w:trHeight w:val="288"/>
        </w:trPr>
        <w:tc>
          <w:tcPr>
            <w:tcW w:w="346" w:type="pct"/>
            <w:vMerge w:val="restart"/>
            <w:tcBorders>
              <w:top w:val="single" w:sz="4" w:space="0" w:color="auto"/>
              <w:left w:val="single" w:sz="4" w:space="0" w:color="auto"/>
              <w:bottom w:val="single" w:sz="4" w:space="0" w:color="auto"/>
              <w:right w:val="single" w:sz="4" w:space="0" w:color="auto"/>
            </w:tcBorders>
            <w:shd w:val="clear" w:color="auto" w:fill="C0C0C0"/>
            <w:noWrap/>
            <w:vAlign w:val="center"/>
            <w:hideMark/>
          </w:tcPr>
          <w:p w14:paraId="5F7FA707" w14:textId="0BF22AF1"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PARTIDA </w:t>
            </w:r>
          </w:p>
        </w:tc>
        <w:tc>
          <w:tcPr>
            <w:tcW w:w="400" w:type="pct"/>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3F37AE3B" w14:textId="3A8A6A00"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CLAVE CUCOP </w:t>
            </w:r>
          </w:p>
        </w:tc>
        <w:tc>
          <w:tcPr>
            <w:tcW w:w="625" w:type="pct"/>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5623DC7B" w14:textId="13C67B3D"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DESCRIPCIÓN DEL SERVICIO</w:t>
            </w:r>
          </w:p>
        </w:tc>
        <w:tc>
          <w:tcPr>
            <w:tcW w:w="438" w:type="pct"/>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38CE4CBA" w14:textId="04D1EAD2"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CUENTA CONTABLE </w:t>
            </w:r>
          </w:p>
        </w:tc>
        <w:tc>
          <w:tcPr>
            <w:tcW w:w="538" w:type="pct"/>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5D624094" w14:textId="62B73807"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UNIDAD DE MEDIDA </w:t>
            </w:r>
          </w:p>
        </w:tc>
        <w:tc>
          <w:tcPr>
            <w:tcW w:w="665" w:type="pct"/>
            <w:gridSpan w:val="2"/>
            <w:tcBorders>
              <w:top w:val="single" w:sz="4" w:space="0" w:color="auto"/>
              <w:left w:val="nil"/>
              <w:bottom w:val="single" w:sz="4" w:space="0" w:color="auto"/>
              <w:right w:val="single" w:sz="4" w:space="0" w:color="auto"/>
            </w:tcBorders>
            <w:shd w:val="clear" w:color="auto" w:fill="C0C0C0"/>
            <w:vAlign w:val="center"/>
            <w:hideMark/>
          </w:tcPr>
          <w:p w14:paraId="1D5452C5" w14:textId="0E707C6A"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HGZ NO.1 </w:t>
            </w:r>
          </w:p>
        </w:tc>
        <w:tc>
          <w:tcPr>
            <w:tcW w:w="661" w:type="pct"/>
            <w:gridSpan w:val="2"/>
            <w:tcBorders>
              <w:top w:val="single" w:sz="4" w:space="0" w:color="auto"/>
              <w:left w:val="nil"/>
              <w:bottom w:val="single" w:sz="4" w:space="0" w:color="auto"/>
              <w:right w:val="single" w:sz="4" w:space="0" w:color="auto"/>
            </w:tcBorders>
            <w:shd w:val="clear" w:color="auto" w:fill="C0C0C0"/>
            <w:vAlign w:val="center"/>
            <w:hideMark/>
          </w:tcPr>
          <w:p w14:paraId="46F823B6" w14:textId="185C548D"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HGSZMF NO. 4 </w:t>
            </w:r>
          </w:p>
        </w:tc>
        <w:tc>
          <w:tcPr>
            <w:tcW w:w="665" w:type="pct"/>
            <w:gridSpan w:val="2"/>
            <w:tcBorders>
              <w:top w:val="single" w:sz="4" w:space="0" w:color="auto"/>
              <w:left w:val="nil"/>
              <w:bottom w:val="single" w:sz="4" w:space="0" w:color="auto"/>
              <w:right w:val="single" w:sz="4" w:space="0" w:color="auto"/>
            </w:tcBorders>
            <w:shd w:val="clear" w:color="auto" w:fill="BFBFBF"/>
            <w:vAlign w:val="center"/>
            <w:hideMark/>
          </w:tcPr>
          <w:p w14:paraId="387ED648" w14:textId="71F8A1DF"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HGZ NO. 10</w:t>
            </w:r>
          </w:p>
        </w:tc>
        <w:tc>
          <w:tcPr>
            <w:tcW w:w="661" w:type="pct"/>
            <w:gridSpan w:val="2"/>
            <w:tcBorders>
              <w:top w:val="single" w:sz="4" w:space="0" w:color="auto"/>
              <w:left w:val="nil"/>
              <w:bottom w:val="single" w:sz="4" w:space="0" w:color="auto"/>
              <w:right w:val="single" w:sz="4" w:space="0" w:color="auto"/>
            </w:tcBorders>
            <w:shd w:val="clear" w:color="auto" w:fill="BFBFBF"/>
            <w:vAlign w:val="center"/>
            <w:hideMark/>
          </w:tcPr>
          <w:p w14:paraId="74EF67D6" w14:textId="04CB4710"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CONCENTRADO OOAD</w:t>
            </w:r>
          </w:p>
        </w:tc>
      </w:tr>
      <w:tr w:rsidR="00D5158A" w:rsidRPr="00D5158A" w14:paraId="3D0A40F4" w14:textId="77777777" w:rsidTr="00D5158A">
        <w:trPr>
          <w:trHeight w:val="288"/>
        </w:trPr>
        <w:tc>
          <w:tcPr>
            <w:tcW w:w="346" w:type="pct"/>
            <w:vMerge/>
            <w:tcBorders>
              <w:top w:val="single" w:sz="4" w:space="0" w:color="auto"/>
              <w:left w:val="single" w:sz="4" w:space="0" w:color="auto"/>
              <w:bottom w:val="single" w:sz="4" w:space="0" w:color="auto"/>
              <w:right w:val="single" w:sz="4" w:space="0" w:color="auto"/>
            </w:tcBorders>
            <w:vAlign w:val="center"/>
            <w:hideMark/>
          </w:tcPr>
          <w:p w14:paraId="12D70490" w14:textId="77777777" w:rsidR="00D5158A" w:rsidRPr="00D5158A" w:rsidRDefault="00D5158A" w:rsidP="00CE5DC8">
            <w:pPr>
              <w:rPr>
                <w:rFonts w:ascii="Montserrat" w:hAnsi="Montserrat"/>
                <w:b/>
                <w:bCs/>
                <w:sz w:val="16"/>
                <w:szCs w:val="16"/>
                <w:lang w:val="es-MX" w:eastAsia="es-MX"/>
              </w:rPr>
            </w:pPr>
          </w:p>
        </w:tc>
        <w:tc>
          <w:tcPr>
            <w:tcW w:w="400" w:type="pct"/>
            <w:vMerge/>
            <w:tcBorders>
              <w:top w:val="single" w:sz="4" w:space="0" w:color="auto"/>
              <w:left w:val="single" w:sz="4" w:space="0" w:color="auto"/>
              <w:bottom w:val="single" w:sz="4" w:space="0" w:color="auto"/>
              <w:right w:val="single" w:sz="4" w:space="0" w:color="auto"/>
            </w:tcBorders>
            <w:vAlign w:val="center"/>
            <w:hideMark/>
          </w:tcPr>
          <w:p w14:paraId="5DD6CD65" w14:textId="77777777" w:rsidR="00D5158A" w:rsidRPr="00D5158A" w:rsidRDefault="00D5158A" w:rsidP="00CE5DC8">
            <w:pPr>
              <w:rPr>
                <w:rFonts w:ascii="Montserrat" w:hAnsi="Montserrat"/>
                <w:b/>
                <w:bCs/>
                <w:sz w:val="16"/>
                <w:szCs w:val="16"/>
                <w:lang w:val="es-MX" w:eastAsia="es-MX"/>
              </w:rPr>
            </w:pPr>
          </w:p>
        </w:tc>
        <w:tc>
          <w:tcPr>
            <w:tcW w:w="625" w:type="pct"/>
            <w:vMerge/>
            <w:tcBorders>
              <w:top w:val="single" w:sz="4" w:space="0" w:color="auto"/>
              <w:left w:val="single" w:sz="4" w:space="0" w:color="auto"/>
              <w:bottom w:val="single" w:sz="4" w:space="0" w:color="auto"/>
              <w:right w:val="single" w:sz="4" w:space="0" w:color="auto"/>
            </w:tcBorders>
            <w:vAlign w:val="center"/>
            <w:hideMark/>
          </w:tcPr>
          <w:p w14:paraId="149287AB" w14:textId="77777777" w:rsidR="00D5158A" w:rsidRPr="00D5158A" w:rsidRDefault="00D5158A" w:rsidP="00CE5DC8">
            <w:pPr>
              <w:rPr>
                <w:rFonts w:ascii="Montserrat" w:hAnsi="Montserrat"/>
                <w:b/>
                <w:bCs/>
                <w:sz w:val="16"/>
                <w:szCs w:val="16"/>
                <w:lang w:val="es-MX" w:eastAsia="es-MX"/>
              </w:rPr>
            </w:pPr>
          </w:p>
        </w:tc>
        <w:tc>
          <w:tcPr>
            <w:tcW w:w="438" w:type="pct"/>
            <w:vMerge/>
            <w:tcBorders>
              <w:top w:val="single" w:sz="4" w:space="0" w:color="auto"/>
              <w:left w:val="single" w:sz="4" w:space="0" w:color="auto"/>
              <w:bottom w:val="single" w:sz="4" w:space="0" w:color="auto"/>
              <w:right w:val="single" w:sz="4" w:space="0" w:color="auto"/>
            </w:tcBorders>
            <w:vAlign w:val="center"/>
            <w:hideMark/>
          </w:tcPr>
          <w:p w14:paraId="546B54C8" w14:textId="77777777" w:rsidR="00D5158A" w:rsidRPr="00D5158A" w:rsidRDefault="00D5158A" w:rsidP="00CE5DC8">
            <w:pPr>
              <w:rPr>
                <w:rFonts w:ascii="Montserrat" w:hAnsi="Montserrat"/>
                <w:b/>
                <w:bCs/>
                <w:sz w:val="16"/>
                <w:szCs w:val="16"/>
                <w:lang w:val="es-MX" w:eastAsia="es-MX"/>
              </w:rPr>
            </w:pPr>
          </w:p>
        </w:tc>
        <w:tc>
          <w:tcPr>
            <w:tcW w:w="538" w:type="pct"/>
            <w:vMerge/>
            <w:tcBorders>
              <w:top w:val="single" w:sz="4" w:space="0" w:color="auto"/>
              <w:left w:val="single" w:sz="4" w:space="0" w:color="auto"/>
              <w:bottom w:val="single" w:sz="4" w:space="0" w:color="auto"/>
              <w:right w:val="single" w:sz="4" w:space="0" w:color="auto"/>
            </w:tcBorders>
            <w:vAlign w:val="center"/>
            <w:hideMark/>
          </w:tcPr>
          <w:p w14:paraId="34A05632" w14:textId="77777777" w:rsidR="00D5158A" w:rsidRPr="00D5158A" w:rsidRDefault="00D5158A" w:rsidP="00CE5DC8">
            <w:pPr>
              <w:rPr>
                <w:rFonts w:ascii="Montserrat" w:hAnsi="Montserrat"/>
                <w:b/>
                <w:bCs/>
                <w:sz w:val="16"/>
                <w:szCs w:val="16"/>
                <w:lang w:val="es-MX" w:eastAsia="es-MX"/>
              </w:rPr>
            </w:pPr>
          </w:p>
        </w:tc>
        <w:tc>
          <w:tcPr>
            <w:tcW w:w="665" w:type="pct"/>
            <w:gridSpan w:val="2"/>
            <w:tcBorders>
              <w:top w:val="single" w:sz="4" w:space="0" w:color="auto"/>
              <w:left w:val="nil"/>
              <w:bottom w:val="single" w:sz="4" w:space="0" w:color="auto"/>
              <w:right w:val="single" w:sz="4" w:space="0" w:color="auto"/>
            </w:tcBorders>
            <w:shd w:val="clear" w:color="auto" w:fill="C0C0C0"/>
            <w:vAlign w:val="center"/>
            <w:hideMark/>
          </w:tcPr>
          <w:p w14:paraId="06179854" w14:textId="001B7C5B"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CANTIDAD </w:t>
            </w:r>
          </w:p>
        </w:tc>
        <w:tc>
          <w:tcPr>
            <w:tcW w:w="661" w:type="pct"/>
            <w:gridSpan w:val="2"/>
            <w:tcBorders>
              <w:top w:val="single" w:sz="4" w:space="0" w:color="auto"/>
              <w:left w:val="nil"/>
              <w:bottom w:val="single" w:sz="4" w:space="0" w:color="auto"/>
              <w:right w:val="single" w:sz="4" w:space="0" w:color="auto"/>
            </w:tcBorders>
            <w:shd w:val="clear" w:color="auto" w:fill="C0C0C0"/>
            <w:vAlign w:val="center"/>
            <w:hideMark/>
          </w:tcPr>
          <w:p w14:paraId="523B9206" w14:textId="41F88389"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CANTIDAD </w:t>
            </w:r>
          </w:p>
        </w:tc>
        <w:tc>
          <w:tcPr>
            <w:tcW w:w="665" w:type="pct"/>
            <w:gridSpan w:val="2"/>
            <w:tcBorders>
              <w:top w:val="single" w:sz="4" w:space="0" w:color="auto"/>
              <w:left w:val="nil"/>
              <w:bottom w:val="single" w:sz="4" w:space="0" w:color="auto"/>
              <w:right w:val="single" w:sz="4" w:space="0" w:color="auto"/>
            </w:tcBorders>
            <w:shd w:val="clear" w:color="auto" w:fill="C0C0C0"/>
            <w:vAlign w:val="center"/>
            <w:hideMark/>
          </w:tcPr>
          <w:p w14:paraId="525DE345" w14:textId="6D5DA062"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CANTIDAD </w:t>
            </w:r>
          </w:p>
        </w:tc>
        <w:tc>
          <w:tcPr>
            <w:tcW w:w="661" w:type="pct"/>
            <w:gridSpan w:val="2"/>
            <w:tcBorders>
              <w:top w:val="single" w:sz="4" w:space="0" w:color="auto"/>
              <w:left w:val="nil"/>
              <w:bottom w:val="single" w:sz="4" w:space="0" w:color="auto"/>
              <w:right w:val="single" w:sz="4" w:space="0" w:color="auto"/>
            </w:tcBorders>
            <w:shd w:val="clear" w:color="auto" w:fill="C0C0C0"/>
            <w:vAlign w:val="center"/>
            <w:hideMark/>
          </w:tcPr>
          <w:p w14:paraId="76E4A7E7" w14:textId="6C38F634"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CANTIDAD </w:t>
            </w:r>
          </w:p>
        </w:tc>
      </w:tr>
      <w:tr w:rsidR="00D5158A" w:rsidRPr="00D5158A" w14:paraId="7FE130C0" w14:textId="77777777" w:rsidTr="00D5158A">
        <w:trPr>
          <w:trHeight w:val="288"/>
        </w:trPr>
        <w:tc>
          <w:tcPr>
            <w:tcW w:w="346" w:type="pct"/>
            <w:vMerge/>
            <w:tcBorders>
              <w:top w:val="single" w:sz="4" w:space="0" w:color="auto"/>
              <w:left w:val="single" w:sz="4" w:space="0" w:color="auto"/>
              <w:bottom w:val="single" w:sz="4" w:space="0" w:color="auto"/>
              <w:right w:val="single" w:sz="4" w:space="0" w:color="auto"/>
            </w:tcBorders>
            <w:vAlign w:val="center"/>
            <w:hideMark/>
          </w:tcPr>
          <w:p w14:paraId="4D6AAA2E" w14:textId="77777777" w:rsidR="00D5158A" w:rsidRPr="00D5158A" w:rsidRDefault="00D5158A" w:rsidP="00CE5DC8">
            <w:pPr>
              <w:rPr>
                <w:rFonts w:ascii="Montserrat" w:hAnsi="Montserrat"/>
                <w:b/>
                <w:bCs/>
                <w:sz w:val="16"/>
                <w:szCs w:val="16"/>
                <w:lang w:val="es-MX" w:eastAsia="es-MX"/>
              </w:rPr>
            </w:pPr>
          </w:p>
        </w:tc>
        <w:tc>
          <w:tcPr>
            <w:tcW w:w="400" w:type="pct"/>
            <w:vMerge/>
            <w:tcBorders>
              <w:top w:val="single" w:sz="4" w:space="0" w:color="auto"/>
              <w:left w:val="single" w:sz="4" w:space="0" w:color="auto"/>
              <w:bottom w:val="single" w:sz="4" w:space="0" w:color="auto"/>
              <w:right w:val="single" w:sz="4" w:space="0" w:color="auto"/>
            </w:tcBorders>
            <w:vAlign w:val="center"/>
            <w:hideMark/>
          </w:tcPr>
          <w:p w14:paraId="100F82E0" w14:textId="77777777" w:rsidR="00D5158A" w:rsidRPr="00D5158A" w:rsidRDefault="00D5158A" w:rsidP="00CE5DC8">
            <w:pPr>
              <w:rPr>
                <w:rFonts w:ascii="Montserrat" w:hAnsi="Montserrat"/>
                <w:b/>
                <w:bCs/>
                <w:sz w:val="16"/>
                <w:szCs w:val="16"/>
                <w:lang w:val="es-MX" w:eastAsia="es-MX"/>
              </w:rPr>
            </w:pPr>
          </w:p>
        </w:tc>
        <w:tc>
          <w:tcPr>
            <w:tcW w:w="625" w:type="pct"/>
            <w:vMerge/>
            <w:tcBorders>
              <w:top w:val="single" w:sz="4" w:space="0" w:color="auto"/>
              <w:left w:val="single" w:sz="4" w:space="0" w:color="auto"/>
              <w:bottom w:val="single" w:sz="4" w:space="0" w:color="auto"/>
              <w:right w:val="single" w:sz="4" w:space="0" w:color="auto"/>
            </w:tcBorders>
            <w:vAlign w:val="center"/>
            <w:hideMark/>
          </w:tcPr>
          <w:p w14:paraId="3E1C8EE3" w14:textId="77777777" w:rsidR="00D5158A" w:rsidRPr="00D5158A" w:rsidRDefault="00D5158A" w:rsidP="00CE5DC8">
            <w:pPr>
              <w:rPr>
                <w:rFonts w:ascii="Montserrat" w:hAnsi="Montserrat"/>
                <w:b/>
                <w:bCs/>
                <w:sz w:val="16"/>
                <w:szCs w:val="16"/>
                <w:lang w:val="es-MX" w:eastAsia="es-MX"/>
              </w:rPr>
            </w:pPr>
          </w:p>
        </w:tc>
        <w:tc>
          <w:tcPr>
            <w:tcW w:w="438" w:type="pct"/>
            <w:vMerge/>
            <w:tcBorders>
              <w:top w:val="single" w:sz="4" w:space="0" w:color="auto"/>
              <w:left w:val="single" w:sz="4" w:space="0" w:color="auto"/>
              <w:bottom w:val="single" w:sz="4" w:space="0" w:color="auto"/>
              <w:right w:val="single" w:sz="4" w:space="0" w:color="auto"/>
            </w:tcBorders>
            <w:vAlign w:val="center"/>
            <w:hideMark/>
          </w:tcPr>
          <w:p w14:paraId="68A26730" w14:textId="77777777" w:rsidR="00D5158A" w:rsidRPr="00D5158A" w:rsidRDefault="00D5158A" w:rsidP="00CE5DC8">
            <w:pPr>
              <w:rPr>
                <w:rFonts w:ascii="Montserrat" w:hAnsi="Montserrat"/>
                <w:b/>
                <w:bCs/>
                <w:sz w:val="16"/>
                <w:szCs w:val="16"/>
                <w:lang w:val="es-MX" w:eastAsia="es-MX"/>
              </w:rPr>
            </w:pPr>
          </w:p>
        </w:tc>
        <w:tc>
          <w:tcPr>
            <w:tcW w:w="538" w:type="pct"/>
            <w:vMerge/>
            <w:tcBorders>
              <w:top w:val="single" w:sz="4" w:space="0" w:color="auto"/>
              <w:left w:val="single" w:sz="4" w:space="0" w:color="auto"/>
              <w:bottom w:val="single" w:sz="4" w:space="0" w:color="auto"/>
              <w:right w:val="single" w:sz="4" w:space="0" w:color="auto"/>
            </w:tcBorders>
            <w:vAlign w:val="center"/>
            <w:hideMark/>
          </w:tcPr>
          <w:p w14:paraId="395D9CA4" w14:textId="77777777" w:rsidR="00D5158A" w:rsidRPr="00D5158A" w:rsidRDefault="00D5158A" w:rsidP="00CE5DC8">
            <w:pPr>
              <w:rPr>
                <w:rFonts w:ascii="Montserrat" w:hAnsi="Montserrat"/>
                <w:b/>
                <w:bCs/>
                <w:sz w:val="16"/>
                <w:szCs w:val="16"/>
                <w:lang w:val="es-MX" w:eastAsia="es-MX"/>
              </w:rPr>
            </w:pPr>
          </w:p>
        </w:tc>
        <w:tc>
          <w:tcPr>
            <w:tcW w:w="324" w:type="pct"/>
            <w:tcBorders>
              <w:top w:val="nil"/>
              <w:left w:val="nil"/>
              <w:bottom w:val="single" w:sz="4" w:space="0" w:color="auto"/>
              <w:right w:val="single" w:sz="4" w:space="0" w:color="auto"/>
            </w:tcBorders>
            <w:shd w:val="clear" w:color="auto" w:fill="C0C0C0"/>
            <w:vAlign w:val="center"/>
            <w:hideMark/>
          </w:tcPr>
          <w:p w14:paraId="574F1140" w14:textId="16038778"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MÍNIMA </w:t>
            </w:r>
          </w:p>
        </w:tc>
        <w:tc>
          <w:tcPr>
            <w:tcW w:w="341" w:type="pct"/>
            <w:tcBorders>
              <w:top w:val="nil"/>
              <w:left w:val="nil"/>
              <w:bottom w:val="single" w:sz="4" w:space="0" w:color="auto"/>
              <w:right w:val="single" w:sz="4" w:space="0" w:color="auto"/>
            </w:tcBorders>
            <w:shd w:val="clear" w:color="auto" w:fill="C0C0C0"/>
            <w:vAlign w:val="center"/>
            <w:hideMark/>
          </w:tcPr>
          <w:p w14:paraId="0F559DA5" w14:textId="20E9A757"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MÁXIMA </w:t>
            </w:r>
          </w:p>
        </w:tc>
        <w:tc>
          <w:tcPr>
            <w:tcW w:w="324" w:type="pct"/>
            <w:tcBorders>
              <w:top w:val="nil"/>
              <w:left w:val="nil"/>
              <w:bottom w:val="single" w:sz="4" w:space="0" w:color="auto"/>
              <w:right w:val="single" w:sz="4" w:space="0" w:color="auto"/>
            </w:tcBorders>
            <w:shd w:val="clear" w:color="auto" w:fill="C0C0C0"/>
            <w:vAlign w:val="center"/>
            <w:hideMark/>
          </w:tcPr>
          <w:p w14:paraId="628D6ACD" w14:textId="39DCF545"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MÍNIMA </w:t>
            </w:r>
          </w:p>
        </w:tc>
        <w:tc>
          <w:tcPr>
            <w:tcW w:w="337" w:type="pct"/>
            <w:tcBorders>
              <w:top w:val="nil"/>
              <w:left w:val="nil"/>
              <w:bottom w:val="single" w:sz="4" w:space="0" w:color="auto"/>
              <w:right w:val="single" w:sz="4" w:space="0" w:color="auto"/>
            </w:tcBorders>
            <w:shd w:val="clear" w:color="auto" w:fill="C0C0C0"/>
            <w:vAlign w:val="center"/>
            <w:hideMark/>
          </w:tcPr>
          <w:p w14:paraId="66472C96" w14:textId="3E897DE9"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MÁXIMA </w:t>
            </w:r>
          </w:p>
        </w:tc>
        <w:tc>
          <w:tcPr>
            <w:tcW w:w="324" w:type="pct"/>
            <w:tcBorders>
              <w:top w:val="nil"/>
              <w:left w:val="nil"/>
              <w:bottom w:val="single" w:sz="4" w:space="0" w:color="auto"/>
              <w:right w:val="single" w:sz="4" w:space="0" w:color="auto"/>
            </w:tcBorders>
            <w:shd w:val="clear" w:color="auto" w:fill="C0C0C0"/>
            <w:vAlign w:val="center"/>
            <w:hideMark/>
          </w:tcPr>
          <w:p w14:paraId="538668D5" w14:textId="6FA88CE8"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MÍNIMA </w:t>
            </w:r>
          </w:p>
        </w:tc>
        <w:tc>
          <w:tcPr>
            <w:tcW w:w="341" w:type="pct"/>
            <w:tcBorders>
              <w:top w:val="nil"/>
              <w:left w:val="nil"/>
              <w:bottom w:val="single" w:sz="4" w:space="0" w:color="auto"/>
              <w:right w:val="single" w:sz="4" w:space="0" w:color="auto"/>
            </w:tcBorders>
            <w:shd w:val="clear" w:color="auto" w:fill="C0C0C0"/>
            <w:vAlign w:val="center"/>
            <w:hideMark/>
          </w:tcPr>
          <w:p w14:paraId="66709442" w14:textId="20F30A6B"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MÁXIMA </w:t>
            </w:r>
          </w:p>
        </w:tc>
        <w:tc>
          <w:tcPr>
            <w:tcW w:w="324" w:type="pct"/>
            <w:tcBorders>
              <w:top w:val="nil"/>
              <w:left w:val="nil"/>
              <w:bottom w:val="single" w:sz="4" w:space="0" w:color="auto"/>
              <w:right w:val="single" w:sz="4" w:space="0" w:color="auto"/>
            </w:tcBorders>
            <w:shd w:val="clear" w:color="auto" w:fill="C0C0C0"/>
            <w:vAlign w:val="center"/>
            <w:hideMark/>
          </w:tcPr>
          <w:p w14:paraId="07F4A2DD" w14:textId="7CACE23B"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MÍNIMA </w:t>
            </w:r>
          </w:p>
        </w:tc>
        <w:tc>
          <w:tcPr>
            <w:tcW w:w="337" w:type="pct"/>
            <w:tcBorders>
              <w:top w:val="nil"/>
              <w:left w:val="nil"/>
              <w:bottom w:val="single" w:sz="4" w:space="0" w:color="auto"/>
              <w:right w:val="single" w:sz="4" w:space="0" w:color="auto"/>
            </w:tcBorders>
            <w:shd w:val="clear" w:color="auto" w:fill="C0C0C0"/>
            <w:vAlign w:val="center"/>
            <w:hideMark/>
          </w:tcPr>
          <w:p w14:paraId="4F18A790" w14:textId="55CF1DCA"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MÁXIMA </w:t>
            </w:r>
          </w:p>
        </w:tc>
      </w:tr>
      <w:tr w:rsidR="00D5158A" w:rsidRPr="00D5158A" w14:paraId="4720D261" w14:textId="77777777" w:rsidTr="00D5158A">
        <w:trPr>
          <w:trHeight w:val="403"/>
        </w:trPr>
        <w:tc>
          <w:tcPr>
            <w:tcW w:w="346" w:type="pct"/>
            <w:tcBorders>
              <w:top w:val="nil"/>
              <w:left w:val="single" w:sz="4" w:space="0" w:color="auto"/>
              <w:bottom w:val="single" w:sz="4" w:space="0" w:color="auto"/>
              <w:right w:val="single" w:sz="4" w:space="0" w:color="auto"/>
            </w:tcBorders>
            <w:noWrap/>
            <w:vAlign w:val="center"/>
            <w:hideMark/>
          </w:tcPr>
          <w:p w14:paraId="7D183619" w14:textId="4CFB71E3"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2</w:t>
            </w:r>
          </w:p>
        </w:tc>
        <w:tc>
          <w:tcPr>
            <w:tcW w:w="400" w:type="pct"/>
            <w:tcBorders>
              <w:top w:val="nil"/>
              <w:left w:val="nil"/>
              <w:bottom w:val="single" w:sz="4" w:space="0" w:color="auto"/>
              <w:right w:val="single" w:sz="4" w:space="0" w:color="auto"/>
            </w:tcBorders>
            <w:noWrap/>
            <w:vAlign w:val="center"/>
            <w:hideMark/>
          </w:tcPr>
          <w:p w14:paraId="24E06321" w14:textId="50C6D9B5"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33900007</w:t>
            </w:r>
          </w:p>
        </w:tc>
        <w:tc>
          <w:tcPr>
            <w:tcW w:w="625" w:type="pct"/>
            <w:tcBorders>
              <w:top w:val="nil"/>
              <w:left w:val="nil"/>
              <w:bottom w:val="single" w:sz="4" w:space="0" w:color="auto"/>
              <w:right w:val="single" w:sz="4" w:space="0" w:color="auto"/>
            </w:tcBorders>
            <w:vAlign w:val="center"/>
            <w:hideMark/>
          </w:tcPr>
          <w:p w14:paraId="4F47C12E" w14:textId="5B1A08F4" w:rsidR="00D5158A" w:rsidRPr="00D5158A" w:rsidRDefault="00D5158A" w:rsidP="00CE5DC8">
            <w:pPr>
              <w:rPr>
                <w:rFonts w:ascii="Montserrat" w:hAnsi="Montserrat"/>
                <w:sz w:val="16"/>
                <w:szCs w:val="16"/>
                <w:lang w:val="es-MX" w:eastAsia="es-MX"/>
              </w:rPr>
            </w:pPr>
            <w:r w:rsidRPr="00D5158A">
              <w:rPr>
                <w:rFonts w:ascii="Montserrat" w:hAnsi="Montserrat"/>
                <w:color w:val="000000"/>
                <w:sz w:val="16"/>
                <w:szCs w:val="16"/>
              </w:rPr>
              <w:t>TOMOGRAFÍA DE CRÁNEO SIMPLE Y CONTRASTADA</w:t>
            </w:r>
          </w:p>
        </w:tc>
        <w:tc>
          <w:tcPr>
            <w:tcW w:w="438" w:type="pct"/>
            <w:tcBorders>
              <w:top w:val="nil"/>
              <w:left w:val="nil"/>
              <w:bottom w:val="single" w:sz="4" w:space="0" w:color="auto"/>
              <w:right w:val="single" w:sz="4" w:space="0" w:color="auto"/>
            </w:tcBorders>
            <w:noWrap/>
            <w:vAlign w:val="center"/>
            <w:hideMark/>
          </w:tcPr>
          <w:p w14:paraId="0ECAD389" w14:textId="0D76D8B3" w:rsidR="00D5158A" w:rsidRPr="00D5158A" w:rsidRDefault="00D5158A" w:rsidP="00CE5DC8">
            <w:pPr>
              <w:jc w:val="center"/>
              <w:rPr>
                <w:rFonts w:ascii="Montserrat" w:hAnsi="Montserrat"/>
                <w:color w:val="000000"/>
                <w:sz w:val="16"/>
                <w:szCs w:val="16"/>
                <w:lang w:val="es-MX" w:eastAsia="es-MX"/>
              </w:rPr>
            </w:pPr>
            <w:r w:rsidRPr="00D5158A">
              <w:rPr>
                <w:rFonts w:ascii="Montserrat" w:hAnsi="Montserrat"/>
                <w:color w:val="000000"/>
                <w:sz w:val="16"/>
                <w:szCs w:val="16"/>
              </w:rPr>
              <w:t>42062106</w:t>
            </w:r>
          </w:p>
        </w:tc>
        <w:tc>
          <w:tcPr>
            <w:tcW w:w="538" w:type="pct"/>
            <w:tcBorders>
              <w:top w:val="nil"/>
              <w:left w:val="nil"/>
              <w:bottom w:val="single" w:sz="4" w:space="0" w:color="auto"/>
              <w:right w:val="single" w:sz="4" w:space="0" w:color="auto"/>
            </w:tcBorders>
            <w:noWrap/>
            <w:vAlign w:val="center"/>
            <w:hideMark/>
          </w:tcPr>
          <w:p w14:paraId="1621EFBC" w14:textId="4CA63DDD" w:rsidR="00D5158A" w:rsidRPr="00D5158A" w:rsidRDefault="00D5158A" w:rsidP="00CE5DC8">
            <w:pPr>
              <w:jc w:val="center"/>
              <w:rPr>
                <w:rFonts w:ascii="Montserrat" w:hAnsi="Montserrat"/>
                <w:color w:val="000000"/>
                <w:sz w:val="16"/>
                <w:szCs w:val="16"/>
                <w:lang w:val="es-MX" w:eastAsia="es-MX"/>
              </w:rPr>
            </w:pPr>
            <w:r w:rsidRPr="00D5158A">
              <w:rPr>
                <w:rFonts w:ascii="Montserrat" w:hAnsi="Montserrat"/>
                <w:color w:val="000000"/>
                <w:sz w:val="16"/>
                <w:szCs w:val="16"/>
              </w:rPr>
              <w:t xml:space="preserve">ESTUDIO </w:t>
            </w:r>
          </w:p>
        </w:tc>
        <w:tc>
          <w:tcPr>
            <w:tcW w:w="324" w:type="pct"/>
            <w:tcBorders>
              <w:top w:val="nil"/>
              <w:left w:val="nil"/>
              <w:bottom w:val="single" w:sz="4" w:space="0" w:color="auto"/>
              <w:right w:val="single" w:sz="4" w:space="0" w:color="auto"/>
            </w:tcBorders>
            <w:vAlign w:val="center"/>
            <w:hideMark/>
          </w:tcPr>
          <w:p w14:paraId="2EF6C548" w14:textId="3C5700F3"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2</w:t>
            </w:r>
          </w:p>
        </w:tc>
        <w:tc>
          <w:tcPr>
            <w:tcW w:w="341" w:type="pct"/>
            <w:tcBorders>
              <w:top w:val="nil"/>
              <w:left w:val="nil"/>
              <w:bottom w:val="single" w:sz="4" w:space="0" w:color="auto"/>
              <w:right w:val="single" w:sz="4" w:space="0" w:color="auto"/>
            </w:tcBorders>
            <w:noWrap/>
            <w:vAlign w:val="center"/>
            <w:hideMark/>
          </w:tcPr>
          <w:p w14:paraId="4BFB27A8" w14:textId="66FC48F7" w:rsidR="00D5158A" w:rsidRPr="00D5158A" w:rsidRDefault="00D5158A" w:rsidP="00CE5DC8">
            <w:pPr>
              <w:jc w:val="center"/>
              <w:rPr>
                <w:rFonts w:ascii="Montserrat" w:hAnsi="Montserrat"/>
                <w:color w:val="000000"/>
                <w:sz w:val="16"/>
                <w:szCs w:val="16"/>
                <w:lang w:val="es-MX" w:eastAsia="es-MX"/>
              </w:rPr>
            </w:pPr>
            <w:r w:rsidRPr="00D5158A">
              <w:rPr>
                <w:rFonts w:ascii="Montserrat" w:hAnsi="Montserrat"/>
                <w:color w:val="000000"/>
                <w:sz w:val="16"/>
                <w:szCs w:val="16"/>
              </w:rPr>
              <w:t>5</w:t>
            </w:r>
          </w:p>
        </w:tc>
        <w:tc>
          <w:tcPr>
            <w:tcW w:w="324" w:type="pct"/>
            <w:tcBorders>
              <w:top w:val="nil"/>
              <w:left w:val="nil"/>
              <w:bottom w:val="single" w:sz="4" w:space="0" w:color="auto"/>
              <w:right w:val="single" w:sz="4" w:space="0" w:color="auto"/>
            </w:tcBorders>
            <w:vAlign w:val="center"/>
            <w:hideMark/>
          </w:tcPr>
          <w:p w14:paraId="7D2D4353" w14:textId="3BF9594B"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2</w:t>
            </w:r>
          </w:p>
        </w:tc>
        <w:tc>
          <w:tcPr>
            <w:tcW w:w="337" w:type="pct"/>
            <w:tcBorders>
              <w:top w:val="nil"/>
              <w:left w:val="nil"/>
              <w:bottom w:val="single" w:sz="4" w:space="0" w:color="auto"/>
              <w:right w:val="single" w:sz="4" w:space="0" w:color="auto"/>
            </w:tcBorders>
            <w:vAlign w:val="center"/>
            <w:hideMark/>
          </w:tcPr>
          <w:p w14:paraId="4C7CCB8D" w14:textId="1951E9B4" w:rsidR="00D5158A" w:rsidRPr="00D5158A" w:rsidRDefault="00D5158A" w:rsidP="00CE5DC8">
            <w:pPr>
              <w:jc w:val="center"/>
              <w:rPr>
                <w:rFonts w:ascii="Montserrat" w:hAnsi="Montserrat"/>
                <w:sz w:val="16"/>
                <w:szCs w:val="16"/>
                <w:lang w:val="es-MX" w:eastAsia="es-MX"/>
              </w:rPr>
            </w:pPr>
            <w:r w:rsidRPr="00D5158A">
              <w:rPr>
                <w:rFonts w:ascii="Montserrat" w:hAnsi="Montserrat"/>
                <w:color w:val="000000"/>
                <w:sz w:val="16"/>
                <w:szCs w:val="16"/>
              </w:rPr>
              <w:t>5</w:t>
            </w:r>
          </w:p>
        </w:tc>
        <w:tc>
          <w:tcPr>
            <w:tcW w:w="324" w:type="pct"/>
            <w:tcBorders>
              <w:top w:val="nil"/>
              <w:left w:val="nil"/>
              <w:bottom w:val="single" w:sz="4" w:space="0" w:color="auto"/>
              <w:right w:val="single" w:sz="4" w:space="0" w:color="auto"/>
            </w:tcBorders>
            <w:vAlign w:val="center"/>
            <w:hideMark/>
          </w:tcPr>
          <w:p w14:paraId="6A99B890" w14:textId="0F3AAEE4"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8</w:t>
            </w:r>
          </w:p>
        </w:tc>
        <w:tc>
          <w:tcPr>
            <w:tcW w:w="341" w:type="pct"/>
            <w:tcBorders>
              <w:top w:val="nil"/>
              <w:left w:val="nil"/>
              <w:bottom w:val="single" w:sz="4" w:space="0" w:color="auto"/>
              <w:right w:val="single" w:sz="4" w:space="0" w:color="auto"/>
            </w:tcBorders>
            <w:noWrap/>
            <w:vAlign w:val="center"/>
            <w:hideMark/>
          </w:tcPr>
          <w:p w14:paraId="264A4C13" w14:textId="09B2C4FA" w:rsidR="00D5158A" w:rsidRPr="00D5158A" w:rsidRDefault="00D5158A" w:rsidP="00CE5DC8">
            <w:pPr>
              <w:jc w:val="center"/>
              <w:rPr>
                <w:rFonts w:ascii="Montserrat" w:hAnsi="Montserrat"/>
                <w:color w:val="000000"/>
                <w:sz w:val="16"/>
                <w:szCs w:val="16"/>
                <w:lang w:val="es-MX" w:eastAsia="es-MX"/>
              </w:rPr>
            </w:pPr>
            <w:r w:rsidRPr="00D5158A">
              <w:rPr>
                <w:rFonts w:ascii="Montserrat" w:hAnsi="Montserrat"/>
                <w:color w:val="000000"/>
                <w:sz w:val="16"/>
                <w:szCs w:val="16"/>
              </w:rPr>
              <w:t>20</w:t>
            </w:r>
          </w:p>
        </w:tc>
        <w:tc>
          <w:tcPr>
            <w:tcW w:w="324" w:type="pct"/>
            <w:tcBorders>
              <w:top w:val="nil"/>
              <w:left w:val="nil"/>
              <w:bottom w:val="single" w:sz="4" w:space="0" w:color="auto"/>
              <w:right w:val="single" w:sz="4" w:space="0" w:color="auto"/>
            </w:tcBorders>
            <w:vAlign w:val="center"/>
            <w:hideMark/>
          </w:tcPr>
          <w:p w14:paraId="0B552DA0" w14:textId="435B12BF"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12</w:t>
            </w:r>
          </w:p>
        </w:tc>
        <w:tc>
          <w:tcPr>
            <w:tcW w:w="337" w:type="pct"/>
            <w:tcBorders>
              <w:top w:val="nil"/>
              <w:left w:val="nil"/>
              <w:bottom w:val="single" w:sz="4" w:space="0" w:color="auto"/>
              <w:right w:val="single" w:sz="4" w:space="0" w:color="auto"/>
            </w:tcBorders>
            <w:vAlign w:val="center"/>
            <w:hideMark/>
          </w:tcPr>
          <w:p w14:paraId="5DC419DB" w14:textId="2D522078"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30</w:t>
            </w:r>
          </w:p>
        </w:tc>
      </w:tr>
    </w:tbl>
    <w:p w14:paraId="5133BBB0" w14:textId="77777777" w:rsidR="00D5158A" w:rsidRPr="00D5158A" w:rsidRDefault="00D5158A" w:rsidP="00D5158A">
      <w:pPr>
        <w:rPr>
          <w:rFonts w:ascii="Montserrat" w:hAnsi="Montserrat" w:cs="Arial"/>
          <w:b/>
          <w:bCs/>
          <w:sz w:val="16"/>
          <w:szCs w:val="16"/>
          <w:lang w:eastAsia="ar-SA"/>
        </w:rPr>
      </w:pPr>
    </w:p>
    <w:p w14:paraId="48B430B8" w14:textId="1D975131" w:rsidR="00D5158A" w:rsidRPr="00D5158A" w:rsidRDefault="00D5158A" w:rsidP="00D5158A">
      <w:pPr>
        <w:rPr>
          <w:rFonts w:ascii="Montserrat" w:hAnsi="Montserrat" w:cs="Arial"/>
          <w:b/>
          <w:bCs/>
          <w:sz w:val="16"/>
          <w:szCs w:val="16"/>
          <w:lang w:eastAsia="ar-SA"/>
        </w:rPr>
      </w:pPr>
      <w:r w:rsidRPr="00D5158A">
        <w:rPr>
          <w:rFonts w:ascii="Montserrat" w:hAnsi="Montserrat" w:cs="Arial"/>
          <w:b/>
          <w:bCs/>
          <w:sz w:val="16"/>
          <w:szCs w:val="16"/>
          <w:lang w:eastAsia="ar-SA"/>
        </w:rPr>
        <w:t>DESCRIPCIÓN DEL PROCEDIMIENTO/ESTUDIO.</w:t>
      </w:r>
    </w:p>
    <w:p w14:paraId="43BDDE42" w14:textId="1621CF5A"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ES UN ESTUDIO DE DIAGNÓSTICO POR IMÁGENES UTILIZADA PARA CREAR IMÁGENES DETALLADAS EN CRÁNEO. LAS IMÁGENES DE SECCIONES TRANSVERSALES GENERADAS DURANTE LA EXPLORACIÓN POR TAC PUEDEN SER REORDENADAS EN MÚLTIPLES PLANOS, E INCLUSO PUEDEN GENERAR IMÁGENES EN TRES DIMENSIONES QUE SE PUEDEN VER EN UN MONITOR DE COMPUTADORA, IMPRIMIR EN UNA PLACA O TRANSFERIR A MEDIOS ELECTRÓNICOS, REQUIERE DE LA APLICACIÓN DE UN MEDIO DE CONTRASTE PARA LA DEFINICIÓN DE LAS ESTRUCTURAS. INCLUYE FASE SIMPLE Y CONTRASTADA.</w:t>
      </w:r>
    </w:p>
    <w:p w14:paraId="66045487" w14:textId="77777777" w:rsidR="00D5158A" w:rsidRPr="00D5158A" w:rsidRDefault="00D5158A" w:rsidP="00D5158A">
      <w:pPr>
        <w:jc w:val="both"/>
        <w:rPr>
          <w:rFonts w:ascii="Montserrat" w:hAnsi="Montserrat" w:cs="Arial"/>
          <w:sz w:val="16"/>
          <w:szCs w:val="16"/>
          <w:lang w:eastAsia="ar-SA"/>
        </w:rPr>
      </w:pPr>
    </w:p>
    <w:p w14:paraId="4F2BB4FB" w14:textId="2117BE00" w:rsidR="00D5158A" w:rsidRPr="00D5158A" w:rsidRDefault="00D5158A" w:rsidP="00D5158A">
      <w:pPr>
        <w:rPr>
          <w:rFonts w:ascii="Montserrat" w:hAnsi="Montserrat" w:cs="Arial"/>
          <w:b/>
          <w:bCs/>
          <w:sz w:val="16"/>
          <w:szCs w:val="16"/>
          <w:lang w:eastAsia="ar-SA"/>
        </w:rPr>
      </w:pPr>
      <w:r w:rsidRPr="00D5158A">
        <w:rPr>
          <w:rFonts w:ascii="Montserrat" w:hAnsi="Montserrat" w:cs="Arial"/>
          <w:b/>
          <w:bCs/>
          <w:sz w:val="16"/>
          <w:szCs w:val="16"/>
          <w:lang w:eastAsia="ar-SA"/>
        </w:rPr>
        <w:t>REQUISITOS DE EQUIPAMIENTO</w:t>
      </w:r>
    </w:p>
    <w:p w14:paraId="5ACAD746" w14:textId="175D81CE" w:rsidR="00D5158A" w:rsidRPr="00D5158A" w:rsidRDefault="00D5158A" w:rsidP="00D5158A">
      <w:pPr>
        <w:rPr>
          <w:rFonts w:ascii="Montserrat" w:hAnsi="Montserrat" w:cs="Arial"/>
          <w:sz w:val="16"/>
          <w:szCs w:val="16"/>
          <w:lang w:eastAsia="ar-SA"/>
        </w:rPr>
      </w:pPr>
      <w:r w:rsidRPr="00D5158A">
        <w:rPr>
          <w:rFonts w:ascii="Montserrat" w:hAnsi="Montserrat" w:cs="Arial"/>
          <w:sz w:val="16"/>
          <w:szCs w:val="16"/>
          <w:lang w:eastAsia="ar-SA"/>
        </w:rPr>
        <w:t>INSTALACIONES QUE CUMPLAN CON LA NORMA EN LA ZONA DEL HOSPITAL QUE LA REQUIERE</w:t>
      </w:r>
    </w:p>
    <w:p w14:paraId="32B18D52" w14:textId="116E1FAB" w:rsidR="00D5158A" w:rsidRPr="00D5158A" w:rsidRDefault="00D5158A" w:rsidP="00D5158A">
      <w:pPr>
        <w:rPr>
          <w:rFonts w:ascii="Montserrat" w:hAnsi="Montserrat" w:cs="Arial"/>
          <w:sz w:val="16"/>
          <w:szCs w:val="16"/>
          <w:lang w:eastAsia="ar-SA"/>
        </w:rPr>
      </w:pPr>
      <w:r w:rsidRPr="00D5158A">
        <w:rPr>
          <w:rFonts w:ascii="Montserrat" w:hAnsi="Montserrat" w:cs="Arial"/>
          <w:sz w:val="16"/>
          <w:szCs w:val="16"/>
          <w:lang w:eastAsia="ar-SA"/>
        </w:rPr>
        <w:t>EQUIPO DE TOMOGRAFÍA AXIAL COMPUTARIZADA DE 16 CORTES POR LO MENOS</w:t>
      </w:r>
    </w:p>
    <w:p w14:paraId="6087440D" w14:textId="77777777" w:rsidR="00D5158A" w:rsidRPr="00D5158A" w:rsidRDefault="00D5158A" w:rsidP="00D5158A">
      <w:pPr>
        <w:rPr>
          <w:rFonts w:ascii="Montserrat" w:hAnsi="Montserrat" w:cs="Arial"/>
          <w:sz w:val="16"/>
          <w:szCs w:val="16"/>
          <w:lang w:eastAsia="ar-SA"/>
        </w:rPr>
      </w:pPr>
    </w:p>
    <w:p w14:paraId="404A8894" w14:textId="474DAB26" w:rsidR="00D5158A" w:rsidRPr="00D5158A" w:rsidRDefault="00D5158A" w:rsidP="00D5158A">
      <w:pPr>
        <w:rPr>
          <w:rFonts w:ascii="Montserrat" w:hAnsi="Montserrat" w:cs="Arial"/>
          <w:b/>
          <w:bCs/>
          <w:sz w:val="16"/>
          <w:szCs w:val="16"/>
          <w:lang w:eastAsia="ar-SA"/>
        </w:rPr>
      </w:pPr>
      <w:r w:rsidRPr="00D5158A">
        <w:rPr>
          <w:rFonts w:ascii="Montserrat" w:hAnsi="Montserrat" w:cs="Arial"/>
          <w:b/>
          <w:bCs/>
          <w:sz w:val="16"/>
          <w:szCs w:val="16"/>
          <w:lang w:eastAsia="ar-SA"/>
        </w:rPr>
        <w:t xml:space="preserve">REQUISITOS DE PERSONAL </w:t>
      </w:r>
    </w:p>
    <w:p w14:paraId="06667826" w14:textId="197390FA" w:rsidR="00D5158A" w:rsidRPr="00D5158A" w:rsidRDefault="00D5158A" w:rsidP="00D5158A">
      <w:pPr>
        <w:rPr>
          <w:rFonts w:ascii="Montserrat" w:hAnsi="Montserrat" w:cs="Arial"/>
          <w:sz w:val="16"/>
          <w:szCs w:val="16"/>
          <w:lang w:eastAsia="ar-SA"/>
        </w:rPr>
      </w:pPr>
      <w:r w:rsidRPr="00D5158A">
        <w:rPr>
          <w:rFonts w:ascii="Montserrat" w:hAnsi="Montserrat" w:cs="Arial"/>
          <w:sz w:val="16"/>
          <w:szCs w:val="16"/>
          <w:lang w:eastAsia="ar-SA"/>
        </w:rPr>
        <w:t>TÉCNICO RADIÓLOGO CON TÍTULO Y CEDULA</w:t>
      </w:r>
    </w:p>
    <w:p w14:paraId="241C103D" w14:textId="3017538D" w:rsidR="00D5158A" w:rsidRPr="00D5158A" w:rsidRDefault="00D5158A" w:rsidP="00D5158A">
      <w:pPr>
        <w:rPr>
          <w:rFonts w:ascii="Montserrat" w:hAnsi="Montserrat" w:cs="Arial"/>
          <w:sz w:val="16"/>
          <w:szCs w:val="16"/>
          <w:lang w:eastAsia="ar-SA"/>
        </w:rPr>
      </w:pPr>
      <w:r w:rsidRPr="00D5158A">
        <w:rPr>
          <w:rFonts w:ascii="Montserrat" w:hAnsi="Montserrat" w:cs="Arial"/>
          <w:sz w:val="16"/>
          <w:szCs w:val="16"/>
          <w:lang w:eastAsia="ar-SA"/>
        </w:rPr>
        <w:t>MÉDICO RADIÓLOGO CON TÍTULO Y CÉDULA</w:t>
      </w:r>
    </w:p>
    <w:p w14:paraId="63A7C41B" w14:textId="77777777" w:rsidR="00D5158A" w:rsidRPr="00D5158A" w:rsidRDefault="00D5158A" w:rsidP="00D5158A">
      <w:pPr>
        <w:rPr>
          <w:rFonts w:ascii="Montserrat" w:hAnsi="Montserrat" w:cs="Arial"/>
          <w:sz w:val="16"/>
          <w:szCs w:val="16"/>
          <w:lang w:eastAsia="ar-SA"/>
        </w:rPr>
      </w:pPr>
    </w:p>
    <w:p w14:paraId="361B38BE" w14:textId="77777777" w:rsidR="00D5158A" w:rsidRPr="00D5158A" w:rsidRDefault="00D5158A" w:rsidP="00D5158A">
      <w:pPr>
        <w:rPr>
          <w:rFonts w:ascii="Montserrat" w:hAnsi="Montserrat" w:cs="Arial"/>
          <w:sz w:val="16"/>
          <w:szCs w:val="16"/>
          <w:lang w:eastAsia="ar-SA"/>
        </w:rPr>
      </w:pPr>
    </w:p>
    <w:p w14:paraId="4D5CB14E" w14:textId="695D5BB1" w:rsidR="00D5158A" w:rsidRPr="00D5158A" w:rsidRDefault="00D5158A" w:rsidP="00D5158A">
      <w:pPr>
        <w:jc w:val="both"/>
        <w:rPr>
          <w:rFonts w:ascii="Montserrat" w:hAnsi="Montserrat" w:cs="Arial"/>
          <w:b/>
          <w:bCs/>
          <w:sz w:val="16"/>
          <w:szCs w:val="16"/>
          <w:lang w:eastAsia="ar-SA"/>
        </w:rPr>
      </w:pPr>
      <w:r w:rsidRPr="00D5158A">
        <w:rPr>
          <w:rFonts w:ascii="Montserrat" w:hAnsi="Montserrat" w:cs="Arial"/>
          <w:b/>
          <w:bCs/>
          <w:sz w:val="16"/>
          <w:szCs w:val="16"/>
          <w:lang w:eastAsia="ar-SA"/>
        </w:rPr>
        <w:t>TIEMPO PARA LA PRESTACIÓN DEL SERVICIO A PARTIR DE LA FECHA DE SOLICITUD POR LA UNIDAD:</w:t>
      </w:r>
    </w:p>
    <w:p w14:paraId="780AE6D5" w14:textId="6E5B32F7" w:rsidR="00D5158A" w:rsidRPr="00D5158A" w:rsidRDefault="00D5158A" w:rsidP="00D5158A">
      <w:pPr>
        <w:jc w:val="both"/>
        <w:rPr>
          <w:rFonts w:ascii="Montserrat" w:hAnsi="Montserrat" w:cs="Arial"/>
          <w:sz w:val="16"/>
          <w:szCs w:val="16"/>
          <w:lang w:eastAsia="ar-SA"/>
        </w:rPr>
      </w:pPr>
      <w:r w:rsidRPr="00D5158A">
        <w:rPr>
          <w:rFonts w:ascii="Montserrat" w:hAnsi="Montserrat" w:cs="Arial"/>
          <w:b/>
          <w:bCs/>
          <w:sz w:val="16"/>
          <w:szCs w:val="16"/>
          <w:lang w:eastAsia="ar-SA"/>
        </w:rPr>
        <w:t xml:space="preserve">ORDINARIO: </w:t>
      </w:r>
      <w:r w:rsidRPr="00D5158A">
        <w:rPr>
          <w:rFonts w:ascii="Montserrat" w:hAnsi="Montserrat" w:cs="Arial"/>
          <w:b/>
          <w:bCs/>
          <w:sz w:val="16"/>
          <w:szCs w:val="16"/>
          <w:lang w:eastAsia="ar-SA"/>
        </w:rPr>
        <w:tab/>
      </w:r>
      <w:r w:rsidRPr="00D5158A">
        <w:rPr>
          <w:rFonts w:ascii="Montserrat" w:hAnsi="Montserrat" w:cs="Arial"/>
          <w:sz w:val="16"/>
          <w:szCs w:val="16"/>
          <w:lang w:eastAsia="ar-SA"/>
        </w:rPr>
        <w:t>5 DÍAS HÁBILES</w:t>
      </w:r>
    </w:p>
    <w:p w14:paraId="55466FFD" w14:textId="13EC072E" w:rsidR="00D5158A" w:rsidRPr="00D5158A" w:rsidRDefault="00D5158A" w:rsidP="00D5158A">
      <w:pPr>
        <w:jc w:val="both"/>
        <w:rPr>
          <w:rFonts w:ascii="Montserrat" w:hAnsi="Montserrat" w:cs="Arial"/>
          <w:b/>
          <w:bCs/>
          <w:sz w:val="16"/>
          <w:szCs w:val="16"/>
          <w:lang w:eastAsia="ar-SA"/>
        </w:rPr>
      </w:pPr>
      <w:r w:rsidRPr="00D5158A">
        <w:rPr>
          <w:rFonts w:ascii="Montserrat" w:hAnsi="Montserrat" w:cs="Arial"/>
          <w:b/>
          <w:bCs/>
          <w:sz w:val="16"/>
          <w:szCs w:val="16"/>
          <w:lang w:eastAsia="ar-SA"/>
        </w:rPr>
        <w:t>URGENTE:</w:t>
      </w:r>
      <w:r w:rsidRPr="00D5158A">
        <w:rPr>
          <w:rFonts w:ascii="Montserrat" w:hAnsi="Montserrat" w:cs="Arial"/>
          <w:b/>
          <w:bCs/>
          <w:sz w:val="16"/>
          <w:szCs w:val="16"/>
          <w:lang w:eastAsia="ar-SA"/>
        </w:rPr>
        <w:tab/>
      </w:r>
      <w:r w:rsidRPr="00D5158A">
        <w:rPr>
          <w:rFonts w:ascii="Montserrat" w:hAnsi="Montserrat" w:cs="Arial"/>
          <w:sz w:val="16"/>
          <w:szCs w:val="16"/>
          <w:lang w:eastAsia="ar-SA"/>
        </w:rPr>
        <w:t>24 HORAS</w:t>
      </w:r>
    </w:p>
    <w:p w14:paraId="0A432B6F" w14:textId="77777777" w:rsidR="00D5158A" w:rsidRPr="00D5158A" w:rsidRDefault="00D5158A" w:rsidP="00D5158A">
      <w:pPr>
        <w:rPr>
          <w:rFonts w:ascii="Montserrat" w:hAnsi="Montserrat" w:cs="Arial"/>
          <w:sz w:val="16"/>
          <w:szCs w:val="16"/>
          <w:lang w:eastAsia="ar-SA"/>
        </w:rPr>
      </w:pPr>
    </w:p>
    <w:p w14:paraId="4DE5F1BA" w14:textId="02ED3BC8" w:rsidR="00D5158A" w:rsidRPr="00D5158A" w:rsidRDefault="00D5158A" w:rsidP="00D5158A">
      <w:pPr>
        <w:rPr>
          <w:rFonts w:ascii="Montserrat" w:hAnsi="Montserrat" w:cs="Arial"/>
          <w:b/>
          <w:bCs/>
          <w:sz w:val="16"/>
          <w:szCs w:val="16"/>
          <w:lang w:eastAsia="ar-SA"/>
        </w:rPr>
      </w:pPr>
      <w:r w:rsidRPr="00D5158A">
        <w:rPr>
          <w:rFonts w:ascii="Montserrat" w:hAnsi="Montserrat" w:cs="Arial"/>
          <w:b/>
          <w:bCs/>
          <w:sz w:val="16"/>
          <w:szCs w:val="16"/>
          <w:lang w:eastAsia="ar-SA"/>
        </w:rPr>
        <w:t>CONDICIONES PARA LA PRESTACIÓN DEL SERVICIO:</w:t>
      </w:r>
    </w:p>
    <w:p w14:paraId="09775373" w14:textId="2509BF6A"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 xml:space="preserve">LAS PACIENTES ACUDIRÁN AL ESTABLECIMIENTO DEL PROVEEDOR, EN LA FECHA Y HORA AGENDADA CON LA SOLICITUD DEL ESTUDIO, EL FORMATO DE SOLICITUD DE ESTUDIO SUBROGADO CON VIGENCIA LA CUAL PUEDE SER A TRAVÉS DE SELLO O BIEN IMPRESIÓN DE VIGENCIA. </w:t>
      </w:r>
    </w:p>
    <w:p w14:paraId="41C92550" w14:textId="77777777" w:rsidR="00D5158A" w:rsidRPr="00D5158A" w:rsidRDefault="00D5158A" w:rsidP="00D5158A">
      <w:pPr>
        <w:jc w:val="both"/>
        <w:rPr>
          <w:rFonts w:ascii="Montserrat" w:hAnsi="Montserrat" w:cs="Arial"/>
          <w:sz w:val="16"/>
          <w:szCs w:val="16"/>
          <w:lang w:eastAsia="ar-SA"/>
        </w:rPr>
      </w:pPr>
    </w:p>
    <w:p w14:paraId="5CA9534A" w14:textId="31EDAE6C"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 xml:space="preserve">EL PROVEEDOR VERIFICARÁ LA VIGENCIA DEL PACIENTE EN LA IMPRESIÓN QUE ACOMPAÑA EL FORMATO DE SUBROGACIÓN Y REALIZARÁ EL ESTUDIO SOLICITADO, ENTREGANDO AL PACIENTE EN FORMA FÍSICA LAS IMÁGENES EN PELÍCULA Y SU INTERPRETACIÓN, ASÍ MISMO EN MEDIO DIGITAL A TRAVÉS DE UN CD, DVD, USB INCLUYENDO EL SOFTWARE PARA LA VISUALIZACIÓN EN CUALQUIER EQUIPO DE CÓMPUTO O </w:t>
      </w:r>
      <w:r w:rsidRPr="00D5158A">
        <w:rPr>
          <w:rFonts w:ascii="Montserrat" w:hAnsi="Montserrat" w:cs="Arial"/>
          <w:sz w:val="16"/>
          <w:szCs w:val="16"/>
          <w:lang w:eastAsia="ar-SA"/>
        </w:rPr>
        <w:lastRenderedPageBreak/>
        <w:t xml:space="preserve">LIGA ELECTRÓNICA QUE PUEDA VISUALIZARSE DENTRO DE LOS QUIPOS INSTITUCIONALES PARA EL ANÁLISIS POR EL MÉDICO TRATANTE. </w:t>
      </w:r>
    </w:p>
    <w:p w14:paraId="66ED26EE" w14:textId="77777777" w:rsidR="00D5158A" w:rsidRPr="00D5158A" w:rsidRDefault="00D5158A" w:rsidP="00D5158A">
      <w:pPr>
        <w:jc w:val="both"/>
        <w:rPr>
          <w:rFonts w:ascii="Montserrat" w:hAnsi="Montserrat" w:cs="Arial"/>
          <w:sz w:val="16"/>
          <w:szCs w:val="16"/>
          <w:lang w:eastAsia="ar-SA"/>
        </w:rPr>
      </w:pPr>
    </w:p>
    <w:p w14:paraId="32FB6BA0" w14:textId="5664C45F" w:rsidR="00D5158A" w:rsidRPr="00D5158A" w:rsidRDefault="00D5158A" w:rsidP="00D5158A">
      <w:pPr>
        <w:jc w:val="both"/>
        <w:rPr>
          <w:rFonts w:ascii="Montserrat" w:hAnsi="Montserrat"/>
          <w:sz w:val="16"/>
          <w:szCs w:val="16"/>
          <w:lang w:eastAsia="ar-SA"/>
        </w:rPr>
      </w:pPr>
      <w:r w:rsidRPr="00D5158A">
        <w:rPr>
          <w:rFonts w:ascii="Montserrat" w:hAnsi="Montserrat"/>
          <w:sz w:val="16"/>
          <w:szCs w:val="16"/>
          <w:lang w:eastAsia="ar-SA"/>
        </w:rPr>
        <w:t xml:space="preserve">EL PROVEEDOR ENTREGARÁ COPIA DE LOS REPORTES ACUMULADOS EN LA SEMANA EN FÍSICO Y EN MEDIO DIGITAL A LA SUBDIRECCIÓN ADMINISTRATIVA DE LA UNIDAD QUE REFIRIÓ AL PACIENTE, LOS MARTES DE CADA SEMANA, ACOMPAÑADOS DE UNA RELACIÓN DE LOS REPORTES ENTREGADOS. </w:t>
      </w:r>
    </w:p>
    <w:p w14:paraId="725CB9EE" w14:textId="77777777" w:rsidR="00D5158A" w:rsidRPr="00D5158A" w:rsidRDefault="00D5158A" w:rsidP="00D5158A">
      <w:pPr>
        <w:jc w:val="both"/>
        <w:rPr>
          <w:rFonts w:ascii="Montserrat" w:hAnsi="Montserrat"/>
          <w:sz w:val="16"/>
          <w:szCs w:val="16"/>
          <w:lang w:eastAsia="ar-SA"/>
        </w:rPr>
      </w:pPr>
    </w:p>
    <w:p w14:paraId="6A55D35F" w14:textId="5039E022" w:rsidR="00D5158A" w:rsidRPr="00D5158A" w:rsidRDefault="00D5158A" w:rsidP="00D5158A">
      <w:pPr>
        <w:jc w:val="both"/>
        <w:rPr>
          <w:rFonts w:ascii="Montserrat" w:hAnsi="Montserrat"/>
          <w:sz w:val="16"/>
          <w:szCs w:val="16"/>
          <w:lang w:eastAsia="ar-SA"/>
        </w:rPr>
      </w:pPr>
      <w:r w:rsidRPr="00D5158A">
        <w:rPr>
          <w:rFonts w:ascii="Montserrat" w:hAnsi="Montserrat"/>
          <w:sz w:val="16"/>
          <w:szCs w:val="16"/>
          <w:lang w:eastAsia="ar-SA"/>
        </w:rPr>
        <w:t>EL PROVEEDOR DEBERÁ INFORMAR A LA UNIDAD LA FALTA DEL PACIENTE A SU CITA, PARA LA LOCALIZACIÓN DEL PACIENTE Y AGENDAR NUEVA CITA.</w:t>
      </w:r>
    </w:p>
    <w:p w14:paraId="799AE3B6" w14:textId="77777777" w:rsidR="00D5158A" w:rsidRPr="00D5158A" w:rsidRDefault="00D5158A" w:rsidP="00D5158A">
      <w:pPr>
        <w:jc w:val="both"/>
        <w:rPr>
          <w:rFonts w:ascii="Montserrat" w:hAnsi="Montserrat"/>
          <w:sz w:val="16"/>
          <w:szCs w:val="16"/>
          <w:lang w:eastAsia="ar-SA"/>
        </w:rPr>
      </w:pPr>
    </w:p>
    <w:p w14:paraId="461EB527" w14:textId="1EB30075" w:rsidR="00D5158A" w:rsidRPr="00D5158A" w:rsidRDefault="00D5158A" w:rsidP="00D5158A">
      <w:pPr>
        <w:jc w:val="both"/>
        <w:rPr>
          <w:rFonts w:ascii="Montserrat" w:hAnsi="Montserrat"/>
          <w:sz w:val="16"/>
          <w:szCs w:val="16"/>
          <w:lang w:eastAsia="ar-SA"/>
        </w:rPr>
      </w:pPr>
      <w:r w:rsidRPr="00D5158A">
        <w:rPr>
          <w:rFonts w:ascii="Montserrat" w:hAnsi="Montserrat"/>
          <w:sz w:val="16"/>
          <w:szCs w:val="16"/>
          <w:lang w:eastAsia="ar-SA"/>
        </w:rPr>
        <w:t xml:space="preserve">EL PROVEEDOR DEBERÁ ENVIAR A LOS CORREOS ELECTRÓNICOS </w:t>
      </w:r>
      <w:hyperlink r:id="rId10" w:history="1">
        <w:r w:rsidRPr="00D5158A">
          <w:rPr>
            <w:rStyle w:val="Hipervnculo"/>
            <w:rFonts w:ascii="Montserrat" w:hAnsi="Montserrat" w:cs="Arial"/>
            <w:sz w:val="16"/>
            <w:szCs w:val="16"/>
            <w:lang w:eastAsia="ar-SA"/>
          </w:rPr>
          <w:t>PREVENCION1.JSPM@IMSS.GOB.MX</w:t>
        </w:r>
      </w:hyperlink>
      <w:r w:rsidRPr="00D5158A">
        <w:rPr>
          <w:rFonts w:ascii="Montserrat" w:hAnsi="Montserrat"/>
          <w:sz w:val="16"/>
          <w:szCs w:val="16"/>
          <w:lang w:eastAsia="ar-SA"/>
        </w:rPr>
        <w:t>, EN FORMATO ELECTRÓNICO A MÁS TARDAR EL DÍA 5 DE CADA MES, LA RELACIÓN DE LOS ESTUDIOS REALIZADOS DURANTE EL MES ANTERIOR. DICHA RELACIÓN DEBERÁ INCLUIR: NÚMERO PROGRESIVO, NOMBRE DEL PACIENTE, NUMERO DE SEGURIDAD SOCIAL, FECHA Y DESCRIPCIÓN DE LOS ESTUDIOS REALIZADOS, ASÍ COMO MONTO POR CADA UNO DE ELLOS.</w:t>
      </w:r>
    </w:p>
    <w:p w14:paraId="231872B6" w14:textId="34807216" w:rsidR="00D5158A" w:rsidRPr="00D5158A" w:rsidRDefault="00D5158A" w:rsidP="00D5158A">
      <w:pPr>
        <w:jc w:val="both"/>
        <w:rPr>
          <w:rFonts w:ascii="Montserrat" w:hAnsi="Montserrat" w:cs="Arial"/>
          <w:b/>
          <w:bCs/>
          <w:sz w:val="16"/>
          <w:szCs w:val="16"/>
          <w:lang w:eastAsia="ar-SA"/>
        </w:rPr>
      </w:pPr>
      <w:r w:rsidRPr="00D5158A">
        <w:rPr>
          <w:rFonts w:ascii="Montserrat" w:hAnsi="Montserrat" w:cs="Arial"/>
          <w:b/>
          <w:bCs/>
          <w:sz w:val="16"/>
          <w:szCs w:val="16"/>
          <w:lang w:eastAsia="ar-SA"/>
        </w:rPr>
        <w:t>PENAS Y DEDUCCIONES</w:t>
      </w:r>
    </w:p>
    <w:p w14:paraId="7BF565EA" w14:textId="57D49903"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SE PENALIZARÁ CON EL 2.5% Y HASTA UN MÁXIMO DE 10% DEL IMPORTE DEL ESTUDIO POR CADA DÍA DE ATRASO. PARA ESTUDIOS ORDINARIOS A PARTIR DEL DÍA HÁBIL 11 Y PARA ESTUDIOS DE URGENCIA DESPUÉS A PARTIR DEL DÍA 2.</w:t>
      </w:r>
    </w:p>
    <w:p w14:paraId="1053ABE2" w14:textId="77777777" w:rsidR="00D5158A" w:rsidRPr="00D5158A" w:rsidRDefault="00D5158A" w:rsidP="00D5158A">
      <w:pPr>
        <w:jc w:val="both"/>
        <w:rPr>
          <w:rFonts w:ascii="Montserrat" w:hAnsi="Montserrat" w:cs="Arial"/>
          <w:sz w:val="16"/>
          <w:szCs w:val="16"/>
          <w:lang w:eastAsia="ar-SA"/>
        </w:rPr>
      </w:pPr>
    </w:p>
    <w:p w14:paraId="74F5C9E6" w14:textId="7A1FD9C7"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SE PENALIZARÁ CON EL 2.5% Y HASTA UN MÁXIMO DEL 10% DEL VALOR DE LA FACTURA, EN EL MES DE LA PRESTACIÓN DEL SERVICIO POR CADA DÍA DE ATRASO EN LA ENTREGA DEL REPORTE EN FÍSICO EN LA UNIDAD SOLICITANTE.</w:t>
      </w:r>
    </w:p>
    <w:p w14:paraId="144F83BA" w14:textId="77777777" w:rsidR="00D5158A" w:rsidRPr="00D5158A" w:rsidRDefault="00D5158A" w:rsidP="00D5158A">
      <w:pPr>
        <w:jc w:val="both"/>
        <w:rPr>
          <w:rFonts w:ascii="Montserrat" w:hAnsi="Montserrat" w:cs="Arial"/>
          <w:sz w:val="16"/>
          <w:szCs w:val="16"/>
          <w:lang w:eastAsia="ar-SA"/>
        </w:rPr>
      </w:pPr>
    </w:p>
    <w:p w14:paraId="497D441F" w14:textId="77777777" w:rsidR="00D5158A" w:rsidRPr="00D5158A" w:rsidRDefault="00D5158A" w:rsidP="00D5158A">
      <w:pPr>
        <w:jc w:val="both"/>
        <w:rPr>
          <w:rFonts w:ascii="Montserrat" w:hAnsi="Montserrat" w:cs="Arial"/>
          <w:sz w:val="16"/>
          <w:szCs w:val="16"/>
          <w:lang w:eastAsia="ar-SA"/>
        </w:rPr>
      </w:pPr>
    </w:p>
    <w:tbl>
      <w:tblPr>
        <w:tblW w:w="5000" w:type="pct"/>
        <w:tblCellMar>
          <w:left w:w="70" w:type="dxa"/>
          <w:right w:w="70" w:type="dxa"/>
        </w:tblCellMar>
        <w:tblLook w:val="04A0" w:firstRow="1" w:lastRow="0" w:firstColumn="1" w:lastColumn="0" w:noHBand="0" w:noVBand="1"/>
      </w:tblPr>
      <w:tblGrid>
        <w:gridCol w:w="695"/>
        <w:gridCol w:w="773"/>
        <w:gridCol w:w="1010"/>
        <w:gridCol w:w="773"/>
        <w:gridCol w:w="694"/>
        <w:gridCol w:w="615"/>
        <w:gridCol w:w="615"/>
        <w:gridCol w:w="615"/>
        <w:gridCol w:w="615"/>
        <w:gridCol w:w="615"/>
        <w:gridCol w:w="615"/>
        <w:gridCol w:w="615"/>
        <w:gridCol w:w="615"/>
      </w:tblGrid>
      <w:tr w:rsidR="00D5158A" w:rsidRPr="00D5158A" w14:paraId="24D2CBD8" w14:textId="77777777" w:rsidTr="00D5158A">
        <w:trPr>
          <w:trHeight w:val="288"/>
        </w:trPr>
        <w:tc>
          <w:tcPr>
            <w:tcW w:w="346" w:type="pct"/>
            <w:vMerge w:val="restart"/>
            <w:tcBorders>
              <w:top w:val="single" w:sz="4" w:space="0" w:color="auto"/>
              <w:left w:val="single" w:sz="4" w:space="0" w:color="auto"/>
              <w:bottom w:val="single" w:sz="4" w:space="0" w:color="auto"/>
              <w:right w:val="single" w:sz="4" w:space="0" w:color="auto"/>
            </w:tcBorders>
            <w:shd w:val="clear" w:color="auto" w:fill="C0C0C0"/>
            <w:noWrap/>
            <w:vAlign w:val="center"/>
            <w:hideMark/>
          </w:tcPr>
          <w:p w14:paraId="65AB3306" w14:textId="1F56043D"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PARTIDA </w:t>
            </w:r>
          </w:p>
        </w:tc>
        <w:tc>
          <w:tcPr>
            <w:tcW w:w="400" w:type="pct"/>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73D15E3E" w14:textId="480297CF"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CLAVE CUCOP </w:t>
            </w:r>
          </w:p>
        </w:tc>
        <w:tc>
          <w:tcPr>
            <w:tcW w:w="625" w:type="pct"/>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42197466" w14:textId="1942C751"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DESCRIPCIÓN DEL SERVICIO</w:t>
            </w:r>
          </w:p>
        </w:tc>
        <w:tc>
          <w:tcPr>
            <w:tcW w:w="438" w:type="pct"/>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65933AE7" w14:textId="4026F783"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CUENTA CONTABLE </w:t>
            </w:r>
          </w:p>
        </w:tc>
        <w:tc>
          <w:tcPr>
            <w:tcW w:w="538" w:type="pct"/>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5C47A58E" w14:textId="311F6E2A"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UNIDAD DE MEDIDA </w:t>
            </w:r>
          </w:p>
        </w:tc>
        <w:tc>
          <w:tcPr>
            <w:tcW w:w="665" w:type="pct"/>
            <w:gridSpan w:val="2"/>
            <w:tcBorders>
              <w:top w:val="single" w:sz="4" w:space="0" w:color="auto"/>
              <w:left w:val="nil"/>
              <w:bottom w:val="single" w:sz="4" w:space="0" w:color="auto"/>
              <w:right w:val="single" w:sz="4" w:space="0" w:color="auto"/>
            </w:tcBorders>
            <w:shd w:val="clear" w:color="auto" w:fill="C0C0C0"/>
            <w:vAlign w:val="center"/>
            <w:hideMark/>
          </w:tcPr>
          <w:p w14:paraId="43A7192B" w14:textId="1E80959D"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HGZ NO.1 </w:t>
            </w:r>
          </w:p>
        </w:tc>
        <w:tc>
          <w:tcPr>
            <w:tcW w:w="661" w:type="pct"/>
            <w:gridSpan w:val="2"/>
            <w:tcBorders>
              <w:top w:val="single" w:sz="4" w:space="0" w:color="auto"/>
              <w:left w:val="nil"/>
              <w:bottom w:val="single" w:sz="4" w:space="0" w:color="auto"/>
              <w:right w:val="single" w:sz="4" w:space="0" w:color="auto"/>
            </w:tcBorders>
            <w:shd w:val="clear" w:color="auto" w:fill="C0C0C0"/>
            <w:vAlign w:val="center"/>
            <w:hideMark/>
          </w:tcPr>
          <w:p w14:paraId="7C7D65A0" w14:textId="64AD58D2"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HGSZMF NO. 4 </w:t>
            </w:r>
          </w:p>
        </w:tc>
        <w:tc>
          <w:tcPr>
            <w:tcW w:w="665" w:type="pct"/>
            <w:gridSpan w:val="2"/>
            <w:tcBorders>
              <w:top w:val="single" w:sz="4" w:space="0" w:color="auto"/>
              <w:left w:val="nil"/>
              <w:bottom w:val="single" w:sz="4" w:space="0" w:color="auto"/>
              <w:right w:val="single" w:sz="4" w:space="0" w:color="auto"/>
            </w:tcBorders>
            <w:shd w:val="clear" w:color="auto" w:fill="BFBFBF"/>
            <w:vAlign w:val="center"/>
            <w:hideMark/>
          </w:tcPr>
          <w:p w14:paraId="71B0B79D" w14:textId="3D413BF6"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HGZ NO. 10</w:t>
            </w:r>
          </w:p>
        </w:tc>
        <w:tc>
          <w:tcPr>
            <w:tcW w:w="661" w:type="pct"/>
            <w:gridSpan w:val="2"/>
            <w:tcBorders>
              <w:top w:val="single" w:sz="4" w:space="0" w:color="auto"/>
              <w:left w:val="nil"/>
              <w:bottom w:val="single" w:sz="4" w:space="0" w:color="auto"/>
              <w:right w:val="single" w:sz="4" w:space="0" w:color="auto"/>
            </w:tcBorders>
            <w:shd w:val="clear" w:color="auto" w:fill="BFBFBF"/>
            <w:vAlign w:val="center"/>
            <w:hideMark/>
          </w:tcPr>
          <w:p w14:paraId="2380F20E" w14:textId="22AFF574"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CONCENTRADO OOAD</w:t>
            </w:r>
          </w:p>
        </w:tc>
      </w:tr>
      <w:tr w:rsidR="00D5158A" w:rsidRPr="00D5158A" w14:paraId="5A135F62" w14:textId="77777777" w:rsidTr="00D5158A">
        <w:trPr>
          <w:trHeight w:val="288"/>
        </w:trPr>
        <w:tc>
          <w:tcPr>
            <w:tcW w:w="346" w:type="pct"/>
            <w:vMerge/>
            <w:tcBorders>
              <w:top w:val="single" w:sz="4" w:space="0" w:color="auto"/>
              <w:left w:val="single" w:sz="4" w:space="0" w:color="auto"/>
              <w:bottom w:val="single" w:sz="4" w:space="0" w:color="auto"/>
              <w:right w:val="single" w:sz="4" w:space="0" w:color="auto"/>
            </w:tcBorders>
            <w:vAlign w:val="center"/>
            <w:hideMark/>
          </w:tcPr>
          <w:p w14:paraId="45E2DF41" w14:textId="77777777" w:rsidR="00D5158A" w:rsidRPr="00D5158A" w:rsidRDefault="00D5158A" w:rsidP="00CE5DC8">
            <w:pPr>
              <w:rPr>
                <w:rFonts w:ascii="Montserrat" w:hAnsi="Montserrat"/>
                <w:b/>
                <w:bCs/>
                <w:sz w:val="16"/>
                <w:szCs w:val="16"/>
                <w:lang w:val="es-MX" w:eastAsia="es-MX"/>
              </w:rPr>
            </w:pPr>
          </w:p>
        </w:tc>
        <w:tc>
          <w:tcPr>
            <w:tcW w:w="400" w:type="pct"/>
            <w:vMerge/>
            <w:tcBorders>
              <w:top w:val="single" w:sz="4" w:space="0" w:color="auto"/>
              <w:left w:val="single" w:sz="4" w:space="0" w:color="auto"/>
              <w:bottom w:val="single" w:sz="4" w:space="0" w:color="auto"/>
              <w:right w:val="single" w:sz="4" w:space="0" w:color="auto"/>
            </w:tcBorders>
            <w:vAlign w:val="center"/>
            <w:hideMark/>
          </w:tcPr>
          <w:p w14:paraId="2B9BACE3" w14:textId="77777777" w:rsidR="00D5158A" w:rsidRPr="00D5158A" w:rsidRDefault="00D5158A" w:rsidP="00CE5DC8">
            <w:pPr>
              <w:rPr>
                <w:rFonts w:ascii="Montserrat" w:hAnsi="Montserrat"/>
                <w:b/>
                <w:bCs/>
                <w:sz w:val="16"/>
                <w:szCs w:val="16"/>
                <w:lang w:val="es-MX" w:eastAsia="es-MX"/>
              </w:rPr>
            </w:pPr>
          </w:p>
        </w:tc>
        <w:tc>
          <w:tcPr>
            <w:tcW w:w="625" w:type="pct"/>
            <w:vMerge/>
            <w:tcBorders>
              <w:top w:val="single" w:sz="4" w:space="0" w:color="auto"/>
              <w:left w:val="single" w:sz="4" w:space="0" w:color="auto"/>
              <w:bottom w:val="single" w:sz="4" w:space="0" w:color="auto"/>
              <w:right w:val="single" w:sz="4" w:space="0" w:color="auto"/>
            </w:tcBorders>
            <w:vAlign w:val="center"/>
            <w:hideMark/>
          </w:tcPr>
          <w:p w14:paraId="0E444600" w14:textId="77777777" w:rsidR="00D5158A" w:rsidRPr="00D5158A" w:rsidRDefault="00D5158A" w:rsidP="00CE5DC8">
            <w:pPr>
              <w:rPr>
                <w:rFonts w:ascii="Montserrat" w:hAnsi="Montserrat"/>
                <w:b/>
                <w:bCs/>
                <w:sz w:val="16"/>
                <w:szCs w:val="16"/>
                <w:lang w:val="es-MX" w:eastAsia="es-MX"/>
              </w:rPr>
            </w:pPr>
          </w:p>
        </w:tc>
        <w:tc>
          <w:tcPr>
            <w:tcW w:w="438" w:type="pct"/>
            <w:vMerge/>
            <w:tcBorders>
              <w:top w:val="single" w:sz="4" w:space="0" w:color="auto"/>
              <w:left w:val="single" w:sz="4" w:space="0" w:color="auto"/>
              <w:bottom w:val="single" w:sz="4" w:space="0" w:color="auto"/>
              <w:right w:val="single" w:sz="4" w:space="0" w:color="auto"/>
            </w:tcBorders>
            <w:vAlign w:val="center"/>
            <w:hideMark/>
          </w:tcPr>
          <w:p w14:paraId="6C3E370D" w14:textId="77777777" w:rsidR="00D5158A" w:rsidRPr="00D5158A" w:rsidRDefault="00D5158A" w:rsidP="00CE5DC8">
            <w:pPr>
              <w:rPr>
                <w:rFonts w:ascii="Montserrat" w:hAnsi="Montserrat"/>
                <w:b/>
                <w:bCs/>
                <w:sz w:val="16"/>
                <w:szCs w:val="16"/>
                <w:lang w:val="es-MX" w:eastAsia="es-MX"/>
              </w:rPr>
            </w:pPr>
          </w:p>
        </w:tc>
        <w:tc>
          <w:tcPr>
            <w:tcW w:w="538" w:type="pct"/>
            <w:vMerge/>
            <w:tcBorders>
              <w:top w:val="single" w:sz="4" w:space="0" w:color="auto"/>
              <w:left w:val="single" w:sz="4" w:space="0" w:color="auto"/>
              <w:bottom w:val="single" w:sz="4" w:space="0" w:color="auto"/>
              <w:right w:val="single" w:sz="4" w:space="0" w:color="auto"/>
            </w:tcBorders>
            <w:vAlign w:val="center"/>
            <w:hideMark/>
          </w:tcPr>
          <w:p w14:paraId="29D2F1BF" w14:textId="77777777" w:rsidR="00D5158A" w:rsidRPr="00D5158A" w:rsidRDefault="00D5158A" w:rsidP="00CE5DC8">
            <w:pPr>
              <w:rPr>
                <w:rFonts w:ascii="Montserrat" w:hAnsi="Montserrat"/>
                <w:b/>
                <w:bCs/>
                <w:sz w:val="16"/>
                <w:szCs w:val="16"/>
                <w:lang w:val="es-MX" w:eastAsia="es-MX"/>
              </w:rPr>
            </w:pPr>
          </w:p>
        </w:tc>
        <w:tc>
          <w:tcPr>
            <w:tcW w:w="665" w:type="pct"/>
            <w:gridSpan w:val="2"/>
            <w:tcBorders>
              <w:top w:val="single" w:sz="4" w:space="0" w:color="auto"/>
              <w:left w:val="nil"/>
              <w:bottom w:val="single" w:sz="4" w:space="0" w:color="auto"/>
              <w:right w:val="single" w:sz="4" w:space="0" w:color="auto"/>
            </w:tcBorders>
            <w:shd w:val="clear" w:color="auto" w:fill="C0C0C0"/>
            <w:vAlign w:val="center"/>
            <w:hideMark/>
          </w:tcPr>
          <w:p w14:paraId="1C910854" w14:textId="5F856B89"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CANTIDAD </w:t>
            </w:r>
          </w:p>
        </w:tc>
        <w:tc>
          <w:tcPr>
            <w:tcW w:w="661" w:type="pct"/>
            <w:gridSpan w:val="2"/>
            <w:tcBorders>
              <w:top w:val="single" w:sz="4" w:space="0" w:color="auto"/>
              <w:left w:val="nil"/>
              <w:bottom w:val="single" w:sz="4" w:space="0" w:color="auto"/>
              <w:right w:val="single" w:sz="4" w:space="0" w:color="auto"/>
            </w:tcBorders>
            <w:shd w:val="clear" w:color="auto" w:fill="C0C0C0"/>
            <w:vAlign w:val="center"/>
            <w:hideMark/>
          </w:tcPr>
          <w:p w14:paraId="02F92D20" w14:textId="44471A58"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CANTIDAD </w:t>
            </w:r>
          </w:p>
        </w:tc>
        <w:tc>
          <w:tcPr>
            <w:tcW w:w="665" w:type="pct"/>
            <w:gridSpan w:val="2"/>
            <w:tcBorders>
              <w:top w:val="single" w:sz="4" w:space="0" w:color="auto"/>
              <w:left w:val="nil"/>
              <w:bottom w:val="single" w:sz="4" w:space="0" w:color="auto"/>
              <w:right w:val="single" w:sz="4" w:space="0" w:color="auto"/>
            </w:tcBorders>
            <w:shd w:val="clear" w:color="auto" w:fill="C0C0C0"/>
            <w:vAlign w:val="center"/>
            <w:hideMark/>
          </w:tcPr>
          <w:p w14:paraId="2C44D75A" w14:textId="53B70672"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CANTIDAD </w:t>
            </w:r>
          </w:p>
        </w:tc>
        <w:tc>
          <w:tcPr>
            <w:tcW w:w="661" w:type="pct"/>
            <w:gridSpan w:val="2"/>
            <w:tcBorders>
              <w:top w:val="single" w:sz="4" w:space="0" w:color="auto"/>
              <w:left w:val="nil"/>
              <w:bottom w:val="single" w:sz="4" w:space="0" w:color="auto"/>
              <w:right w:val="single" w:sz="4" w:space="0" w:color="auto"/>
            </w:tcBorders>
            <w:shd w:val="clear" w:color="auto" w:fill="C0C0C0"/>
            <w:vAlign w:val="center"/>
            <w:hideMark/>
          </w:tcPr>
          <w:p w14:paraId="68067069" w14:textId="39EB5FC9"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CANTIDAD </w:t>
            </w:r>
          </w:p>
        </w:tc>
      </w:tr>
      <w:tr w:rsidR="00D5158A" w:rsidRPr="00D5158A" w14:paraId="6F12F9A9" w14:textId="77777777" w:rsidTr="00D5158A">
        <w:trPr>
          <w:trHeight w:val="288"/>
        </w:trPr>
        <w:tc>
          <w:tcPr>
            <w:tcW w:w="346" w:type="pct"/>
            <w:vMerge/>
            <w:tcBorders>
              <w:top w:val="single" w:sz="4" w:space="0" w:color="auto"/>
              <w:left w:val="single" w:sz="4" w:space="0" w:color="auto"/>
              <w:bottom w:val="single" w:sz="4" w:space="0" w:color="auto"/>
              <w:right w:val="single" w:sz="4" w:space="0" w:color="auto"/>
            </w:tcBorders>
            <w:vAlign w:val="center"/>
            <w:hideMark/>
          </w:tcPr>
          <w:p w14:paraId="343F1A61" w14:textId="77777777" w:rsidR="00D5158A" w:rsidRPr="00D5158A" w:rsidRDefault="00D5158A" w:rsidP="00CE5DC8">
            <w:pPr>
              <w:rPr>
                <w:rFonts w:ascii="Montserrat" w:hAnsi="Montserrat"/>
                <w:b/>
                <w:bCs/>
                <w:sz w:val="16"/>
                <w:szCs w:val="16"/>
                <w:lang w:val="es-MX" w:eastAsia="es-MX"/>
              </w:rPr>
            </w:pPr>
          </w:p>
        </w:tc>
        <w:tc>
          <w:tcPr>
            <w:tcW w:w="400" w:type="pct"/>
            <w:vMerge/>
            <w:tcBorders>
              <w:top w:val="single" w:sz="4" w:space="0" w:color="auto"/>
              <w:left w:val="single" w:sz="4" w:space="0" w:color="auto"/>
              <w:bottom w:val="single" w:sz="4" w:space="0" w:color="auto"/>
              <w:right w:val="single" w:sz="4" w:space="0" w:color="auto"/>
            </w:tcBorders>
            <w:vAlign w:val="center"/>
            <w:hideMark/>
          </w:tcPr>
          <w:p w14:paraId="73E3C4AA" w14:textId="77777777" w:rsidR="00D5158A" w:rsidRPr="00D5158A" w:rsidRDefault="00D5158A" w:rsidP="00CE5DC8">
            <w:pPr>
              <w:rPr>
                <w:rFonts w:ascii="Montserrat" w:hAnsi="Montserrat"/>
                <w:b/>
                <w:bCs/>
                <w:sz w:val="16"/>
                <w:szCs w:val="16"/>
                <w:lang w:val="es-MX" w:eastAsia="es-MX"/>
              </w:rPr>
            </w:pPr>
          </w:p>
        </w:tc>
        <w:tc>
          <w:tcPr>
            <w:tcW w:w="625" w:type="pct"/>
            <w:vMerge/>
            <w:tcBorders>
              <w:top w:val="single" w:sz="4" w:space="0" w:color="auto"/>
              <w:left w:val="single" w:sz="4" w:space="0" w:color="auto"/>
              <w:bottom w:val="single" w:sz="4" w:space="0" w:color="auto"/>
              <w:right w:val="single" w:sz="4" w:space="0" w:color="auto"/>
            </w:tcBorders>
            <w:vAlign w:val="center"/>
            <w:hideMark/>
          </w:tcPr>
          <w:p w14:paraId="03FCAE44" w14:textId="77777777" w:rsidR="00D5158A" w:rsidRPr="00D5158A" w:rsidRDefault="00D5158A" w:rsidP="00CE5DC8">
            <w:pPr>
              <w:rPr>
                <w:rFonts w:ascii="Montserrat" w:hAnsi="Montserrat"/>
                <w:b/>
                <w:bCs/>
                <w:sz w:val="16"/>
                <w:szCs w:val="16"/>
                <w:lang w:val="es-MX" w:eastAsia="es-MX"/>
              </w:rPr>
            </w:pPr>
          </w:p>
        </w:tc>
        <w:tc>
          <w:tcPr>
            <w:tcW w:w="438" w:type="pct"/>
            <w:vMerge/>
            <w:tcBorders>
              <w:top w:val="single" w:sz="4" w:space="0" w:color="auto"/>
              <w:left w:val="single" w:sz="4" w:space="0" w:color="auto"/>
              <w:bottom w:val="single" w:sz="4" w:space="0" w:color="auto"/>
              <w:right w:val="single" w:sz="4" w:space="0" w:color="auto"/>
            </w:tcBorders>
            <w:vAlign w:val="center"/>
            <w:hideMark/>
          </w:tcPr>
          <w:p w14:paraId="0FB6079A" w14:textId="77777777" w:rsidR="00D5158A" w:rsidRPr="00D5158A" w:rsidRDefault="00D5158A" w:rsidP="00CE5DC8">
            <w:pPr>
              <w:rPr>
                <w:rFonts w:ascii="Montserrat" w:hAnsi="Montserrat"/>
                <w:b/>
                <w:bCs/>
                <w:sz w:val="16"/>
                <w:szCs w:val="16"/>
                <w:lang w:val="es-MX" w:eastAsia="es-MX"/>
              </w:rPr>
            </w:pPr>
          </w:p>
        </w:tc>
        <w:tc>
          <w:tcPr>
            <w:tcW w:w="538" w:type="pct"/>
            <w:vMerge/>
            <w:tcBorders>
              <w:top w:val="single" w:sz="4" w:space="0" w:color="auto"/>
              <w:left w:val="single" w:sz="4" w:space="0" w:color="auto"/>
              <w:bottom w:val="single" w:sz="4" w:space="0" w:color="auto"/>
              <w:right w:val="single" w:sz="4" w:space="0" w:color="auto"/>
            </w:tcBorders>
            <w:vAlign w:val="center"/>
            <w:hideMark/>
          </w:tcPr>
          <w:p w14:paraId="554E4874" w14:textId="77777777" w:rsidR="00D5158A" w:rsidRPr="00D5158A" w:rsidRDefault="00D5158A" w:rsidP="00CE5DC8">
            <w:pPr>
              <w:rPr>
                <w:rFonts w:ascii="Montserrat" w:hAnsi="Montserrat"/>
                <w:b/>
                <w:bCs/>
                <w:sz w:val="16"/>
                <w:szCs w:val="16"/>
                <w:lang w:val="es-MX" w:eastAsia="es-MX"/>
              </w:rPr>
            </w:pPr>
          </w:p>
        </w:tc>
        <w:tc>
          <w:tcPr>
            <w:tcW w:w="324" w:type="pct"/>
            <w:tcBorders>
              <w:top w:val="nil"/>
              <w:left w:val="nil"/>
              <w:bottom w:val="single" w:sz="4" w:space="0" w:color="auto"/>
              <w:right w:val="single" w:sz="4" w:space="0" w:color="auto"/>
            </w:tcBorders>
            <w:shd w:val="clear" w:color="auto" w:fill="C0C0C0"/>
            <w:vAlign w:val="center"/>
            <w:hideMark/>
          </w:tcPr>
          <w:p w14:paraId="373E7C1B" w14:textId="7BCC6A1B"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MÍNIMA </w:t>
            </w:r>
          </w:p>
        </w:tc>
        <w:tc>
          <w:tcPr>
            <w:tcW w:w="341" w:type="pct"/>
            <w:tcBorders>
              <w:top w:val="nil"/>
              <w:left w:val="nil"/>
              <w:bottom w:val="single" w:sz="4" w:space="0" w:color="auto"/>
              <w:right w:val="single" w:sz="4" w:space="0" w:color="auto"/>
            </w:tcBorders>
            <w:shd w:val="clear" w:color="auto" w:fill="C0C0C0"/>
            <w:vAlign w:val="center"/>
            <w:hideMark/>
          </w:tcPr>
          <w:p w14:paraId="732BFC36" w14:textId="2B889DAF"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MÁXIMA </w:t>
            </w:r>
          </w:p>
        </w:tc>
        <w:tc>
          <w:tcPr>
            <w:tcW w:w="324" w:type="pct"/>
            <w:tcBorders>
              <w:top w:val="nil"/>
              <w:left w:val="nil"/>
              <w:bottom w:val="single" w:sz="4" w:space="0" w:color="auto"/>
              <w:right w:val="single" w:sz="4" w:space="0" w:color="auto"/>
            </w:tcBorders>
            <w:shd w:val="clear" w:color="auto" w:fill="C0C0C0"/>
            <w:vAlign w:val="center"/>
            <w:hideMark/>
          </w:tcPr>
          <w:p w14:paraId="79778CBD" w14:textId="6FA0BEF5"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MÍNIMA </w:t>
            </w:r>
          </w:p>
        </w:tc>
        <w:tc>
          <w:tcPr>
            <w:tcW w:w="337" w:type="pct"/>
            <w:tcBorders>
              <w:top w:val="nil"/>
              <w:left w:val="nil"/>
              <w:bottom w:val="single" w:sz="4" w:space="0" w:color="auto"/>
              <w:right w:val="single" w:sz="4" w:space="0" w:color="auto"/>
            </w:tcBorders>
            <w:shd w:val="clear" w:color="auto" w:fill="C0C0C0"/>
            <w:vAlign w:val="center"/>
            <w:hideMark/>
          </w:tcPr>
          <w:p w14:paraId="7A5F28DD" w14:textId="6E3A097C"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MÁXIMA </w:t>
            </w:r>
          </w:p>
        </w:tc>
        <w:tc>
          <w:tcPr>
            <w:tcW w:w="324" w:type="pct"/>
            <w:tcBorders>
              <w:top w:val="nil"/>
              <w:left w:val="nil"/>
              <w:bottom w:val="single" w:sz="4" w:space="0" w:color="auto"/>
              <w:right w:val="single" w:sz="4" w:space="0" w:color="auto"/>
            </w:tcBorders>
            <w:shd w:val="clear" w:color="auto" w:fill="C0C0C0"/>
            <w:vAlign w:val="center"/>
            <w:hideMark/>
          </w:tcPr>
          <w:p w14:paraId="2FAFB061" w14:textId="3EF25172"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MÍNIMA </w:t>
            </w:r>
          </w:p>
        </w:tc>
        <w:tc>
          <w:tcPr>
            <w:tcW w:w="341" w:type="pct"/>
            <w:tcBorders>
              <w:top w:val="nil"/>
              <w:left w:val="nil"/>
              <w:bottom w:val="single" w:sz="4" w:space="0" w:color="auto"/>
              <w:right w:val="single" w:sz="4" w:space="0" w:color="auto"/>
            </w:tcBorders>
            <w:shd w:val="clear" w:color="auto" w:fill="C0C0C0"/>
            <w:vAlign w:val="center"/>
            <w:hideMark/>
          </w:tcPr>
          <w:p w14:paraId="020E4A17" w14:textId="27201F8E"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MÁXIMA </w:t>
            </w:r>
          </w:p>
        </w:tc>
        <w:tc>
          <w:tcPr>
            <w:tcW w:w="324" w:type="pct"/>
            <w:tcBorders>
              <w:top w:val="nil"/>
              <w:left w:val="nil"/>
              <w:bottom w:val="single" w:sz="4" w:space="0" w:color="auto"/>
              <w:right w:val="single" w:sz="4" w:space="0" w:color="auto"/>
            </w:tcBorders>
            <w:shd w:val="clear" w:color="auto" w:fill="C0C0C0"/>
            <w:vAlign w:val="center"/>
            <w:hideMark/>
          </w:tcPr>
          <w:p w14:paraId="793D0774" w14:textId="14D85A0D"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MÍNIMA </w:t>
            </w:r>
          </w:p>
        </w:tc>
        <w:tc>
          <w:tcPr>
            <w:tcW w:w="337" w:type="pct"/>
            <w:tcBorders>
              <w:top w:val="nil"/>
              <w:left w:val="nil"/>
              <w:bottom w:val="single" w:sz="4" w:space="0" w:color="auto"/>
              <w:right w:val="single" w:sz="4" w:space="0" w:color="auto"/>
            </w:tcBorders>
            <w:shd w:val="clear" w:color="auto" w:fill="C0C0C0"/>
            <w:vAlign w:val="center"/>
            <w:hideMark/>
          </w:tcPr>
          <w:p w14:paraId="3553E8B3" w14:textId="5D8BC978"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MÁXIMA </w:t>
            </w:r>
          </w:p>
        </w:tc>
      </w:tr>
      <w:tr w:rsidR="00D5158A" w:rsidRPr="00D5158A" w14:paraId="1CD46185" w14:textId="77777777" w:rsidTr="00D5158A">
        <w:trPr>
          <w:trHeight w:val="403"/>
        </w:trPr>
        <w:tc>
          <w:tcPr>
            <w:tcW w:w="346" w:type="pct"/>
            <w:tcBorders>
              <w:top w:val="nil"/>
              <w:left w:val="single" w:sz="4" w:space="0" w:color="auto"/>
              <w:bottom w:val="single" w:sz="4" w:space="0" w:color="auto"/>
              <w:right w:val="single" w:sz="4" w:space="0" w:color="auto"/>
            </w:tcBorders>
            <w:noWrap/>
            <w:vAlign w:val="center"/>
            <w:hideMark/>
          </w:tcPr>
          <w:p w14:paraId="4600B20B" w14:textId="28D7C62F"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lang w:val="es-MX" w:eastAsia="es-MX"/>
              </w:rPr>
              <w:t>3</w:t>
            </w:r>
          </w:p>
        </w:tc>
        <w:tc>
          <w:tcPr>
            <w:tcW w:w="400" w:type="pct"/>
            <w:tcBorders>
              <w:top w:val="nil"/>
              <w:left w:val="nil"/>
              <w:bottom w:val="single" w:sz="4" w:space="0" w:color="auto"/>
              <w:right w:val="single" w:sz="4" w:space="0" w:color="auto"/>
            </w:tcBorders>
            <w:noWrap/>
            <w:vAlign w:val="center"/>
            <w:hideMark/>
          </w:tcPr>
          <w:p w14:paraId="23BB2E55" w14:textId="7B5649A5"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33900007</w:t>
            </w:r>
          </w:p>
        </w:tc>
        <w:tc>
          <w:tcPr>
            <w:tcW w:w="625" w:type="pct"/>
            <w:tcBorders>
              <w:top w:val="nil"/>
              <w:left w:val="nil"/>
              <w:bottom w:val="single" w:sz="4" w:space="0" w:color="auto"/>
              <w:right w:val="single" w:sz="4" w:space="0" w:color="auto"/>
            </w:tcBorders>
            <w:vAlign w:val="center"/>
            <w:hideMark/>
          </w:tcPr>
          <w:p w14:paraId="5EED40A7" w14:textId="23AFBF03" w:rsidR="00D5158A" w:rsidRPr="00D5158A" w:rsidRDefault="00D5158A" w:rsidP="00CE5DC8">
            <w:pPr>
              <w:rPr>
                <w:rFonts w:ascii="Montserrat" w:hAnsi="Montserrat"/>
                <w:sz w:val="16"/>
                <w:szCs w:val="16"/>
                <w:lang w:val="es-MX" w:eastAsia="es-MX"/>
              </w:rPr>
            </w:pPr>
            <w:r w:rsidRPr="00D5158A">
              <w:rPr>
                <w:rFonts w:ascii="Montserrat" w:hAnsi="Montserrat"/>
                <w:color w:val="000000"/>
                <w:sz w:val="16"/>
                <w:szCs w:val="16"/>
              </w:rPr>
              <w:t>TOMOGRAFÍA DE ABDOMEN SIMPLE</w:t>
            </w:r>
          </w:p>
        </w:tc>
        <w:tc>
          <w:tcPr>
            <w:tcW w:w="438" w:type="pct"/>
            <w:tcBorders>
              <w:top w:val="nil"/>
              <w:left w:val="nil"/>
              <w:bottom w:val="single" w:sz="4" w:space="0" w:color="auto"/>
              <w:right w:val="single" w:sz="4" w:space="0" w:color="auto"/>
            </w:tcBorders>
            <w:noWrap/>
            <w:vAlign w:val="center"/>
            <w:hideMark/>
          </w:tcPr>
          <w:p w14:paraId="4ED63556" w14:textId="28A17072" w:rsidR="00D5158A" w:rsidRPr="00D5158A" w:rsidRDefault="00D5158A" w:rsidP="00CE5DC8">
            <w:pPr>
              <w:jc w:val="center"/>
              <w:rPr>
                <w:rFonts w:ascii="Montserrat" w:hAnsi="Montserrat"/>
                <w:color w:val="000000"/>
                <w:sz w:val="16"/>
                <w:szCs w:val="16"/>
                <w:lang w:val="es-MX" w:eastAsia="es-MX"/>
              </w:rPr>
            </w:pPr>
            <w:r w:rsidRPr="00D5158A">
              <w:rPr>
                <w:rFonts w:ascii="Montserrat" w:hAnsi="Montserrat"/>
                <w:color w:val="000000"/>
                <w:sz w:val="16"/>
                <w:szCs w:val="16"/>
              </w:rPr>
              <w:t>42062106</w:t>
            </w:r>
          </w:p>
        </w:tc>
        <w:tc>
          <w:tcPr>
            <w:tcW w:w="538" w:type="pct"/>
            <w:tcBorders>
              <w:top w:val="nil"/>
              <w:left w:val="nil"/>
              <w:bottom w:val="single" w:sz="4" w:space="0" w:color="auto"/>
              <w:right w:val="single" w:sz="4" w:space="0" w:color="auto"/>
            </w:tcBorders>
            <w:noWrap/>
            <w:vAlign w:val="center"/>
            <w:hideMark/>
          </w:tcPr>
          <w:p w14:paraId="0AC908F3" w14:textId="087D64DB" w:rsidR="00D5158A" w:rsidRPr="00D5158A" w:rsidRDefault="00D5158A" w:rsidP="00CE5DC8">
            <w:pPr>
              <w:jc w:val="center"/>
              <w:rPr>
                <w:rFonts w:ascii="Montserrat" w:hAnsi="Montserrat"/>
                <w:color w:val="000000"/>
                <w:sz w:val="16"/>
                <w:szCs w:val="16"/>
                <w:lang w:val="es-MX" w:eastAsia="es-MX"/>
              </w:rPr>
            </w:pPr>
            <w:r w:rsidRPr="00D5158A">
              <w:rPr>
                <w:rFonts w:ascii="Montserrat" w:hAnsi="Montserrat"/>
                <w:color w:val="000000"/>
                <w:sz w:val="16"/>
                <w:szCs w:val="16"/>
              </w:rPr>
              <w:t xml:space="preserve">ESTUDIO </w:t>
            </w:r>
          </w:p>
        </w:tc>
        <w:tc>
          <w:tcPr>
            <w:tcW w:w="324" w:type="pct"/>
            <w:tcBorders>
              <w:top w:val="nil"/>
              <w:left w:val="nil"/>
              <w:bottom w:val="single" w:sz="4" w:space="0" w:color="auto"/>
              <w:right w:val="single" w:sz="4" w:space="0" w:color="auto"/>
            </w:tcBorders>
            <w:vAlign w:val="center"/>
            <w:hideMark/>
          </w:tcPr>
          <w:p w14:paraId="5D690A8C" w14:textId="158EA097"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2</w:t>
            </w:r>
          </w:p>
        </w:tc>
        <w:tc>
          <w:tcPr>
            <w:tcW w:w="341" w:type="pct"/>
            <w:tcBorders>
              <w:top w:val="nil"/>
              <w:left w:val="nil"/>
              <w:bottom w:val="single" w:sz="4" w:space="0" w:color="auto"/>
              <w:right w:val="single" w:sz="4" w:space="0" w:color="auto"/>
            </w:tcBorders>
            <w:noWrap/>
            <w:vAlign w:val="center"/>
            <w:hideMark/>
          </w:tcPr>
          <w:p w14:paraId="21C68683" w14:textId="5187EFC3" w:rsidR="00D5158A" w:rsidRPr="00D5158A" w:rsidRDefault="00D5158A" w:rsidP="00CE5DC8">
            <w:pPr>
              <w:jc w:val="center"/>
              <w:rPr>
                <w:rFonts w:ascii="Montserrat" w:hAnsi="Montserrat"/>
                <w:color w:val="000000"/>
                <w:sz w:val="16"/>
                <w:szCs w:val="16"/>
                <w:lang w:val="es-MX" w:eastAsia="es-MX"/>
              </w:rPr>
            </w:pPr>
            <w:r w:rsidRPr="00D5158A">
              <w:rPr>
                <w:rFonts w:ascii="Montserrat" w:hAnsi="Montserrat"/>
                <w:color w:val="000000"/>
                <w:sz w:val="16"/>
                <w:szCs w:val="16"/>
              </w:rPr>
              <w:t>5</w:t>
            </w:r>
          </w:p>
        </w:tc>
        <w:tc>
          <w:tcPr>
            <w:tcW w:w="324" w:type="pct"/>
            <w:tcBorders>
              <w:top w:val="nil"/>
              <w:left w:val="nil"/>
              <w:bottom w:val="single" w:sz="4" w:space="0" w:color="auto"/>
              <w:right w:val="single" w:sz="4" w:space="0" w:color="auto"/>
            </w:tcBorders>
            <w:vAlign w:val="center"/>
            <w:hideMark/>
          </w:tcPr>
          <w:p w14:paraId="58230769" w14:textId="68D02FCD"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4</w:t>
            </w:r>
          </w:p>
        </w:tc>
        <w:tc>
          <w:tcPr>
            <w:tcW w:w="337" w:type="pct"/>
            <w:tcBorders>
              <w:top w:val="nil"/>
              <w:left w:val="nil"/>
              <w:bottom w:val="single" w:sz="4" w:space="0" w:color="auto"/>
              <w:right w:val="single" w:sz="4" w:space="0" w:color="auto"/>
            </w:tcBorders>
            <w:vAlign w:val="center"/>
            <w:hideMark/>
          </w:tcPr>
          <w:p w14:paraId="52E02D59" w14:textId="06276188" w:rsidR="00D5158A" w:rsidRPr="00D5158A" w:rsidRDefault="00D5158A" w:rsidP="00CE5DC8">
            <w:pPr>
              <w:jc w:val="center"/>
              <w:rPr>
                <w:rFonts w:ascii="Montserrat" w:hAnsi="Montserrat"/>
                <w:sz w:val="16"/>
                <w:szCs w:val="16"/>
                <w:lang w:val="es-MX" w:eastAsia="es-MX"/>
              </w:rPr>
            </w:pPr>
            <w:r w:rsidRPr="00D5158A">
              <w:rPr>
                <w:rFonts w:ascii="Montserrat" w:hAnsi="Montserrat"/>
                <w:color w:val="000000"/>
                <w:sz w:val="16"/>
                <w:szCs w:val="16"/>
              </w:rPr>
              <w:t>10</w:t>
            </w:r>
          </w:p>
        </w:tc>
        <w:tc>
          <w:tcPr>
            <w:tcW w:w="324" w:type="pct"/>
            <w:tcBorders>
              <w:top w:val="nil"/>
              <w:left w:val="nil"/>
              <w:bottom w:val="single" w:sz="4" w:space="0" w:color="auto"/>
              <w:right w:val="single" w:sz="4" w:space="0" w:color="auto"/>
            </w:tcBorders>
            <w:vAlign w:val="center"/>
            <w:hideMark/>
          </w:tcPr>
          <w:p w14:paraId="7D387FE0" w14:textId="2787A7B2"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12</w:t>
            </w:r>
          </w:p>
        </w:tc>
        <w:tc>
          <w:tcPr>
            <w:tcW w:w="341" w:type="pct"/>
            <w:tcBorders>
              <w:top w:val="nil"/>
              <w:left w:val="nil"/>
              <w:bottom w:val="single" w:sz="4" w:space="0" w:color="auto"/>
              <w:right w:val="single" w:sz="4" w:space="0" w:color="auto"/>
            </w:tcBorders>
            <w:noWrap/>
            <w:vAlign w:val="center"/>
            <w:hideMark/>
          </w:tcPr>
          <w:p w14:paraId="7B8EBEB0" w14:textId="1C2D7611" w:rsidR="00D5158A" w:rsidRPr="00D5158A" w:rsidRDefault="00D5158A" w:rsidP="00CE5DC8">
            <w:pPr>
              <w:jc w:val="center"/>
              <w:rPr>
                <w:rFonts w:ascii="Montserrat" w:hAnsi="Montserrat"/>
                <w:color w:val="000000"/>
                <w:sz w:val="16"/>
                <w:szCs w:val="16"/>
                <w:lang w:val="es-MX" w:eastAsia="es-MX"/>
              </w:rPr>
            </w:pPr>
            <w:r w:rsidRPr="00D5158A">
              <w:rPr>
                <w:rFonts w:ascii="Montserrat" w:hAnsi="Montserrat"/>
                <w:color w:val="000000"/>
                <w:sz w:val="16"/>
                <w:szCs w:val="16"/>
              </w:rPr>
              <w:t>30</w:t>
            </w:r>
          </w:p>
        </w:tc>
        <w:tc>
          <w:tcPr>
            <w:tcW w:w="324" w:type="pct"/>
            <w:tcBorders>
              <w:top w:val="nil"/>
              <w:left w:val="nil"/>
              <w:bottom w:val="single" w:sz="4" w:space="0" w:color="auto"/>
              <w:right w:val="single" w:sz="4" w:space="0" w:color="auto"/>
            </w:tcBorders>
            <w:vAlign w:val="center"/>
            <w:hideMark/>
          </w:tcPr>
          <w:p w14:paraId="2E367221" w14:textId="70B354FA"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18</w:t>
            </w:r>
          </w:p>
        </w:tc>
        <w:tc>
          <w:tcPr>
            <w:tcW w:w="337" w:type="pct"/>
            <w:tcBorders>
              <w:top w:val="nil"/>
              <w:left w:val="nil"/>
              <w:bottom w:val="single" w:sz="4" w:space="0" w:color="auto"/>
              <w:right w:val="single" w:sz="4" w:space="0" w:color="auto"/>
            </w:tcBorders>
            <w:vAlign w:val="center"/>
            <w:hideMark/>
          </w:tcPr>
          <w:p w14:paraId="79C53021" w14:textId="08AFBD6A"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45</w:t>
            </w:r>
          </w:p>
        </w:tc>
      </w:tr>
    </w:tbl>
    <w:p w14:paraId="1AADE4CA" w14:textId="77777777" w:rsidR="00D5158A" w:rsidRPr="00D5158A" w:rsidRDefault="00D5158A" w:rsidP="00D5158A">
      <w:pPr>
        <w:rPr>
          <w:rFonts w:ascii="Montserrat" w:hAnsi="Montserrat" w:cs="Arial"/>
          <w:b/>
          <w:bCs/>
          <w:sz w:val="16"/>
          <w:szCs w:val="16"/>
          <w:lang w:eastAsia="ar-SA"/>
        </w:rPr>
      </w:pPr>
    </w:p>
    <w:p w14:paraId="1C2ED913" w14:textId="470EB185" w:rsidR="00D5158A" w:rsidRPr="00D5158A" w:rsidRDefault="00D5158A" w:rsidP="00D5158A">
      <w:pPr>
        <w:rPr>
          <w:rFonts w:ascii="Montserrat" w:hAnsi="Montserrat" w:cs="Arial"/>
          <w:b/>
          <w:bCs/>
          <w:sz w:val="16"/>
          <w:szCs w:val="16"/>
          <w:lang w:eastAsia="ar-SA"/>
        </w:rPr>
      </w:pPr>
      <w:r w:rsidRPr="00D5158A">
        <w:rPr>
          <w:rFonts w:ascii="Montserrat" w:hAnsi="Montserrat" w:cs="Arial"/>
          <w:b/>
          <w:bCs/>
          <w:sz w:val="16"/>
          <w:szCs w:val="16"/>
          <w:lang w:eastAsia="ar-SA"/>
        </w:rPr>
        <w:t>DESCRIPCIÓN DEL PROCEDIMIENTO/ESTUDIO.</w:t>
      </w:r>
    </w:p>
    <w:p w14:paraId="4C4A7083" w14:textId="6BEEEE48"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ES UN ESTUDIO DE DIAGNÓSTICO POR IMÁGENES UTILIZADA PARA CREAR IMÁGENES DETALLADAS EN ABDOMEN. LAS IMÁGENES DE SECCIONES TRANSVERSALES GENERADAS DURANTE LA EXPLORACIÓN POR TAC PUEDEN SER REORDENADAS EN MÚLTIPLES PLANOS, E INCLUSO PUEDEN GENERAR IMÁGENES EN TRES DIMENSIONES QUE SE PUEDEN VER EN UN MONITOR DE COMPUTADORA, IMPRIMIR EN UNA PLACA O TRANSFERIR A MEDIOS ELECTRÓNICOS.</w:t>
      </w:r>
    </w:p>
    <w:p w14:paraId="5ECB3DC9" w14:textId="77777777" w:rsidR="00D5158A" w:rsidRPr="00D5158A" w:rsidRDefault="00D5158A" w:rsidP="00D5158A">
      <w:pPr>
        <w:jc w:val="both"/>
        <w:rPr>
          <w:rFonts w:ascii="Montserrat" w:hAnsi="Montserrat" w:cs="Arial"/>
          <w:sz w:val="16"/>
          <w:szCs w:val="16"/>
          <w:lang w:eastAsia="ar-SA"/>
        </w:rPr>
      </w:pPr>
    </w:p>
    <w:p w14:paraId="360E2CF3" w14:textId="3026C550" w:rsidR="00D5158A" w:rsidRPr="00D5158A" w:rsidRDefault="00D5158A" w:rsidP="00D5158A">
      <w:pPr>
        <w:rPr>
          <w:rFonts w:ascii="Montserrat" w:hAnsi="Montserrat" w:cs="Arial"/>
          <w:b/>
          <w:bCs/>
          <w:sz w:val="16"/>
          <w:szCs w:val="16"/>
          <w:lang w:eastAsia="ar-SA"/>
        </w:rPr>
      </w:pPr>
      <w:r w:rsidRPr="00D5158A">
        <w:rPr>
          <w:rFonts w:ascii="Montserrat" w:hAnsi="Montserrat" w:cs="Arial"/>
          <w:b/>
          <w:bCs/>
          <w:sz w:val="16"/>
          <w:szCs w:val="16"/>
          <w:lang w:eastAsia="ar-SA"/>
        </w:rPr>
        <w:t>REQUISITOS DE EQUIPAMIENTO</w:t>
      </w:r>
    </w:p>
    <w:p w14:paraId="58DF3374" w14:textId="4BAC7491" w:rsidR="00D5158A" w:rsidRPr="00D5158A" w:rsidRDefault="00D5158A" w:rsidP="00D5158A">
      <w:pPr>
        <w:rPr>
          <w:rFonts w:ascii="Montserrat" w:hAnsi="Montserrat" w:cs="Arial"/>
          <w:sz w:val="16"/>
          <w:szCs w:val="16"/>
          <w:lang w:eastAsia="ar-SA"/>
        </w:rPr>
      </w:pPr>
      <w:r w:rsidRPr="00D5158A">
        <w:rPr>
          <w:rFonts w:ascii="Montserrat" w:hAnsi="Montserrat" w:cs="Arial"/>
          <w:sz w:val="16"/>
          <w:szCs w:val="16"/>
          <w:lang w:eastAsia="ar-SA"/>
        </w:rPr>
        <w:t>INSTALACIONES QUE CUMPLAN CON LA NORMA EN LA ZONA DEL HOSPITAL QUE LA REQUIERE</w:t>
      </w:r>
    </w:p>
    <w:p w14:paraId="05C5C66E" w14:textId="62937C07" w:rsidR="00D5158A" w:rsidRPr="00D5158A" w:rsidRDefault="00D5158A" w:rsidP="00D5158A">
      <w:pPr>
        <w:rPr>
          <w:rFonts w:ascii="Montserrat" w:hAnsi="Montserrat" w:cs="Arial"/>
          <w:sz w:val="16"/>
          <w:szCs w:val="16"/>
          <w:lang w:eastAsia="ar-SA"/>
        </w:rPr>
      </w:pPr>
      <w:r w:rsidRPr="00D5158A">
        <w:rPr>
          <w:rFonts w:ascii="Montserrat" w:hAnsi="Montserrat" w:cs="Arial"/>
          <w:sz w:val="16"/>
          <w:szCs w:val="16"/>
          <w:lang w:eastAsia="ar-SA"/>
        </w:rPr>
        <w:t>EQUIPO DE TOMOGRAFÍA AXIAL COMPUTARIZADA DE 16 CORTES POR LO MENOS</w:t>
      </w:r>
    </w:p>
    <w:p w14:paraId="0F5A22E9" w14:textId="77777777" w:rsidR="00D5158A" w:rsidRPr="00D5158A" w:rsidRDefault="00D5158A" w:rsidP="00D5158A">
      <w:pPr>
        <w:rPr>
          <w:rFonts w:ascii="Montserrat" w:hAnsi="Montserrat" w:cs="Arial"/>
          <w:sz w:val="16"/>
          <w:szCs w:val="16"/>
          <w:lang w:eastAsia="ar-SA"/>
        </w:rPr>
      </w:pPr>
    </w:p>
    <w:p w14:paraId="0FF9F9EC" w14:textId="4BEC480A" w:rsidR="00D5158A" w:rsidRPr="00D5158A" w:rsidRDefault="00D5158A" w:rsidP="00D5158A">
      <w:pPr>
        <w:rPr>
          <w:rFonts w:ascii="Montserrat" w:hAnsi="Montserrat" w:cs="Arial"/>
          <w:b/>
          <w:bCs/>
          <w:sz w:val="16"/>
          <w:szCs w:val="16"/>
          <w:lang w:eastAsia="ar-SA"/>
        </w:rPr>
      </w:pPr>
      <w:r w:rsidRPr="00D5158A">
        <w:rPr>
          <w:rFonts w:ascii="Montserrat" w:hAnsi="Montserrat" w:cs="Arial"/>
          <w:b/>
          <w:bCs/>
          <w:sz w:val="16"/>
          <w:szCs w:val="16"/>
          <w:lang w:eastAsia="ar-SA"/>
        </w:rPr>
        <w:t xml:space="preserve">REQUISITOS DE PERSONAL </w:t>
      </w:r>
    </w:p>
    <w:p w14:paraId="03F58BD5" w14:textId="57F55C95" w:rsidR="00D5158A" w:rsidRPr="00D5158A" w:rsidRDefault="00D5158A" w:rsidP="00D5158A">
      <w:pPr>
        <w:rPr>
          <w:rFonts w:ascii="Montserrat" w:hAnsi="Montserrat" w:cs="Arial"/>
          <w:sz w:val="16"/>
          <w:szCs w:val="16"/>
          <w:lang w:eastAsia="ar-SA"/>
        </w:rPr>
      </w:pPr>
      <w:r w:rsidRPr="00D5158A">
        <w:rPr>
          <w:rFonts w:ascii="Montserrat" w:hAnsi="Montserrat" w:cs="Arial"/>
          <w:sz w:val="16"/>
          <w:szCs w:val="16"/>
          <w:lang w:eastAsia="ar-SA"/>
        </w:rPr>
        <w:t>TÉCNICO RADIÓLOGO CON TÍTULO Y CEDULA</w:t>
      </w:r>
    </w:p>
    <w:p w14:paraId="7E022D96" w14:textId="0A29DA65" w:rsidR="00D5158A" w:rsidRPr="00D5158A" w:rsidRDefault="00D5158A" w:rsidP="00D5158A">
      <w:pPr>
        <w:rPr>
          <w:rFonts w:ascii="Montserrat" w:hAnsi="Montserrat" w:cs="Arial"/>
          <w:sz w:val="16"/>
          <w:szCs w:val="16"/>
          <w:lang w:eastAsia="ar-SA"/>
        </w:rPr>
      </w:pPr>
      <w:r w:rsidRPr="00D5158A">
        <w:rPr>
          <w:rFonts w:ascii="Montserrat" w:hAnsi="Montserrat" w:cs="Arial"/>
          <w:sz w:val="16"/>
          <w:szCs w:val="16"/>
          <w:lang w:eastAsia="ar-SA"/>
        </w:rPr>
        <w:t>MÉDICO RADIÓLOGO CON TÍTULO Y CÉDULA</w:t>
      </w:r>
    </w:p>
    <w:p w14:paraId="349BD113" w14:textId="77777777" w:rsidR="00D5158A" w:rsidRPr="00D5158A" w:rsidRDefault="00D5158A" w:rsidP="00D5158A">
      <w:pPr>
        <w:rPr>
          <w:rFonts w:ascii="Montserrat" w:hAnsi="Montserrat" w:cs="Arial"/>
          <w:sz w:val="16"/>
          <w:szCs w:val="16"/>
          <w:lang w:eastAsia="ar-SA"/>
        </w:rPr>
      </w:pPr>
    </w:p>
    <w:p w14:paraId="58B089DC" w14:textId="375D3D9F" w:rsidR="00D5158A" w:rsidRPr="00D5158A" w:rsidRDefault="00D5158A" w:rsidP="00D5158A">
      <w:pPr>
        <w:jc w:val="both"/>
        <w:rPr>
          <w:rFonts w:ascii="Montserrat" w:hAnsi="Montserrat" w:cs="Arial"/>
          <w:b/>
          <w:bCs/>
          <w:sz w:val="16"/>
          <w:szCs w:val="16"/>
          <w:lang w:eastAsia="ar-SA"/>
        </w:rPr>
      </w:pPr>
      <w:r w:rsidRPr="00D5158A">
        <w:rPr>
          <w:rFonts w:ascii="Montserrat" w:hAnsi="Montserrat" w:cs="Arial"/>
          <w:b/>
          <w:bCs/>
          <w:sz w:val="16"/>
          <w:szCs w:val="16"/>
          <w:lang w:eastAsia="ar-SA"/>
        </w:rPr>
        <w:t>TIEMPO PARA LA PRESTACIÓN DEL SERVICIO A PARTIR DE LA FECHA DE SOLICITUD POR LA UNIDAD:</w:t>
      </w:r>
    </w:p>
    <w:p w14:paraId="07A5B376" w14:textId="13FD346D" w:rsidR="00D5158A" w:rsidRPr="00D5158A" w:rsidRDefault="00D5158A" w:rsidP="00D5158A">
      <w:pPr>
        <w:jc w:val="both"/>
        <w:rPr>
          <w:rFonts w:ascii="Montserrat" w:hAnsi="Montserrat" w:cs="Arial"/>
          <w:sz w:val="16"/>
          <w:szCs w:val="16"/>
          <w:lang w:eastAsia="ar-SA"/>
        </w:rPr>
      </w:pPr>
      <w:r w:rsidRPr="00D5158A">
        <w:rPr>
          <w:rFonts w:ascii="Montserrat" w:hAnsi="Montserrat" w:cs="Arial"/>
          <w:b/>
          <w:bCs/>
          <w:sz w:val="16"/>
          <w:szCs w:val="16"/>
          <w:lang w:eastAsia="ar-SA"/>
        </w:rPr>
        <w:t xml:space="preserve">ORDINARIO: </w:t>
      </w:r>
      <w:r w:rsidRPr="00D5158A">
        <w:rPr>
          <w:rFonts w:ascii="Montserrat" w:hAnsi="Montserrat" w:cs="Arial"/>
          <w:b/>
          <w:bCs/>
          <w:sz w:val="16"/>
          <w:szCs w:val="16"/>
          <w:lang w:eastAsia="ar-SA"/>
        </w:rPr>
        <w:tab/>
      </w:r>
      <w:r w:rsidRPr="00D5158A">
        <w:rPr>
          <w:rFonts w:ascii="Montserrat" w:hAnsi="Montserrat" w:cs="Arial"/>
          <w:sz w:val="16"/>
          <w:szCs w:val="16"/>
          <w:lang w:eastAsia="ar-SA"/>
        </w:rPr>
        <w:t>5 DÍAS HÁBILES</w:t>
      </w:r>
    </w:p>
    <w:p w14:paraId="7AE276FA" w14:textId="2CD99528" w:rsidR="00D5158A" w:rsidRPr="00D5158A" w:rsidRDefault="00D5158A" w:rsidP="00D5158A">
      <w:pPr>
        <w:jc w:val="both"/>
        <w:rPr>
          <w:rFonts w:ascii="Montserrat" w:hAnsi="Montserrat" w:cs="Arial"/>
          <w:b/>
          <w:bCs/>
          <w:sz w:val="16"/>
          <w:szCs w:val="16"/>
          <w:lang w:eastAsia="ar-SA"/>
        </w:rPr>
      </w:pPr>
      <w:r w:rsidRPr="00D5158A">
        <w:rPr>
          <w:rFonts w:ascii="Montserrat" w:hAnsi="Montserrat" w:cs="Arial"/>
          <w:b/>
          <w:bCs/>
          <w:sz w:val="16"/>
          <w:szCs w:val="16"/>
          <w:lang w:eastAsia="ar-SA"/>
        </w:rPr>
        <w:t>URGENTE:</w:t>
      </w:r>
      <w:r w:rsidRPr="00D5158A">
        <w:rPr>
          <w:rFonts w:ascii="Montserrat" w:hAnsi="Montserrat" w:cs="Arial"/>
          <w:b/>
          <w:bCs/>
          <w:sz w:val="16"/>
          <w:szCs w:val="16"/>
          <w:lang w:eastAsia="ar-SA"/>
        </w:rPr>
        <w:tab/>
      </w:r>
      <w:r w:rsidRPr="00D5158A">
        <w:rPr>
          <w:rFonts w:ascii="Montserrat" w:hAnsi="Montserrat" w:cs="Arial"/>
          <w:sz w:val="16"/>
          <w:szCs w:val="16"/>
          <w:lang w:eastAsia="ar-SA"/>
        </w:rPr>
        <w:t>24 HORAS</w:t>
      </w:r>
    </w:p>
    <w:p w14:paraId="5CFB4F1A" w14:textId="77777777" w:rsidR="00D5158A" w:rsidRPr="00D5158A" w:rsidRDefault="00D5158A" w:rsidP="00D5158A">
      <w:pPr>
        <w:rPr>
          <w:rFonts w:ascii="Montserrat" w:hAnsi="Montserrat" w:cs="Arial"/>
          <w:sz w:val="16"/>
          <w:szCs w:val="16"/>
          <w:lang w:eastAsia="ar-SA"/>
        </w:rPr>
      </w:pPr>
    </w:p>
    <w:p w14:paraId="30168312" w14:textId="404DD508" w:rsidR="00D5158A" w:rsidRPr="00D5158A" w:rsidRDefault="00D5158A" w:rsidP="00D5158A">
      <w:pPr>
        <w:rPr>
          <w:rFonts w:ascii="Montserrat" w:hAnsi="Montserrat" w:cs="Arial"/>
          <w:b/>
          <w:bCs/>
          <w:sz w:val="16"/>
          <w:szCs w:val="16"/>
          <w:lang w:eastAsia="ar-SA"/>
        </w:rPr>
      </w:pPr>
      <w:r w:rsidRPr="00D5158A">
        <w:rPr>
          <w:rFonts w:ascii="Montserrat" w:hAnsi="Montserrat" w:cs="Arial"/>
          <w:b/>
          <w:bCs/>
          <w:sz w:val="16"/>
          <w:szCs w:val="16"/>
          <w:lang w:eastAsia="ar-SA"/>
        </w:rPr>
        <w:t>CONDICIONES PARA LA PRESTACIÓN DEL SERVICIO:</w:t>
      </w:r>
    </w:p>
    <w:p w14:paraId="6AAF0F38" w14:textId="007584DF"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 xml:space="preserve">LAS PACIENTES ACUDIRÁN AL ESTABLECIMIENTO DEL PROVEEDOR, EN LA FECHA Y HORA AGENDADA CON LA SOLICITUD DEL ESTUDIO, EL FORMATO DE SOLICITUD DE ESTUDIO SUBROGADO CON VIGENCIA LA CUAL PUEDE SER A TRAVÉS DE SELLO O BIEN IMPRESIÓN DE VIGENCIA. </w:t>
      </w:r>
    </w:p>
    <w:p w14:paraId="58E7D4B3" w14:textId="77777777" w:rsidR="00D5158A" w:rsidRPr="00D5158A" w:rsidRDefault="00D5158A" w:rsidP="00D5158A">
      <w:pPr>
        <w:jc w:val="both"/>
        <w:rPr>
          <w:rFonts w:ascii="Montserrat" w:hAnsi="Montserrat" w:cs="Arial"/>
          <w:sz w:val="16"/>
          <w:szCs w:val="16"/>
          <w:lang w:eastAsia="ar-SA"/>
        </w:rPr>
      </w:pPr>
    </w:p>
    <w:p w14:paraId="50D7AC72" w14:textId="79D86819"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 xml:space="preserve">EL PROVEEDOR VERIFICARÁ LA VIGENCIA DEL PACIENTE EN LA IMPRESIÓN QUE ACOMPAÑA EL FORMATO DE SUBROGACIÓN Y REALIZARÁ EL ESTUDIO SOLICITADO, ENTREGANDO AL PACIENTE EN FORMA FÍSICA LAS IMÁGENES EN PELÍCULA Y SU INTERPRETACIÓN, ASÍ MISMO EN MEDIO DIGITAL A TRAVÉS DE UN CD, DVD, USB INCLUYENDO EL SOFTWARE PARA LA VISUALIZACIÓN EN CUALQUIER EQUIPO DE CÓMPUTO O LIGA ELECTRÓNICA QUE PUEDA VISUALIZARSE DENTRO DE LOS QUIPOS INSTITUCIONALES PARA EL ANÁLISIS POR EL MÉDICO TRATANTE. </w:t>
      </w:r>
    </w:p>
    <w:p w14:paraId="7CFF6DF2" w14:textId="77777777" w:rsidR="00D5158A" w:rsidRPr="00D5158A" w:rsidRDefault="00D5158A" w:rsidP="00D5158A">
      <w:pPr>
        <w:jc w:val="both"/>
        <w:rPr>
          <w:rFonts w:ascii="Montserrat" w:hAnsi="Montserrat" w:cs="Arial"/>
          <w:sz w:val="16"/>
          <w:szCs w:val="16"/>
          <w:lang w:eastAsia="ar-SA"/>
        </w:rPr>
      </w:pPr>
    </w:p>
    <w:p w14:paraId="6E29E9A0" w14:textId="7F0F762E" w:rsidR="00D5158A" w:rsidRPr="00D5158A" w:rsidRDefault="00D5158A" w:rsidP="00D5158A">
      <w:pPr>
        <w:jc w:val="both"/>
        <w:rPr>
          <w:rFonts w:ascii="Montserrat" w:hAnsi="Montserrat"/>
          <w:sz w:val="16"/>
          <w:szCs w:val="16"/>
          <w:lang w:eastAsia="ar-SA"/>
        </w:rPr>
      </w:pPr>
      <w:r w:rsidRPr="00D5158A">
        <w:rPr>
          <w:rFonts w:ascii="Montserrat" w:hAnsi="Montserrat"/>
          <w:sz w:val="16"/>
          <w:szCs w:val="16"/>
          <w:lang w:eastAsia="ar-SA"/>
        </w:rPr>
        <w:t xml:space="preserve">EL PROVEEDOR ENTREGARÁ COPIA DE LOS REPORTES ACUMULADOS EN LA SEMANA EN FÍSICO Y EN MEDIO DIGITAL A LA SUBDIRECCIÓN ADMINISTRATIVA DE LA UNIDAD QUE REFIRIÓ AL PACIENTE, LOS MARTES DE CADA SEMANA, ACOMPAÑADOS DE UNA RELACIÓN DE LOS REPORTES ENTREGADOS. </w:t>
      </w:r>
    </w:p>
    <w:p w14:paraId="58F4A41F" w14:textId="77777777" w:rsidR="00D5158A" w:rsidRPr="00D5158A" w:rsidRDefault="00D5158A" w:rsidP="00D5158A">
      <w:pPr>
        <w:jc w:val="both"/>
        <w:rPr>
          <w:rFonts w:ascii="Montserrat" w:hAnsi="Montserrat"/>
          <w:sz w:val="16"/>
          <w:szCs w:val="16"/>
          <w:lang w:eastAsia="ar-SA"/>
        </w:rPr>
      </w:pPr>
    </w:p>
    <w:p w14:paraId="3C4922FC" w14:textId="1CB15AB0" w:rsidR="00D5158A" w:rsidRPr="00D5158A" w:rsidRDefault="00D5158A" w:rsidP="00D5158A">
      <w:pPr>
        <w:jc w:val="both"/>
        <w:rPr>
          <w:rFonts w:ascii="Montserrat" w:hAnsi="Montserrat"/>
          <w:sz w:val="16"/>
          <w:szCs w:val="16"/>
          <w:lang w:eastAsia="ar-SA"/>
        </w:rPr>
      </w:pPr>
      <w:r w:rsidRPr="00D5158A">
        <w:rPr>
          <w:rFonts w:ascii="Montserrat" w:hAnsi="Montserrat"/>
          <w:sz w:val="16"/>
          <w:szCs w:val="16"/>
          <w:lang w:eastAsia="ar-SA"/>
        </w:rPr>
        <w:t>EL PROVEEDOR DEBERÁ INFORMAR A LA UNIDAD LA FALTA DEL PACIENTE A SU CITA, PARA LA LOCALIZACIÓN DEL PACIENTE Y AGENDAR NUEVA CITA.</w:t>
      </w:r>
    </w:p>
    <w:p w14:paraId="5CD002B3" w14:textId="77777777" w:rsidR="00D5158A" w:rsidRPr="00D5158A" w:rsidRDefault="00D5158A" w:rsidP="00D5158A">
      <w:pPr>
        <w:jc w:val="both"/>
        <w:rPr>
          <w:rFonts w:ascii="Montserrat" w:hAnsi="Montserrat"/>
          <w:sz w:val="16"/>
          <w:szCs w:val="16"/>
          <w:lang w:eastAsia="ar-SA"/>
        </w:rPr>
      </w:pPr>
    </w:p>
    <w:p w14:paraId="33046F1C" w14:textId="0B492B42" w:rsidR="00D5158A" w:rsidRPr="00D5158A" w:rsidRDefault="00D5158A" w:rsidP="00D5158A">
      <w:pPr>
        <w:jc w:val="both"/>
        <w:rPr>
          <w:rFonts w:ascii="Montserrat" w:hAnsi="Montserrat"/>
          <w:sz w:val="16"/>
          <w:szCs w:val="16"/>
          <w:lang w:eastAsia="ar-SA"/>
        </w:rPr>
      </w:pPr>
      <w:r w:rsidRPr="00D5158A">
        <w:rPr>
          <w:rFonts w:ascii="Montserrat" w:hAnsi="Montserrat"/>
          <w:sz w:val="16"/>
          <w:szCs w:val="16"/>
          <w:lang w:eastAsia="ar-SA"/>
        </w:rPr>
        <w:t xml:space="preserve">EL PROVEEDOR DEBERÁ ENVIAR A LOS CORREOS ELECTRÓNICOS </w:t>
      </w:r>
      <w:hyperlink r:id="rId11" w:history="1">
        <w:r w:rsidRPr="00D5158A">
          <w:rPr>
            <w:rStyle w:val="Hipervnculo"/>
            <w:rFonts w:ascii="Montserrat" w:hAnsi="Montserrat" w:cs="Arial"/>
            <w:sz w:val="16"/>
            <w:szCs w:val="16"/>
            <w:lang w:eastAsia="ar-SA"/>
          </w:rPr>
          <w:t>PREVENCION1.JSPM@IMSS.GOB.MX</w:t>
        </w:r>
      </w:hyperlink>
      <w:r w:rsidRPr="00D5158A">
        <w:rPr>
          <w:rFonts w:ascii="Montserrat" w:hAnsi="Montserrat"/>
          <w:sz w:val="16"/>
          <w:szCs w:val="16"/>
          <w:lang w:eastAsia="ar-SA"/>
        </w:rPr>
        <w:t>, EN FORMATO ELECTRÓNICO A MÁS TARDAR EL DÍA 5 DE CADA MES, LA RELACIÓN DE LOS ESTUDIOS REALIZADOS DURANTE EL MES ANTERIOR. DICHA RELACIÓN DEBERÁ INCLUIR: NÚMERO PROGRESIVO, NOMBRE DEL PACIENTE, NUMERO DE SEGURIDAD SOCIAL, FECHA Y DESCRIPCIÓN DE LOS ESTUDIOS REALIZADOS, ASÍ COMO MONTO POR CADA UNO DE ELLOS.</w:t>
      </w:r>
    </w:p>
    <w:p w14:paraId="4C275618" w14:textId="77777777" w:rsidR="00D5158A" w:rsidRPr="00D5158A" w:rsidRDefault="00D5158A" w:rsidP="00D5158A">
      <w:pPr>
        <w:jc w:val="both"/>
        <w:rPr>
          <w:rFonts w:ascii="Montserrat" w:hAnsi="Montserrat" w:cs="Arial"/>
          <w:b/>
          <w:bCs/>
          <w:sz w:val="16"/>
          <w:szCs w:val="16"/>
          <w:lang w:eastAsia="ar-SA"/>
        </w:rPr>
      </w:pPr>
    </w:p>
    <w:p w14:paraId="1C1EB727" w14:textId="4239B9F6" w:rsidR="00D5158A" w:rsidRPr="00D5158A" w:rsidRDefault="00D5158A" w:rsidP="00D5158A">
      <w:pPr>
        <w:jc w:val="both"/>
        <w:rPr>
          <w:rFonts w:ascii="Montserrat" w:hAnsi="Montserrat" w:cs="Arial"/>
          <w:b/>
          <w:bCs/>
          <w:sz w:val="16"/>
          <w:szCs w:val="16"/>
          <w:lang w:eastAsia="ar-SA"/>
        </w:rPr>
      </w:pPr>
      <w:r w:rsidRPr="00D5158A">
        <w:rPr>
          <w:rFonts w:ascii="Montserrat" w:hAnsi="Montserrat" w:cs="Arial"/>
          <w:b/>
          <w:bCs/>
          <w:sz w:val="16"/>
          <w:szCs w:val="16"/>
          <w:lang w:eastAsia="ar-SA"/>
        </w:rPr>
        <w:t>PENAS Y DEDUCCIONES</w:t>
      </w:r>
    </w:p>
    <w:p w14:paraId="6165243D" w14:textId="0042174B"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SE PENALIZARÁ CON EL 2.5% Y HASTA UN MÁXIMO DE 10% DEL IMPORTE DEL ESTUDIO POR CADA DÍA DE ATRASO. PARA ESTUDIOS ORDINARIOS A PARTIR DEL DÍA HÁBIL 11 Y PARA ESTUDIOS DE URGENCIA DESPUÉS A PARTIR DEL DÍA 2.</w:t>
      </w:r>
    </w:p>
    <w:p w14:paraId="002C2689" w14:textId="77777777" w:rsidR="00D5158A" w:rsidRPr="00D5158A" w:rsidRDefault="00D5158A" w:rsidP="00D5158A">
      <w:pPr>
        <w:jc w:val="both"/>
        <w:rPr>
          <w:rFonts w:ascii="Montserrat" w:hAnsi="Montserrat" w:cs="Arial"/>
          <w:sz w:val="16"/>
          <w:szCs w:val="16"/>
          <w:lang w:eastAsia="ar-SA"/>
        </w:rPr>
      </w:pPr>
    </w:p>
    <w:p w14:paraId="38CEF83D" w14:textId="0AF2ED90"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SE PENALIZARÁ CON EL 2.5% Y HASTA UN MÁXIMO DEL 10% DEL VALOR DE LA FACTURA, EN EL MES DE LA PRESTACIÓN DEL SERVICIO POR CADA DÍA DE ATRASO EN LA ENTREGA DEL REPORTE EN FÍSICO EN LA UNIDAD SOLICITANTE.</w:t>
      </w:r>
    </w:p>
    <w:p w14:paraId="771604EA" w14:textId="77777777" w:rsidR="00D5158A" w:rsidRPr="00D5158A" w:rsidRDefault="00D5158A" w:rsidP="00D5158A">
      <w:pPr>
        <w:jc w:val="both"/>
        <w:rPr>
          <w:rFonts w:ascii="Montserrat" w:hAnsi="Montserrat" w:cs="Arial"/>
          <w:sz w:val="16"/>
          <w:szCs w:val="16"/>
          <w:lang w:eastAsia="ar-SA"/>
        </w:rPr>
      </w:pPr>
    </w:p>
    <w:tbl>
      <w:tblPr>
        <w:tblW w:w="5000" w:type="pct"/>
        <w:tblCellMar>
          <w:left w:w="70" w:type="dxa"/>
          <w:right w:w="70" w:type="dxa"/>
        </w:tblCellMar>
        <w:tblLook w:val="04A0" w:firstRow="1" w:lastRow="0" w:firstColumn="1" w:lastColumn="0" w:noHBand="0" w:noVBand="1"/>
      </w:tblPr>
      <w:tblGrid>
        <w:gridCol w:w="695"/>
        <w:gridCol w:w="773"/>
        <w:gridCol w:w="1010"/>
        <w:gridCol w:w="773"/>
        <w:gridCol w:w="694"/>
        <w:gridCol w:w="615"/>
        <w:gridCol w:w="615"/>
        <w:gridCol w:w="615"/>
        <w:gridCol w:w="615"/>
        <w:gridCol w:w="615"/>
        <w:gridCol w:w="615"/>
        <w:gridCol w:w="615"/>
        <w:gridCol w:w="615"/>
      </w:tblGrid>
      <w:tr w:rsidR="00D5158A" w:rsidRPr="00D5158A" w14:paraId="676F122E" w14:textId="77777777" w:rsidTr="00D5158A">
        <w:trPr>
          <w:trHeight w:val="288"/>
        </w:trPr>
        <w:tc>
          <w:tcPr>
            <w:tcW w:w="346" w:type="pct"/>
            <w:vMerge w:val="restart"/>
            <w:tcBorders>
              <w:top w:val="single" w:sz="4" w:space="0" w:color="auto"/>
              <w:left w:val="single" w:sz="4" w:space="0" w:color="auto"/>
              <w:bottom w:val="single" w:sz="4" w:space="0" w:color="auto"/>
              <w:right w:val="single" w:sz="4" w:space="0" w:color="auto"/>
            </w:tcBorders>
            <w:shd w:val="clear" w:color="auto" w:fill="C0C0C0"/>
            <w:noWrap/>
            <w:vAlign w:val="center"/>
            <w:hideMark/>
          </w:tcPr>
          <w:p w14:paraId="22C77B8C" w14:textId="505428C6"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PARTIDA </w:t>
            </w:r>
          </w:p>
        </w:tc>
        <w:tc>
          <w:tcPr>
            <w:tcW w:w="400" w:type="pct"/>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59DB6B1F" w14:textId="534403C4"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CLAVE CUCOP </w:t>
            </w:r>
          </w:p>
        </w:tc>
        <w:tc>
          <w:tcPr>
            <w:tcW w:w="625" w:type="pct"/>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51A9661E" w14:textId="12AC19D5"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DESCRIPCIÓN DEL SERVICIO</w:t>
            </w:r>
          </w:p>
        </w:tc>
        <w:tc>
          <w:tcPr>
            <w:tcW w:w="438" w:type="pct"/>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6ABF6F47" w14:textId="7B45C961"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CUENTA CONTABLE </w:t>
            </w:r>
          </w:p>
        </w:tc>
        <w:tc>
          <w:tcPr>
            <w:tcW w:w="538" w:type="pct"/>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4D1CE397" w14:textId="4EEF6A74"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UNIDAD DE MEDIDA </w:t>
            </w:r>
          </w:p>
        </w:tc>
        <w:tc>
          <w:tcPr>
            <w:tcW w:w="665" w:type="pct"/>
            <w:gridSpan w:val="2"/>
            <w:tcBorders>
              <w:top w:val="single" w:sz="4" w:space="0" w:color="auto"/>
              <w:left w:val="nil"/>
              <w:bottom w:val="single" w:sz="4" w:space="0" w:color="auto"/>
              <w:right w:val="single" w:sz="4" w:space="0" w:color="auto"/>
            </w:tcBorders>
            <w:shd w:val="clear" w:color="auto" w:fill="C0C0C0"/>
            <w:vAlign w:val="center"/>
            <w:hideMark/>
          </w:tcPr>
          <w:p w14:paraId="6853E7CD" w14:textId="460916E1"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HGZ NO.1 </w:t>
            </w:r>
          </w:p>
        </w:tc>
        <w:tc>
          <w:tcPr>
            <w:tcW w:w="661" w:type="pct"/>
            <w:gridSpan w:val="2"/>
            <w:tcBorders>
              <w:top w:val="single" w:sz="4" w:space="0" w:color="auto"/>
              <w:left w:val="nil"/>
              <w:bottom w:val="single" w:sz="4" w:space="0" w:color="auto"/>
              <w:right w:val="single" w:sz="4" w:space="0" w:color="auto"/>
            </w:tcBorders>
            <w:shd w:val="clear" w:color="auto" w:fill="C0C0C0"/>
            <w:vAlign w:val="center"/>
            <w:hideMark/>
          </w:tcPr>
          <w:p w14:paraId="75F09C67" w14:textId="7EA0ED34"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HGSZMF NO. 4 </w:t>
            </w:r>
          </w:p>
        </w:tc>
        <w:tc>
          <w:tcPr>
            <w:tcW w:w="665" w:type="pct"/>
            <w:gridSpan w:val="2"/>
            <w:tcBorders>
              <w:top w:val="single" w:sz="4" w:space="0" w:color="auto"/>
              <w:left w:val="nil"/>
              <w:bottom w:val="single" w:sz="4" w:space="0" w:color="auto"/>
              <w:right w:val="single" w:sz="4" w:space="0" w:color="auto"/>
            </w:tcBorders>
            <w:shd w:val="clear" w:color="auto" w:fill="BFBFBF"/>
            <w:vAlign w:val="center"/>
            <w:hideMark/>
          </w:tcPr>
          <w:p w14:paraId="2AAD2211" w14:textId="175DCFAC"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HGZ NO. 10</w:t>
            </w:r>
          </w:p>
        </w:tc>
        <w:tc>
          <w:tcPr>
            <w:tcW w:w="661" w:type="pct"/>
            <w:gridSpan w:val="2"/>
            <w:tcBorders>
              <w:top w:val="single" w:sz="4" w:space="0" w:color="auto"/>
              <w:left w:val="nil"/>
              <w:bottom w:val="single" w:sz="4" w:space="0" w:color="auto"/>
              <w:right w:val="single" w:sz="4" w:space="0" w:color="auto"/>
            </w:tcBorders>
            <w:shd w:val="clear" w:color="auto" w:fill="BFBFBF"/>
            <w:vAlign w:val="center"/>
            <w:hideMark/>
          </w:tcPr>
          <w:p w14:paraId="4F00A963" w14:textId="399C2B0A"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CONCENTRADO OOAD</w:t>
            </w:r>
          </w:p>
        </w:tc>
      </w:tr>
      <w:tr w:rsidR="00D5158A" w:rsidRPr="00D5158A" w14:paraId="7A3D321C" w14:textId="77777777" w:rsidTr="00D5158A">
        <w:trPr>
          <w:trHeight w:val="288"/>
        </w:trPr>
        <w:tc>
          <w:tcPr>
            <w:tcW w:w="346" w:type="pct"/>
            <w:vMerge/>
            <w:tcBorders>
              <w:top w:val="single" w:sz="4" w:space="0" w:color="auto"/>
              <w:left w:val="single" w:sz="4" w:space="0" w:color="auto"/>
              <w:bottom w:val="single" w:sz="4" w:space="0" w:color="auto"/>
              <w:right w:val="single" w:sz="4" w:space="0" w:color="auto"/>
            </w:tcBorders>
            <w:vAlign w:val="center"/>
            <w:hideMark/>
          </w:tcPr>
          <w:p w14:paraId="2B195909" w14:textId="77777777" w:rsidR="00D5158A" w:rsidRPr="00D5158A" w:rsidRDefault="00D5158A" w:rsidP="00CE5DC8">
            <w:pPr>
              <w:rPr>
                <w:rFonts w:ascii="Montserrat" w:hAnsi="Montserrat"/>
                <w:b/>
                <w:bCs/>
                <w:sz w:val="16"/>
                <w:szCs w:val="16"/>
                <w:lang w:val="es-MX" w:eastAsia="es-MX"/>
              </w:rPr>
            </w:pPr>
          </w:p>
        </w:tc>
        <w:tc>
          <w:tcPr>
            <w:tcW w:w="400" w:type="pct"/>
            <w:vMerge/>
            <w:tcBorders>
              <w:top w:val="single" w:sz="4" w:space="0" w:color="auto"/>
              <w:left w:val="single" w:sz="4" w:space="0" w:color="auto"/>
              <w:bottom w:val="single" w:sz="4" w:space="0" w:color="auto"/>
              <w:right w:val="single" w:sz="4" w:space="0" w:color="auto"/>
            </w:tcBorders>
            <w:vAlign w:val="center"/>
            <w:hideMark/>
          </w:tcPr>
          <w:p w14:paraId="06797E72" w14:textId="77777777" w:rsidR="00D5158A" w:rsidRPr="00D5158A" w:rsidRDefault="00D5158A" w:rsidP="00CE5DC8">
            <w:pPr>
              <w:rPr>
                <w:rFonts w:ascii="Montserrat" w:hAnsi="Montserrat"/>
                <w:b/>
                <w:bCs/>
                <w:sz w:val="16"/>
                <w:szCs w:val="16"/>
                <w:lang w:val="es-MX" w:eastAsia="es-MX"/>
              </w:rPr>
            </w:pPr>
          </w:p>
        </w:tc>
        <w:tc>
          <w:tcPr>
            <w:tcW w:w="625" w:type="pct"/>
            <w:vMerge/>
            <w:tcBorders>
              <w:top w:val="single" w:sz="4" w:space="0" w:color="auto"/>
              <w:left w:val="single" w:sz="4" w:space="0" w:color="auto"/>
              <w:bottom w:val="single" w:sz="4" w:space="0" w:color="auto"/>
              <w:right w:val="single" w:sz="4" w:space="0" w:color="auto"/>
            </w:tcBorders>
            <w:vAlign w:val="center"/>
            <w:hideMark/>
          </w:tcPr>
          <w:p w14:paraId="7DF49C86" w14:textId="77777777" w:rsidR="00D5158A" w:rsidRPr="00D5158A" w:rsidRDefault="00D5158A" w:rsidP="00CE5DC8">
            <w:pPr>
              <w:rPr>
                <w:rFonts w:ascii="Montserrat" w:hAnsi="Montserrat"/>
                <w:b/>
                <w:bCs/>
                <w:sz w:val="16"/>
                <w:szCs w:val="16"/>
                <w:lang w:val="es-MX" w:eastAsia="es-MX"/>
              </w:rPr>
            </w:pPr>
          </w:p>
        </w:tc>
        <w:tc>
          <w:tcPr>
            <w:tcW w:w="438" w:type="pct"/>
            <w:vMerge/>
            <w:tcBorders>
              <w:top w:val="single" w:sz="4" w:space="0" w:color="auto"/>
              <w:left w:val="single" w:sz="4" w:space="0" w:color="auto"/>
              <w:bottom w:val="single" w:sz="4" w:space="0" w:color="auto"/>
              <w:right w:val="single" w:sz="4" w:space="0" w:color="auto"/>
            </w:tcBorders>
            <w:vAlign w:val="center"/>
            <w:hideMark/>
          </w:tcPr>
          <w:p w14:paraId="2C25BAF7" w14:textId="77777777" w:rsidR="00D5158A" w:rsidRPr="00D5158A" w:rsidRDefault="00D5158A" w:rsidP="00CE5DC8">
            <w:pPr>
              <w:rPr>
                <w:rFonts w:ascii="Montserrat" w:hAnsi="Montserrat"/>
                <w:b/>
                <w:bCs/>
                <w:sz w:val="16"/>
                <w:szCs w:val="16"/>
                <w:lang w:val="es-MX" w:eastAsia="es-MX"/>
              </w:rPr>
            </w:pPr>
          </w:p>
        </w:tc>
        <w:tc>
          <w:tcPr>
            <w:tcW w:w="538" w:type="pct"/>
            <w:vMerge/>
            <w:tcBorders>
              <w:top w:val="single" w:sz="4" w:space="0" w:color="auto"/>
              <w:left w:val="single" w:sz="4" w:space="0" w:color="auto"/>
              <w:bottom w:val="single" w:sz="4" w:space="0" w:color="auto"/>
              <w:right w:val="single" w:sz="4" w:space="0" w:color="auto"/>
            </w:tcBorders>
            <w:vAlign w:val="center"/>
            <w:hideMark/>
          </w:tcPr>
          <w:p w14:paraId="3E8259FE" w14:textId="77777777" w:rsidR="00D5158A" w:rsidRPr="00D5158A" w:rsidRDefault="00D5158A" w:rsidP="00CE5DC8">
            <w:pPr>
              <w:rPr>
                <w:rFonts w:ascii="Montserrat" w:hAnsi="Montserrat"/>
                <w:b/>
                <w:bCs/>
                <w:sz w:val="16"/>
                <w:szCs w:val="16"/>
                <w:lang w:val="es-MX" w:eastAsia="es-MX"/>
              </w:rPr>
            </w:pPr>
          </w:p>
        </w:tc>
        <w:tc>
          <w:tcPr>
            <w:tcW w:w="665" w:type="pct"/>
            <w:gridSpan w:val="2"/>
            <w:tcBorders>
              <w:top w:val="single" w:sz="4" w:space="0" w:color="auto"/>
              <w:left w:val="nil"/>
              <w:bottom w:val="single" w:sz="4" w:space="0" w:color="auto"/>
              <w:right w:val="single" w:sz="4" w:space="0" w:color="auto"/>
            </w:tcBorders>
            <w:shd w:val="clear" w:color="auto" w:fill="C0C0C0"/>
            <w:vAlign w:val="center"/>
            <w:hideMark/>
          </w:tcPr>
          <w:p w14:paraId="29C32AF5" w14:textId="2CD6CC68"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CANTIDAD </w:t>
            </w:r>
          </w:p>
        </w:tc>
        <w:tc>
          <w:tcPr>
            <w:tcW w:w="661" w:type="pct"/>
            <w:gridSpan w:val="2"/>
            <w:tcBorders>
              <w:top w:val="single" w:sz="4" w:space="0" w:color="auto"/>
              <w:left w:val="nil"/>
              <w:bottom w:val="single" w:sz="4" w:space="0" w:color="auto"/>
              <w:right w:val="single" w:sz="4" w:space="0" w:color="auto"/>
            </w:tcBorders>
            <w:shd w:val="clear" w:color="auto" w:fill="C0C0C0"/>
            <w:vAlign w:val="center"/>
            <w:hideMark/>
          </w:tcPr>
          <w:p w14:paraId="3F53CFFF" w14:textId="2818BCC0"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CANTIDAD </w:t>
            </w:r>
          </w:p>
        </w:tc>
        <w:tc>
          <w:tcPr>
            <w:tcW w:w="665" w:type="pct"/>
            <w:gridSpan w:val="2"/>
            <w:tcBorders>
              <w:top w:val="single" w:sz="4" w:space="0" w:color="auto"/>
              <w:left w:val="nil"/>
              <w:bottom w:val="single" w:sz="4" w:space="0" w:color="auto"/>
              <w:right w:val="single" w:sz="4" w:space="0" w:color="auto"/>
            </w:tcBorders>
            <w:shd w:val="clear" w:color="auto" w:fill="C0C0C0"/>
            <w:vAlign w:val="center"/>
            <w:hideMark/>
          </w:tcPr>
          <w:p w14:paraId="0D5F3F0F" w14:textId="24624796"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CANTIDAD </w:t>
            </w:r>
          </w:p>
        </w:tc>
        <w:tc>
          <w:tcPr>
            <w:tcW w:w="661" w:type="pct"/>
            <w:gridSpan w:val="2"/>
            <w:tcBorders>
              <w:top w:val="single" w:sz="4" w:space="0" w:color="auto"/>
              <w:left w:val="nil"/>
              <w:bottom w:val="single" w:sz="4" w:space="0" w:color="auto"/>
              <w:right w:val="single" w:sz="4" w:space="0" w:color="auto"/>
            </w:tcBorders>
            <w:shd w:val="clear" w:color="auto" w:fill="C0C0C0"/>
            <w:vAlign w:val="center"/>
            <w:hideMark/>
          </w:tcPr>
          <w:p w14:paraId="1A02D8A0" w14:textId="4D5AD8CB"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CANTIDAD </w:t>
            </w:r>
          </w:p>
        </w:tc>
      </w:tr>
      <w:tr w:rsidR="00D5158A" w:rsidRPr="00D5158A" w14:paraId="7D0D76AF" w14:textId="77777777" w:rsidTr="00D5158A">
        <w:trPr>
          <w:trHeight w:val="288"/>
        </w:trPr>
        <w:tc>
          <w:tcPr>
            <w:tcW w:w="346" w:type="pct"/>
            <w:vMerge/>
            <w:tcBorders>
              <w:top w:val="single" w:sz="4" w:space="0" w:color="auto"/>
              <w:left w:val="single" w:sz="4" w:space="0" w:color="auto"/>
              <w:bottom w:val="single" w:sz="4" w:space="0" w:color="auto"/>
              <w:right w:val="single" w:sz="4" w:space="0" w:color="auto"/>
            </w:tcBorders>
            <w:vAlign w:val="center"/>
            <w:hideMark/>
          </w:tcPr>
          <w:p w14:paraId="18B86106" w14:textId="77777777" w:rsidR="00D5158A" w:rsidRPr="00D5158A" w:rsidRDefault="00D5158A" w:rsidP="00CE5DC8">
            <w:pPr>
              <w:rPr>
                <w:rFonts w:ascii="Montserrat" w:hAnsi="Montserrat"/>
                <w:b/>
                <w:bCs/>
                <w:sz w:val="16"/>
                <w:szCs w:val="16"/>
                <w:lang w:val="es-MX" w:eastAsia="es-MX"/>
              </w:rPr>
            </w:pPr>
          </w:p>
        </w:tc>
        <w:tc>
          <w:tcPr>
            <w:tcW w:w="400" w:type="pct"/>
            <w:vMerge/>
            <w:tcBorders>
              <w:top w:val="single" w:sz="4" w:space="0" w:color="auto"/>
              <w:left w:val="single" w:sz="4" w:space="0" w:color="auto"/>
              <w:bottom w:val="single" w:sz="4" w:space="0" w:color="auto"/>
              <w:right w:val="single" w:sz="4" w:space="0" w:color="auto"/>
            </w:tcBorders>
            <w:vAlign w:val="center"/>
            <w:hideMark/>
          </w:tcPr>
          <w:p w14:paraId="746ED89A" w14:textId="77777777" w:rsidR="00D5158A" w:rsidRPr="00D5158A" w:rsidRDefault="00D5158A" w:rsidP="00CE5DC8">
            <w:pPr>
              <w:rPr>
                <w:rFonts w:ascii="Montserrat" w:hAnsi="Montserrat"/>
                <w:b/>
                <w:bCs/>
                <w:sz w:val="16"/>
                <w:szCs w:val="16"/>
                <w:lang w:val="es-MX" w:eastAsia="es-MX"/>
              </w:rPr>
            </w:pPr>
          </w:p>
        </w:tc>
        <w:tc>
          <w:tcPr>
            <w:tcW w:w="625" w:type="pct"/>
            <w:vMerge/>
            <w:tcBorders>
              <w:top w:val="single" w:sz="4" w:space="0" w:color="auto"/>
              <w:left w:val="single" w:sz="4" w:space="0" w:color="auto"/>
              <w:bottom w:val="single" w:sz="4" w:space="0" w:color="auto"/>
              <w:right w:val="single" w:sz="4" w:space="0" w:color="auto"/>
            </w:tcBorders>
            <w:vAlign w:val="center"/>
            <w:hideMark/>
          </w:tcPr>
          <w:p w14:paraId="5B787957" w14:textId="77777777" w:rsidR="00D5158A" w:rsidRPr="00D5158A" w:rsidRDefault="00D5158A" w:rsidP="00CE5DC8">
            <w:pPr>
              <w:rPr>
                <w:rFonts w:ascii="Montserrat" w:hAnsi="Montserrat"/>
                <w:b/>
                <w:bCs/>
                <w:sz w:val="16"/>
                <w:szCs w:val="16"/>
                <w:lang w:val="es-MX" w:eastAsia="es-MX"/>
              </w:rPr>
            </w:pPr>
          </w:p>
        </w:tc>
        <w:tc>
          <w:tcPr>
            <w:tcW w:w="438" w:type="pct"/>
            <w:vMerge/>
            <w:tcBorders>
              <w:top w:val="single" w:sz="4" w:space="0" w:color="auto"/>
              <w:left w:val="single" w:sz="4" w:space="0" w:color="auto"/>
              <w:bottom w:val="single" w:sz="4" w:space="0" w:color="auto"/>
              <w:right w:val="single" w:sz="4" w:space="0" w:color="auto"/>
            </w:tcBorders>
            <w:vAlign w:val="center"/>
            <w:hideMark/>
          </w:tcPr>
          <w:p w14:paraId="37D3DFF0" w14:textId="77777777" w:rsidR="00D5158A" w:rsidRPr="00D5158A" w:rsidRDefault="00D5158A" w:rsidP="00CE5DC8">
            <w:pPr>
              <w:rPr>
                <w:rFonts w:ascii="Montserrat" w:hAnsi="Montserrat"/>
                <w:b/>
                <w:bCs/>
                <w:sz w:val="16"/>
                <w:szCs w:val="16"/>
                <w:lang w:val="es-MX" w:eastAsia="es-MX"/>
              </w:rPr>
            </w:pPr>
          </w:p>
        </w:tc>
        <w:tc>
          <w:tcPr>
            <w:tcW w:w="538" w:type="pct"/>
            <w:vMerge/>
            <w:tcBorders>
              <w:top w:val="single" w:sz="4" w:space="0" w:color="auto"/>
              <w:left w:val="single" w:sz="4" w:space="0" w:color="auto"/>
              <w:bottom w:val="single" w:sz="4" w:space="0" w:color="auto"/>
              <w:right w:val="single" w:sz="4" w:space="0" w:color="auto"/>
            </w:tcBorders>
            <w:vAlign w:val="center"/>
            <w:hideMark/>
          </w:tcPr>
          <w:p w14:paraId="5642D227" w14:textId="77777777" w:rsidR="00D5158A" w:rsidRPr="00D5158A" w:rsidRDefault="00D5158A" w:rsidP="00CE5DC8">
            <w:pPr>
              <w:rPr>
                <w:rFonts w:ascii="Montserrat" w:hAnsi="Montserrat"/>
                <w:b/>
                <w:bCs/>
                <w:sz w:val="16"/>
                <w:szCs w:val="16"/>
                <w:lang w:val="es-MX" w:eastAsia="es-MX"/>
              </w:rPr>
            </w:pPr>
          </w:p>
        </w:tc>
        <w:tc>
          <w:tcPr>
            <w:tcW w:w="324" w:type="pct"/>
            <w:tcBorders>
              <w:top w:val="nil"/>
              <w:left w:val="nil"/>
              <w:bottom w:val="single" w:sz="4" w:space="0" w:color="auto"/>
              <w:right w:val="single" w:sz="4" w:space="0" w:color="auto"/>
            </w:tcBorders>
            <w:shd w:val="clear" w:color="auto" w:fill="C0C0C0"/>
            <w:vAlign w:val="center"/>
            <w:hideMark/>
          </w:tcPr>
          <w:p w14:paraId="5C850572" w14:textId="5BEAB4E7"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MÍNIMA </w:t>
            </w:r>
          </w:p>
        </w:tc>
        <w:tc>
          <w:tcPr>
            <w:tcW w:w="341" w:type="pct"/>
            <w:tcBorders>
              <w:top w:val="nil"/>
              <w:left w:val="nil"/>
              <w:bottom w:val="single" w:sz="4" w:space="0" w:color="auto"/>
              <w:right w:val="single" w:sz="4" w:space="0" w:color="auto"/>
            </w:tcBorders>
            <w:shd w:val="clear" w:color="auto" w:fill="C0C0C0"/>
            <w:vAlign w:val="center"/>
            <w:hideMark/>
          </w:tcPr>
          <w:p w14:paraId="762EDA1A" w14:textId="49AFBFEF"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MÁXIMA </w:t>
            </w:r>
          </w:p>
        </w:tc>
        <w:tc>
          <w:tcPr>
            <w:tcW w:w="324" w:type="pct"/>
            <w:tcBorders>
              <w:top w:val="nil"/>
              <w:left w:val="nil"/>
              <w:bottom w:val="single" w:sz="4" w:space="0" w:color="auto"/>
              <w:right w:val="single" w:sz="4" w:space="0" w:color="auto"/>
            </w:tcBorders>
            <w:shd w:val="clear" w:color="auto" w:fill="C0C0C0"/>
            <w:vAlign w:val="center"/>
            <w:hideMark/>
          </w:tcPr>
          <w:p w14:paraId="7E7202AA" w14:textId="53A526AF"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MÍNIMA </w:t>
            </w:r>
          </w:p>
        </w:tc>
        <w:tc>
          <w:tcPr>
            <w:tcW w:w="337" w:type="pct"/>
            <w:tcBorders>
              <w:top w:val="nil"/>
              <w:left w:val="nil"/>
              <w:bottom w:val="single" w:sz="4" w:space="0" w:color="auto"/>
              <w:right w:val="single" w:sz="4" w:space="0" w:color="auto"/>
            </w:tcBorders>
            <w:shd w:val="clear" w:color="auto" w:fill="C0C0C0"/>
            <w:vAlign w:val="center"/>
            <w:hideMark/>
          </w:tcPr>
          <w:p w14:paraId="76DD3142" w14:textId="3A775E8F"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MÁXIMA </w:t>
            </w:r>
          </w:p>
        </w:tc>
        <w:tc>
          <w:tcPr>
            <w:tcW w:w="324" w:type="pct"/>
            <w:tcBorders>
              <w:top w:val="nil"/>
              <w:left w:val="nil"/>
              <w:bottom w:val="single" w:sz="4" w:space="0" w:color="auto"/>
              <w:right w:val="single" w:sz="4" w:space="0" w:color="auto"/>
            </w:tcBorders>
            <w:shd w:val="clear" w:color="auto" w:fill="C0C0C0"/>
            <w:vAlign w:val="center"/>
            <w:hideMark/>
          </w:tcPr>
          <w:p w14:paraId="1EB7BAC6" w14:textId="3484A6DF"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MÍNIMA </w:t>
            </w:r>
          </w:p>
        </w:tc>
        <w:tc>
          <w:tcPr>
            <w:tcW w:w="341" w:type="pct"/>
            <w:tcBorders>
              <w:top w:val="nil"/>
              <w:left w:val="nil"/>
              <w:bottom w:val="single" w:sz="4" w:space="0" w:color="auto"/>
              <w:right w:val="single" w:sz="4" w:space="0" w:color="auto"/>
            </w:tcBorders>
            <w:shd w:val="clear" w:color="auto" w:fill="C0C0C0"/>
            <w:vAlign w:val="center"/>
            <w:hideMark/>
          </w:tcPr>
          <w:p w14:paraId="0984F2E8" w14:textId="5ECE1B19"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MÁXIMA </w:t>
            </w:r>
          </w:p>
        </w:tc>
        <w:tc>
          <w:tcPr>
            <w:tcW w:w="324" w:type="pct"/>
            <w:tcBorders>
              <w:top w:val="nil"/>
              <w:left w:val="nil"/>
              <w:bottom w:val="single" w:sz="4" w:space="0" w:color="auto"/>
              <w:right w:val="single" w:sz="4" w:space="0" w:color="auto"/>
            </w:tcBorders>
            <w:shd w:val="clear" w:color="auto" w:fill="C0C0C0"/>
            <w:vAlign w:val="center"/>
            <w:hideMark/>
          </w:tcPr>
          <w:p w14:paraId="4C6771DE" w14:textId="26C2EC50"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MÍNIMA </w:t>
            </w:r>
          </w:p>
        </w:tc>
        <w:tc>
          <w:tcPr>
            <w:tcW w:w="337" w:type="pct"/>
            <w:tcBorders>
              <w:top w:val="nil"/>
              <w:left w:val="nil"/>
              <w:bottom w:val="single" w:sz="4" w:space="0" w:color="auto"/>
              <w:right w:val="single" w:sz="4" w:space="0" w:color="auto"/>
            </w:tcBorders>
            <w:shd w:val="clear" w:color="auto" w:fill="C0C0C0"/>
            <w:vAlign w:val="center"/>
            <w:hideMark/>
          </w:tcPr>
          <w:p w14:paraId="37882558" w14:textId="0A1BC951"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MÁXIMA </w:t>
            </w:r>
          </w:p>
        </w:tc>
      </w:tr>
      <w:tr w:rsidR="00D5158A" w:rsidRPr="00D5158A" w14:paraId="4B7ACDCF" w14:textId="77777777" w:rsidTr="00D5158A">
        <w:trPr>
          <w:trHeight w:val="403"/>
        </w:trPr>
        <w:tc>
          <w:tcPr>
            <w:tcW w:w="346" w:type="pct"/>
            <w:tcBorders>
              <w:top w:val="nil"/>
              <w:left w:val="single" w:sz="4" w:space="0" w:color="auto"/>
              <w:bottom w:val="single" w:sz="4" w:space="0" w:color="auto"/>
              <w:right w:val="single" w:sz="4" w:space="0" w:color="auto"/>
            </w:tcBorders>
            <w:noWrap/>
            <w:vAlign w:val="center"/>
            <w:hideMark/>
          </w:tcPr>
          <w:p w14:paraId="088F0FFD" w14:textId="0B09F74B"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lang w:val="es-MX" w:eastAsia="es-MX"/>
              </w:rPr>
              <w:t>4</w:t>
            </w:r>
          </w:p>
        </w:tc>
        <w:tc>
          <w:tcPr>
            <w:tcW w:w="400" w:type="pct"/>
            <w:tcBorders>
              <w:top w:val="nil"/>
              <w:left w:val="nil"/>
              <w:bottom w:val="single" w:sz="4" w:space="0" w:color="auto"/>
              <w:right w:val="single" w:sz="4" w:space="0" w:color="auto"/>
            </w:tcBorders>
            <w:noWrap/>
            <w:vAlign w:val="center"/>
            <w:hideMark/>
          </w:tcPr>
          <w:p w14:paraId="73650C7D" w14:textId="52912862"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33900007</w:t>
            </w:r>
          </w:p>
        </w:tc>
        <w:tc>
          <w:tcPr>
            <w:tcW w:w="625" w:type="pct"/>
            <w:tcBorders>
              <w:top w:val="nil"/>
              <w:left w:val="nil"/>
              <w:bottom w:val="single" w:sz="4" w:space="0" w:color="auto"/>
              <w:right w:val="single" w:sz="4" w:space="0" w:color="auto"/>
            </w:tcBorders>
            <w:vAlign w:val="center"/>
            <w:hideMark/>
          </w:tcPr>
          <w:p w14:paraId="069CFE5E" w14:textId="1F5AE524" w:rsidR="00D5158A" w:rsidRPr="00D5158A" w:rsidRDefault="00D5158A" w:rsidP="00CE5DC8">
            <w:pPr>
              <w:rPr>
                <w:rFonts w:ascii="Montserrat" w:hAnsi="Montserrat"/>
                <w:sz w:val="16"/>
                <w:szCs w:val="16"/>
                <w:lang w:val="es-MX" w:eastAsia="es-MX"/>
              </w:rPr>
            </w:pPr>
            <w:r w:rsidRPr="00D5158A">
              <w:rPr>
                <w:rFonts w:ascii="Montserrat" w:hAnsi="Montserrat"/>
                <w:color w:val="000000"/>
                <w:sz w:val="16"/>
                <w:szCs w:val="16"/>
              </w:rPr>
              <w:t>TOMOGRAFÍA DE ABDOMEN SIMPLE Y CONTRASTADA</w:t>
            </w:r>
          </w:p>
        </w:tc>
        <w:tc>
          <w:tcPr>
            <w:tcW w:w="438" w:type="pct"/>
            <w:tcBorders>
              <w:top w:val="nil"/>
              <w:left w:val="nil"/>
              <w:bottom w:val="single" w:sz="4" w:space="0" w:color="auto"/>
              <w:right w:val="single" w:sz="4" w:space="0" w:color="auto"/>
            </w:tcBorders>
            <w:noWrap/>
            <w:vAlign w:val="center"/>
            <w:hideMark/>
          </w:tcPr>
          <w:p w14:paraId="4FD6FF70" w14:textId="3842D543" w:rsidR="00D5158A" w:rsidRPr="00D5158A" w:rsidRDefault="00D5158A" w:rsidP="00CE5DC8">
            <w:pPr>
              <w:jc w:val="center"/>
              <w:rPr>
                <w:rFonts w:ascii="Montserrat" w:hAnsi="Montserrat"/>
                <w:color w:val="000000"/>
                <w:sz w:val="16"/>
                <w:szCs w:val="16"/>
                <w:lang w:val="es-MX" w:eastAsia="es-MX"/>
              </w:rPr>
            </w:pPr>
            <w:r w:rsidRPr="00D5158A">
              <w:rPr>
                <w:rFonts w:ascii="Montserrat" w:hAnsi="Montserrat"/>
                <w:color w:val="000000"/>
                <w:sz w:val="16"/>
                <w:szCs w:val="16"/>
              </w:rPr>
              <w:t>42062106</w:t>
            </w:r>
          </w:p>
        </w:tc>
        <w:tc>
          <w:tcPr>
            <w:tcW w:w="538" w:type="pct"/>
            <w:tcBorders>
              <w:top w:val="nil"/>
              <w:left w:val="nil"/>
              <w:bottom w:val="single" w:sz="4" w:space="0" w:color="auto"/>
              <w:right w:val="single" w:sz="4" w:space="0" w:color="auto"/>
            </w:tcBorders>
            <w:noWrap/>
            <w:vAlign w:val="center"/>
            <w:hideMark/>
          </w:tcPr>
          <w:p w14:paraId="06125ABC" w14:textId="469ACB85" w:rsidR="00D5158A" w:rsidRPr="00D5158A" w:rsidRDefault="00D5158A" w:rsidP="00CE5DC8">
            <w:pPr>
              <w:jc w:val="center"/>
              <w:rPr>
                <w:rFonts w:ascii="Montserrat" w:hAnsi="Montserrat"/>
                <w:color w:val="000000"/>
                <w:sz w:val="16"/>
                <w:szCs w:val="16"/>
                <w:lang w:val="es-MX" w:eastAsia="es-MX"/>
              </w:rPr>
            </w:pPr>
            <w:r w:rsidRPr="00D5158A">
              <w:rPr>
                <w:rFonts w:ascii="Montserrat" w:hAnsi="Montserrat"/>
                <w:color w:val="000000"/>
                <w:sz w:val="16"/>
                <w:szCs w:val="16"/>
              </w:rPr>
              <w:t xml:space="preserve">ESTUDIO </w:t>
            </w:r>
          </w:p>
        </w:tc>
        <w:tc>
          <w:tcPr>
            <w:tcW w:w="324" w:type="pct"/>
            <w:tcBorders>
              <w:top w:val="nil"/>
              <w:left w:val="nil"/>
              <w:bottom w:val="single" w:sz="4" w:space="0" w:color="auto"/>
              <w:right w:val="single" w:sz="4" w:space="0" w:color="auto"/>
            </w:tcBorders>
            <w:vAlign w:val="center"/>
            <w:hideMark/>
          </w:tcPr>
          <w:p w14:paraId="092F991F" w14:textId="028C3EC1"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2</w:t>
            </w:r>
          </w:p>
        </w:tc>
        <w:tc>
          <w:tcPr>
            <w:tcW w:w="341" w:type="pct"/>
            <w:tcBorders>
              <w:top w:val="nil"/>
              <w:left w:val="nil"/>
              <w:bottom w:val="single" w:sz="4" w:space="0" w:color="auto"/>
              <w:right w:val="single" w:sz="4" w:space="0" w:color="auto"/>
            </w:tcBorders>
            <w:noWrap/>
            <w:vAlign w:val="center"/>
            <w:hideMark/>
          </w:tcPr>
          <w:p w14:paraId="0211DDEF" w14:textId="74CA0BFD" w:rsidR="00D5158A" w:rsidRPr="00D5158A" w:rsidRDefault="00D5158A" w:rsidP="00CE5DC8">
            <w:pPr>
              <w:jc w:val="center"/>
              <w:rPr>
                <w:rFonts w:ascii="Montserrat" w:hAnsi="Montserrat"/>
                <w:color w:val="000000"/>
                <w:sz w:val="16"/>
                <w:szCs w:val="16"/>
                <w:lang w:val="es-MX" w:eastAsia="es-MX"/>
              </w:rPr>
            </w:pPr>
            <w:r w:rsidRPr="00D5158A">
              <w:rPr>
                <w:rFonts w:ascii="Montserrat" w:hAnsi="Montserrat"/>
                <w:color w:val="000000"/>
                <w:sz w:val="16"/>
                <w:szCs w:val="16"/>
              </w:rPr>
              <w:t>5</w:t>
            </w:r>
          </w:p>
        </w:tc>
        <w:tc>
          <w:tcPr>
            <w:tcW w:w="324" w:type="pct"/>
            <w:tcBorders>
              <w:top w:val="nil"/>
              <w:left w:val="nil"/>
              <w:bottom w:val="single" w:sz="4" w:space="0" w:color="auto"/>
              <w:right w:val="single" w:sz="4" w:space="0" w:color="auto"/>
            </w:tcBorders>
            <w:vAlign w:val="center"/>
            <w:hideMark/>
          </w:tcPr>
          <w:p w14:paraId="027BB8A0" w14:textId="1D446CE7"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2</w:t>
            </w:r>
          </w:p>
        </w:tc>
        <w:tc>
          <w:tcPr>
            <w:tcW w:w="337" w:type="pct"/>
            <w:tcBorders>
              <w:top w:val="nil"/>
              <w:left w:val="nil"/>
              <w:bottom w:val="single" w:sz="4" w:space="0" w:color="auto"/>
              <w:right w:val="single" w:sz="4" w:space="0" w:color="auto"/>
            </w:tcBorders>
            <w:vAlign w:val="center"/>
            <w:hideMark/>
          </w:tcPr>
          <w:p w14:paraId="5F667857" w14:textId="159038CE" w:rsidR="00D5158A" w:rsidRPr="00D5158A" w:rsidRDefault="00D5158A" w:rsidP="00CE5DC8">
            <w:pPr>
              <w:jc w:val="center"/>
              <w:rPr>
                <w:rFonts w:ascii="Montserrat" w:hAnsi="Montserrat"/>
                <w:sz w:val="16"/>
                <w:szCs w:val="16"/>
                <w:lang w:val="es-MX" w:eastAsia="es-MX"/>
              </w:rPr>
            </w:pPr>
            <w:r w:rsidRPr="00D5158A">
              <w:rPr>
                <w:rFonts w:ascii="Montserrat" w:hAnsi="Montserrat"/>
                <w:color w:val="000000"/>
                <w:sz w:val="16"/>
                <w:szCs w:val="16"/>
              </w:rPr>
              <w:t>5</w:t>
            </w:r>
          </w:p>
        </w:tc>
        <w:tc>
          <w:tcPr>
            <w:tcW w:w="324" w:type="pct"/>
            <w:tcBorders>
              <w:top w:val="nil"/>
              <w:left w:val="nil"/>
              <w:bottom w:val="single" w:sz="4" w:space="0" w:color="auto"/>
              <w:right w:val="single" w:sz="4" w:space="0" w:color="auto"/>
            </w:tcBorders>
            <w:vAlign w:val="center"/>
            <w:hideMark/>
          </w:tcPr>
          <w:p w14:paraId="79238481" w14:textId="20A5B6D1"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6</w:t>
            </w:r>
          </w:p>
        </w:tc>
        <w:tc>
          <w:tcPr>
            <w:tcW w:w="341" w:type="pct"/>
            <w:tcBorders>
              <w:top w:val="nil"/>
              <w:left w:val="nil"/>
              <w:bottom w:val="single" w:sz="4" w:space="0" w:color="auto"/>
              <w:right w:val="single" w:sz="4" w:space="0" w:color="auto"/>
            </w:tcBorders>
            <w:noWrap/>
            <w:vAlign w:val="center"/>
            <w:hideMark/>
          </w:tcPr>
          <w:p w14:paraId="629F386E" w14:textId="468895A2" w:rsidR="00D5158A" w:rsidRPr="00D5158A" w:rsidRDefault="00D5158A" w:rsidP="00CE5DC8">
            <w:pPr>
              <w:jc w:val="center"/>
              <w:rPr>
                <w:rFonts w:ascii="Montserrat" w:hAnsi="Montserrat"/>
                <w:color w:val="000000"/>
                <w:sz w:val="16"/>
                <w:szCs w:val="16"/>
                <w:lang w:val="es-MX" w:eastAsia="es-MX"/>
              </w:rPr>
            </w:pPr>
            <w:r w:rsidRPr="00D5158A">
              <w:rPr>
                <w:rFonts w:ascii="Montserrat" w:hAnsi="Montserrat"/>
                <w:color w:val="000000"/>
                <w:sz w:val="16"/>
                <w:szCs w:val="16"/>
              </w:rPr>
              <w:t>15</w:t>
            </w:r>
          </w:p>
        </w:tc>
        <w:tc>
          <w:tcPr>
            <w:tcW w:w="324" w:type="pct"/>
            <w:tcBorders>
              <w:top w:val="nil"/>
              <w:left w:val="nil"/>
              <w:bottom w:val="single" w:sz="4" w:space="0" w:color="auto"/>
              <w:right w:val="single" w:sz="4" w:space="0" w:color="auto"/>
            </w:tcBorders>
            <w:vAlign w:val="center"/>
            <w:hideMark/>
          </w:tcPr>
          <w:p w14:paraId="1144BFA3" w14:textId="5C545877"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10</w:t>
            </w:r>
          </w:p>
        </w:tc>
        <w:tc>
          <w:tcPr>
            <w:tcW w:w="337" w:type="pct"/>
            <w:tcBorders>
              <w:top w:val="nil"/>
              <w:left w:val="nil"/>
              <w:bottom w:val="single" w:sz="4" w:space="0" w:color="auto"/>
              <w:right w:val="single" w:sz="4" w:space="0" w:color="auto"/>
            </w:tcBorders>
            <w:vAlign w:val="center"/>
            <w:hideMark/>
          </w:tcPr>
          <w:p w14:paraId="1578845E" w14:textId="6DBC620B"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25</w:t>
            </w:r>
          </w:p>
        </w:tc>
      </w:tr>
    </w:tbl>
    <w:p w14:paraId="413658DD" w14:textId="77777777" w:rsidR="00D5158A" w:rsidRPr="00D5158A" w:rsidRDefault="00D5158A" w:rsidP="00D5158A">
      <w:pPr>
        <w:rPr>
          <w:rFonts w:ascii="Montserrat" w:hAnsi="Montserrat" w:cs="Arial"/>
          <w:b/>
          <w:bCs/>
          <w:sz w:val="16"/>
          <w:szCs w:val="16"/>
          <w:lang w:eastAsia="ar-SA"/>
        </w:rPr>
      </w:pPr>
    </w:p>
    <w:p w14:paraId="5CFBE7E1" w14:textId="76BDFCBD" w:rsidR="00D5158A" w:rsidRPr="00D5158A" w:rsidRDefault="00D5158A" w:rsidP="00D5158A">
      <w:pPr>
        <w:rPr>
          <w:rFonts w:ascii="Montserrat" w:hAnsi="Montserrat" w:cs="Arial"/>
          <w:b/>
          <w:bCs/>
          <w:sz w:val="16"/>
          <w:szCs w:val="16"/>
          <w:lang w:eastAsia="ar-SA"/>
        </w:rPr>
      </w:pPr>
      <w:r w:rsidRPr="00D5158A">
        <w:rPr>
          <w:rFonts w:ascii="Montserrat" w:hAnsi="Montserrat" w:cs="Arial"/>
          <w:b/>
          <w:bCs/>
          <w:sz w:val="16"/>
          <w:szCs w:val="16"/>
          <w:lang w:eastAsia="ar-SA"/>
        </w:rPr>
        <w:t>DESCRIPCIÓN DEL PROCEDIMIENTO/ESTUDIO.</w:t>
      </w:r>
    </w:p>
    <w:p w14:paraId="46FB9B86" w14:textId="086F9312"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 xml:space="preserve">ES UN ESTUDIO DE DIAGNÓSTICO POR IMÁGENES UTILIZADA PARA CREAR IMÁGENES DETALLADAS EN ABDOMEN. LAS IMÁGENES DE SECCIONES TRANSVERSALES GENERADAS DURANTE LA EXPLORACIÓN POR TAC PUEDEN SER REORDENADAS EN MÚLTIPLES PLANOS, E INCLUSO PUEDEN GENERAR IMÁGENES EN TRES DIMENSIONES QUE SE PUEDEN VER EN UN MONITOR DE COMPUTADORA, IMPRIMIR EN UNA PLACA O TRANSFERIR A MEDIOS ELECTRÓNICOS, REQUIERE DE LA APLICACIÓN DE UN MEDIO DE CONTRASTE PARA </w:t>
      </w:r>
      <w:r w:rsidRPr="00D5158A">
        <w:rPr>
          <w:rFonts w:ascii="Montserrat" w:hAnsi="Montserrat" w:cs="Arial"/>
          <w:sz w:val="16"/>
          <w:szCs w:val="16"/>
          <w:lang w:eastAsia="ar-SA"/>
        </w:rPr>
        <w:lastRenderedPageBreak/>
        <w:t>LA DEFINICIÓN DE LAS ESTRUCTURAS. INCLUYE FASE SIMPLE Y CONTRASTADA.</w:t>
      </w:r>
    </w:p>
    <w:p w14:paraId="3D8A3607" w14:textId="77777777" w:rsidR="00D5158A" w:rsidRPr="00D5158A" w:rsidRDefault="00D5158A" w:rsidP="00D5158A">
      <w:pPr>
        <w:jc w:val="both"/>
        <w:rPr>
          <w:rFonts w:ascii="Montserrat" w:hAnsi="Montserrat" w:cs="Arial"/>
          <w:sz w:val="16"/>
          <w:szCs w:val="16"/>
          <w:lang w:eastAsia="ar-SA"/>
        </w:rPr>
      </w:pPr>
    </w:p>
    <w:p w14:paraId="7A4775EB" w14:textId="65A89B96" w:rsidR="00D5158A" w:rsidRPr="00D5158A" w:rsidRDefault="00D5158A" w:rsidP="00D5158A">
      <w:pPr>
        <w:rPr>
          <w:rFonts w:ascii="Montserrat" w:hAnsi="Montserrat" w:cs="Arial"/>
          <w:b/>
          <w:bCs/>
          <w:sz w:val="16"/>
          <w:szCs w:val="16"/>
          <w:lang w:eastAsia="ar-SA"/>
        </w:rPr>
      </w:pPr>
      <w:r w:rsidRPr="00D5158A">
        <w:rPr>
          <w:rFonts w:ascii="Montserrat" w:hAnsi="Montserrat" w:cs="Arial"/>
          <w:b/>
          <w:bCs/>
          <w:sz w:val="16"/>
          <w:szCs w:val="16"/>
          <w:lang w:eastAsia="ar-SA"/>
        </w:rPr>
        <w:t>REQUISITOS DE EQUIPAMIENTO</w:t>
      </w:r>
    </w:p>
    <w:p w14:paraId="2283AE3C" w14:textId="17F2F189" w:rsidR="00D5158A" w:rsidRPr="00D5158A" w:rsidRDefault="00D5158A" w:rsidP="00D5158A">
      <w:pPr>
        <w:rPr>
          <w:rFonts w:ascii="Montserrat" w:hAnsi="Montserrat" w:cs="Arial"/>
          <w:sz w:val="16"/>
          <w:szCs w:val="16"/>
          <w:lang w:eastAsia="ar-SA"/>
        </w:rPr>
      </w:pPr>
      <w:r w:rsidRPr="00D5158A">
        <w:rPr>
          <w:rFonts w:ascii="Montserrat" w:hAnsi="Montserrat" w:cs="Arial"/>
          <w:sz w:val="16"/>
          <w:szCs w:val="16"/>
          <w:lang w:eastAsia="ar-SA"/>
        </w:rPr>
        <w:t>INSTALACIONES QUE CUMPLAN CON LA NORMA EN LA ZONA DEL HOSPITAL QUE LA REQUIERE</w:t>
      </w:r>
    </w:p>
    <w:p w14:paraId="30C002FF" w14:textId="5FECCFA8" w:rsidR="00D5158A" w:rsidRPr="00D5158A" w:rsidRDefault="00D5158A" w:rsidP="00D5158A">
      <w:pPr>
        <w:rPr>
          <w:rFonts w:ascii="Montserrat" w:hAnsi="Montserrat" w:cs="Arial"/>
          <w:sz w:val="16"/>
          <w:szCs w:val="16"/>
          <w:lang w:eastAsia="ar-SA"/>
        </w:rPr>
      </w:pPr>
      <w:r w:rsidRPr="00D5158A">
        <w:rPr>
          <w:rFonts w:ascii="Montserrat" w:hAnsi="Montserrat" w:cs="Arial"/>
          <w:sz w:val="16"/>
          <w:szCs w:val="16"/>
          <w:lang w:eastAsia="ar-SA"/>
        </w:rPr>
        <w:t>EQUIPO DE TOMOGRAFÍA AXIAL COMPUTARIZADA DE 16 CORTES POR LO MENOS</w:t>
      </w:r>
    </w:p>
    <w:p w14:paraId="513FCA40" w14:textId="77777777" w:rsidR="00D5158A" w:rsidRPr="00D5158A" w:rsidRDefault="00D5158A" w:rsidP="00D5158A">
      <w:pPr>
        <w:rPr>
          <w:rFonts w:ascii="Montserrat" w:hAnsi="Montserrat" w:cs="Arial"/>
          <w:sz w:val="16"/>
          <w:szCs w:val="16"/>
          <w:lang w:eastAsia="ar-SA"/>
        </w:rPr>
      </w:pPr>
    </w:p>
    <w:p w14:paraId="173EDC62" w14:textId="37588702" w:rsidR="00D5158A" w:rsidRPr="00D5158A" w:rsidRDefault="00D5158A" w:rsidP="00D5158A">
      <w:pPr>
        <w:rPr>
          <w:rFonts w:ascii="Montserrat" w:hAnsi="Montserrat" w:cs="Arial"/>
          <w:b/>
          <w:bCs/>
          <w:sz w:val="16"/>
          <w:szCs w:val="16"/>
          <w:lang w:eastAsia="ar-SA"/>
        </w:rPr>
      </w:pPr>
      <w:r w:rsidRPr="00D5158A">
        <w:rPr>
          <w:rFonts w:ascii="Montserrat" w:hAnsi="Montserrat" w:cs="Arial"/>
          <w:b/>
          <w:bCs/>
          <w:sz w:val="16"/>
          <w:szCs w:val="16"/>
          <w:lang w:eastAsia="ar-SA"/>
        </w:rPr>
        <w:t xml:space="preserve">REQUISITOS DE PERSONAL </w:t>
      </w:r>
    </w:p>
    <w:p w14:paraId="61995AFD" w14:textId="6913F7DE" w:rsidR="00D5158A" w:rsidRPr="00D5158A" w:rsidRDefault="00D5158A" w:rsidP="00D5158A">
      <w:pPr>
        <w:rPr>
          <w:rFonts w:ascii="Montserrat" w:hAnsi="Montserrat" w:cs="Arial"/>
          <w:sz w:val="16"/>
          <w:szCs w:val="16"/>
          <w:lang w:eastAsia="ar-SA"/>
        </w:rPr>
      </w:pPr>
      <w:r w:rsidRPr="00D5158A">
        <w:rPr>
          <w:rFonts w:ascii="Montserrat" w:hAnsi="Montserrat" w:cs="Arial"/>
          <w:sz w:val="16"/>
          <w:szCs w:val="16"/>
          <w:lang w:eastAsia="ar-SA"/>
        </w:rPr>
        <w:t>TÉCNICO RADIÓLOGO CON TÍTULO Y CEDULA</w:t>
      </w:r>
    </w:p>
    <w:p w14:paraId="53448F60" w14:textId="5C508B94" w:rsidR="00D5158A" w:rsidRPr="00D5158A" w:rsidRDefault="00D5158A" w:rsidP="00D5158A">
      <w:pPr>
        <w:rPr>
          <w:rFonts w:ascii="Montserrat" w:hAnsi="Montserrat" w:cs="Arial"/>
          <w:sz w:val="16"/>
          <w:szCs w:val="16"/>
          <w:lang w:eastAsia="ar-SA"/>
        </w:rPr>
      </w:pPr>
      <w:r w:rsidRPr="00D5158A">
        <w:rPr>
          <w:rFonts w:ascii="Montserrat" w:hAnsi="Montserrat" w:cs="Arial"/>
          <w:sz w:val="16"/>
          <w:szCs w:val="16"/>
          <w:lang w:eastAsia="ar-SA"/>
        </w:rPr>
        <w:t>MÉDICO RADIÓLOGO CON TÍTULO Y CÉDULA</w:t>
      </w:r>
    </w:p>
    <w:p w14:paraId="083D2C32" w14:textId="77777777" w:rsidR="00D5158A" w:rsidRPr="00D5158A" w:rsidRDefault="00D5158A" w:rsidP="00D5158A">
      <w:pPr>
        <w:rPr>
          <w:rFonts w:ascii="Montserrat" w:hAnsi="Montserrat" w:cs="Arial"/>
          <w:sz w:val="16"/>
          <w:szCs w:val="16"/>
          <w:lang w:eastAsia="ar-SA"/>
        </w:rPr>
      </w:pPr>
    </w:p>
    <w:p w14:paraId="2DD5373B" w14:textId="77777777" w:rsidR="00D5158A" w:rsidRPr="00D5158A" w:rsidRDefault="00D5158A" w:rsidP="00D5158A">
      <w:pPr>
        <w:rPr>
          <w:rFonts w:ascii="Montserrat" w:hAnsi="Montserrat" w:cs="Arial"/>
          <w:sz w:val="16"/>
          <w:szCs w:val="16"/>
          <w:lang w:eastAsia="ar-SA"/>
        </w:rPr>
      </w:pPr>
    </w:p>
    <w:p w14:paraId="67B4ADB2" w14:textId="5F8C9372" w:rsidR="00D5158A" w:rsidRPr="00D5158A" w:rsidRDefault="00D5158A" w:rsidP="00D5158A">
      <w:pPr>
        <w:jc w:val="both"/>
        <w:rPr>
          <w:rFonts w:ascii="Montserrat" w:hAnsi="Montserrat" w:cs="Arial"/>
          <w:b/>
          <w:bCs/>
          <w:sz w:val="16"/>
          <w:szCs w:val="16"/>
          <w:lang w:eastAsia="ar-SA"/>
        </w:rPr>
      </w:pPr>
      <w:r w:rsidRPr="00D5158A">
        <w:rPr>
          <w:rFonts w:ascii="Montserrat" w:hAnsi="Montserrat" w:cs="Arial"/>
          <w:b/>
          <w:bCs/>
          <w:sz w:val="16"/>
          <w:szCs w:val="16"/>
          <w:lang w:eastAsia="ar-SA"/>
        </w:rPr>
        <w:t>TIEMPO PARA LA PRESTACIÓN DEL SERVICIO A PARTIR DE LA FECHA DE SOLICITUD POR LA UNIDAD:</w:t>
      </w:r>
    </w:p>
    <w:p w14:paraId="197868A6" w14:textId="6BE6B96E" w:rsidR="00D5158A" w:rsidRPr="00D5158A" w:rsidRDefault="00D5158A" w:rsidP="00D5158A">
      <w:pPr>
        <w:jc w:val="both"/>
        <w:rPr>
          <w:rFonts w:ascii="Montserrat" w:hAnsi="Montserrat" w:cs="Arial"/>
          <w:sz w:val="16"/>
          <w:szCs w:val="16"/>
          <w:lang w:eastAsia="ar-SA"/>
        </w:rPr>
      </w:pPr>
      <w:r w:rsidRPr="00D5158A">
        <w:rPr>
          <w:rFonts w:ascii="Montserrat" w:hAnsi="Montserrat" w:cs="Arial"/>
          <w:b/>
          <w:bCs/>
          <w:sz w:val="16"/>
          <w:szCs w:val="16"/>
          <w:lang w:eastAsia="ar-SA"/>
        </w:rPr>
        <w:t xml:space="preserve">ORDINARIO: </w:t>
      </w:r>
      <w:r w:rsidRPr="00D5158A">
        <w:rPr>
          <w:rFonts w:ascii="Montserrat" w:hAnsi="Montserrat" w:cs="Arial"/>
          <w:b/>
          <w:bCs/>
          <w:sz w:val="16"/>
          <w:szCs w:val="16"/>
          <w:lang w:eastAsia="ar-SA"/>
        </w:rPr>
        <w:tab/>
      </w:r>
      <w:r w:rsidRPr="00D5158A">
        <w:rPr>
          <w:rFonts w:ascii="Montserrat" w:hAnsi="Montserrat" w:cs="Arial"/>
          <w:sz w:val="16"/>
          <w:szCs w:val="16"/>
          <w:lang w:eastAsia="ar-SA"/>
        </w:rPr>
        <w:t>5 DÍAS HÁBILES</w:t>
      </w:r>
    </w:p>
    <w:p w14:paraId="3B5359C2" w14:textId="1FBFCADF" w:rsidR="00D5158A" w:rsidRPr="00D5158A" w:rsidRDefault="00D5158A" w:rsidP="00D5158A">
      <w:pPr>
        <w:jc w:val="both"/>
        <w:rPr>
          <w:rFonts w:ascii="Montserrat" w:hAnsi="Montserrat" w:cs="Arial"/>
          <w:b/>
          <w:bCs/>
          <w:sz w:val="16"/>
          <w:szCs w:val="16"/>
          <w:lang w:eastAsia="ar-SA"/>
        </w:rPr>
      </w:pPr>
      <w:r w:rsidRPr="00D5158A">
        <w:rPr>
          <w:rFonts w:ascii="Montserrat" w:hAnsi="Montserrat" w:cs="Arial"/>
          <w:b/>
          <w:bCs/>
          <w:sz w:val="16"/>
          <w:szCs w:val="16"/>
          <w:lang w:eastAsia="ar-SA"/>
        </w:rPr>
        <w:t>URGENTE:</w:t>
      </w:r>
      <w:r w:rsidRPr="00D5158A">
        <w:rPr>
          <w:rFonts w:ascii="Montserrat" w:hAnsi="Montserrat" w:cs="Arial"/>
          <w:b/>
          <w:bCs/>
          <w:sz w:val="16"/>
          <w:szCs w:val="16"/>
          <w:lang w:eastAsia="ar-SA"/>
        </w:rPr>
        <w:tab/>
      </w:r>
      <w:r w:rsidRPr="00D5158A">
        <w:rPr>
          <w:rFonts w:ascii="Montserrat" w:hAnsi="Montserrat" w:cs="Arial"/>
          <w:sz w:val="16"/>
          <w:szCs w:val="16"/>
          <w:lang w:eastAsia="ar-SA"/>
        </w:rPr>
        <w:t>24 HORAS</w:t>
      </w:r>
    </w:p>
    <w:p w14:paraId="07A73CD3" w14:textId="77777777" w:rsidR="00D5158A" w:rsidRPr="00D5158A" w:rsidRDefault="00D5158A" w:rsidP="00D5158A">
      <w:pPr>
        <w:rPr>
          <w:rFonts w:ascii="Montserrat" w:hAnsi="Montserrat" w:cs="Arial"/>
          <w:sz w:val="16"/>
          <w:szCs w:val="16"/>
          <w:lang w:eastAsia="ar-SA"/>
        </w:rPr>
      </w:pPr>
    </w:p>
    <w:p w14:paraId="35D519DC" w14:textId="10F1D73B" w:rsidR="00D5158A" w:rsidRPr="00D5158A" w:rsidRDefault="00D5158A" w:rsidP="00D5158A">
      <w:pPr>
        <w:rPr>
          <w:rFonts w:ascii="Montserrat" w:hAnsi="Montserrat" w:cs="Arial"/>
          <w:b/>
          <w:bCs/>
          <w:sz w:val="16"/>
          <w:szCs w:val="16"/>
          <w:lang w:eastAsia="ar-SA"/>
        </w:rPr>
      </w:pPr>
      <w:r w:rsidRPr="00D5158A">
        <w:rPr>
          <w:rFonts w:ascii="Montserrat" w:hAnsi="Montserrat" w:cs="Arial"/>
          <w:b/>
          <w:bCs/>
          <w:sz w:val="16"/>
          <w:szCs w:val="16"/>
          <w:lang w:eastAsia="ar-SA"/>
        </w:rPr>
        <w:t>CONDICIONES PARA LA PRESTACIÓN DEL SERVICIO:</w:t>
      </w:r>
    </w:p>
    <w:p w14:paraId="4B4DD108" w14:textId="06C4DFEB"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 xml:space="preserve">LAS PACIENTES ACUDIRÁN AL ESTABLECIMIENTO DEL PROVEEDOR, EN LA FECHA Y HORA AGENDADA CON LA SOLICITUD DEL ESTUDIO, EL FORMATO DE SOLICITUD DE ESTUDIO SUBROGADO CON VIGENCIA LA CUAL PUEDE SER A TRAVÉS DE SELLO O BIEN IMPRESIÓN DE VIGENCIA. </w:t>
      </w:r>
    </w:p>
    <w:p w14:paraId="0358FE05" w14:textId="77777777" w:rsidR="00D5158A" w:rsidRPr="00D5158A" w:rsidRDefault="00D5158A" w:rsidP="00D5158A">
      <w:pPr>
        <w:jc w:val="both"/>
        <w:rPr>
          <w:rFonts w:ascii="Montserrat" w:hAnsi="Montserrat" w:cs="Arial"/>
          <w:sz w:val="16"/>
          <w:szCs w:val="16"/>
          <w:lang w:eastAsia="ar-SA"/>
        </w:rPr>
      </w:pPr>
    </w:p>
    <w:p w14:paraId="0815BEB1" w14:textId="7C2BCB08"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 xml:space="preserve">EL PROVEEDOR VERIFICARÁ LA VIGENCIA DEL PACIENTE EN LA IMPRESIÓN QUE ACOMPAÑA EL FORMATO DE SUBROGACIÓN Y REALIZARÁ EL ESTUDIO SOLICITADO, ENTREGANDO AL PACIENTE EN FORMA FÍSICA LAS IMÁGENES EN PELÍCULA Y SU INTERPRETACIÓN, ASÍ MISMO EN MEDIO DIGITAL A TRAVÉS DE UN CD, DVD, USB INCLUYENDO EL SOFTWARE PARA LA VISUALIZACIÓN EN CUALQUIER EQUIPO DE CÓMPUTO O LIGA ELECTRÓNICA QUE PUEDA VISUALIZARSE DENTRO DE LOS QUIPOS INSTITUCIONALES PARA EL ANÁLISIS POR EL MÉDICO TRATANTE. </w:t>
      </w:r>
    </w:p>
    <w:p w14:paraId="45413A9B" w14:textId="77777777" w:rsidR="00D5158A" w:rsidRPr="00D5158A" w:rsidRDefault="00D5158A" w:rsidP="00D5158A">
      <w:pPr>
        <w:jc w:val="both"/>
        <w:rPr>
          <w:rFonts w:ascii="Montserrat" w:hAnsi="Montserrat" w:cs="Arial"/>
          <w:sz w:val="16"/>
          <w:szCs w:val="16"/>
          <w:lang w:eastAsia="ar-SA"/>
        </w:rPr>
      </w:pPr>
    </w:p>
    <w:p w14:paraId="72722FE3" w14:textId="3DEB6DA6" w:rsidR="00D5158A" w:rsidRPr="00D5158A" w:rsidRDefault="00D5158A" w:rsidP="00D5158A">
      <w:pPr>
        <w:jc w:val="both"/>
        <w:rPr>
          <w:rFonts w:ascii="Montserrat" w:hAnsi="Montserrat"/>
          <w:sz w:val="16"/>
          <w:szCs w:val="16"/>
          <w:lang w:eastAsia="ar-SA"/>
        </w:rPr>
      </w:pPr>
      <w:r w:rsidRPr="00D5158A">
        <w:rPr>
          <w:rFonts w:ascii="Montserrat" w:hAnsi="Montserrat"/>
          <w:sz w:val="16"/>
          <w:szCs w:val="16"/>
          <w:lang w:eastAsia="ar-SA"/>
        </w:rPr>
        <w:t xml:space="preserve">EL PROVEEDOR ENTREGARÁ COPIA DE LOS REPORTES ACUMULADOS EN LA SEMANA EN FÍSICO Y EN MEDIO DIGITAL A LA SUBDIRECCIÓN ADMINISTRATIVA DE LA UNIDAD QUE REFIRIÓ AL PACIENTE, LOS MARTES DE CADA SEMANA, ACOMPAÑADOS DE UNA RELACIÓN DE LOS REPORTES ENTREGADOS. </w:t>
      </w:r>
    </w:p>
    <w:p w14:paraId="21A400AB" w14:textId="77777777" w:rsidR="00D5158A" w:rsidRPr="00D5158A" w:rsidRDefault="00D5158A" w:rsidP="00D5158A">
      <w:pPr>
        <w:jc w:val="both"/>
        <w:rPr>
          <w:rFonts w:ascii="Montserrat" w:hAnsi="Montserrat"/>
          <w:sz w:val="16"/>
          <w:szCs w:val="16"/>
          <w:lang w:eastAsia="ar-SA"/>
        </w:rPr>
      </w:pPr>
    </w:p>
    <w:p w14:paraId="2BBA547F" w14:textId="53105477" w:rsidR="00D5158A" w:rsidRPr="00D5158A" w:rsidRDefault="00D5158A" w:rsidP="00D5158A">
      <w:pPr>
        <w:jc w:val="both"/>
        <w:rPr>
          <w:rFonts w:ascii="Montserrat" w:hAnsi="Montserrat"/>
          <w:sz w:val="16"/>
          <w:szCs w:val="16"/>
          <w:lang w:eastAsia="ar-SA"/>
        </w:rPr>
      </w:pPr>
      <w:r w:rsidRPr="00D5158A">
        <w:rPr>
          <w:rFonts w:ascii="Montserrat" w:hAnsi="Montserrat"/>
          <w:sz w:val="16"/>
          <w:szCs w:val="16"/>
          <w:lang w:eastAsia="ar-SA"/>
        </w:rPr>
        <w:t>EL PROVEEDOR DEBERÁ INFORMAR A LA UNIDAD LA FALTA DEL PACIENTE A SU CITA, PARA LA LOCALIZACIÓN DEL PACIENTE Y AGENDAR NUEVA CITA.</w:t>
      </w:r>
    </w:p>
    <w:p w14:paraId="264864B4" w14:textId="77777777" w:rsidR="00D5158A" w:rsidRPr="00D5158A" w:rsidRDefault="00D5158A" w:rsidP="00D5158A">
      <w:pPr>
        <w:jc w:val="both"/>
        <w:rPr>
          <w:rFonts w:ascii="Montserrat" w:hAnsi="Montserrat"/>
          <w:sz w:val="16"/>
          <w:szCs w:val="16"/>
          <w:lang w:eastAsia="ar-SA"/>
        </w:rPr>
      </w:pPr>
    </w:p>
    <w:p w14:paraId="424C1BB1" w14:textId="3778D5F6" w:rsidR="00D5158A" w:rsidRPr="00D5158A" w:rsidRDefault="00D5158A" w:rsidP="00D5158A">
      <w:pPr>
        <w:jc w:val="both"/>
        <w:rPr>
          <w:rFonts w:ascii="Montserrat" w:hAnsi="Montserrat"/>
          <w:sz w:val="16"/>
          <w:szCs w:val="16"/>
          <w:lang w:eastAsia="ar-SA"/>
        </w:rPr>
      </w:pPr>
      <w:r w:rsidRPr="00D5158A">
        <w:rPr>
          <w:rFonts w:ascii="Montserrat" w:hAnsi="Montserrat"/>
          <w:sz w:val="16"/>
          <w:szCs w:val="16"/>
          <w:lang w:eastAsia="ar-SA"/>
        </w:rPr>
        <w:t xml:space="preserve">EL PROVEEDOR DEBERÁ ENVIAR A LOS CORREOS ELECTRÓNICOS </w:t>
      </w:r>
      <w:hyperlink r:id="rId12" w:history="1">
        <w:r w:rsidRPr="00D5158A">
          <w:rPr>
            <w:rStyle w:val="Hipervnculo"/>
            <w:rFonts w:ascii="Montserrat" w:hAnsi="Montserrat" w:cs="Arial"/>
            <w:sz w:val="16"/>
            <w:szCs w:val="16"/>
            <w:lang w:eastAsia="ar-SA"/>
          </w:rPr>
          <w:t>PREVENCION1.JSPM@IMSS.GOB.MX</w:t>
        </w:r>
      </w:hyperlink>
      <w:r w:rsidRPr="00D5158A">
        <w:rPr>
          <w:rFonts w:ascii="Montserrat" w:hAnsi="Montserrat"/>
          <w:sz w:val="16"/>
          <w:szCs w:val="16"/>
          <w:lang w:eastAsia="ar-SA"/>
        </w:rPr>
        <w:t>, EN FORMATO ELECTRÓNICO A MÁS TARDAR EL DÍA 5 DE CADA MES, LA RELACIÓN DE LOS ESTUDIOS REALIZADOS DURANTE EL MES ANTERIOR. DICHA RELACIÓN DEBERÁ INCLUIR: NÚMERO PROGRESIVO, NOMBRE DEL PACIENTE, NUMERO DE SEGURIDAD SOCIAL, FECHA Y DESCRIPCIÓN DE LOS ESTUDIOS REALIZADOS, ASÍ COMO MONTO POR CADA UNO DE ELLOS.</w:t>
      </w:r>
    </w:p>
    <w:p w14:paraId="7CCF2805" w14:textId="77777777" w:rsidR="00D5158A" w:rsidRPr="00D5158A" w:rsidRDefault="00D5158A" w:rsidP="00D5158A">
      <w:pPr>
        <w:jc w:val="both"/>
        <w:rPr>
          <w:rFonts w:ascii="Montserrat" w:hAnsi="Montserrat" w:cs="Arial"/>
          <w:b/>
          <w:bCs/>
          <w:sz w:val="16"/>
          <w:szCs w:val="16"/>
          <w:lang w:eastAsia="ar-SA"/>
        </w:rPr>
      </w:pPr>
    </w:p>
    <w:p w14:paraId="323F3609" w14:textId="07D0E493" w:rsidR="00D5158A" w:rsidRPr="00D5158A" w:rsidRDefault="00D5158A" w:rsidP="00D5158A">
      <w:pPr>
        <w:jc w:val="both"/>
        <w:rPr>
          <w:rFonts w:ascii="Montserrat" w:hAnsi="Montserrat" w:cs="Arial"/>
          <w:b/>
          <w:bCs/>
          <w:sz w:val="16"/>
          <w:szCs w:val="16"/>
          <w:lang w:eastAsia="ar-SA"/>
        </w:rPr>
      </w:pPr>
      <w:r w:rsidRPr="00D5158A">
        <w:rPr>
          <w:rFonts w:ascii="Montserrat" w:hAnsi="Montserrat" w:cs="Arial"/>
          <w:b/>
          <w:bCs/>
          <w:sz w:val="16"/>
          <w:szCs w:val="16"/>
          <w:lang w:eastAsia="ar-SA"/>
        </w:rPr>
        <w:t>PENAS Y DEDUCCIONES</w:t>
      </w:r>
    </w:p>
    <w:p w14:paraId="3E08D89A" w14:textId="3835E1F0"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SE PENALIZARÁ CON EL 2.5% Y HASTA UN MÁXIMO DE 10% DEL IMPORTE DEL ESTUDIO POR CADA DÍA DE ATRASO. PARA ESTUDIOS ORDINARIOS A PARTIR DEL DÍA HÁBIL 11 Y PARA ESTUDIOS DE URGENCIA DESPUÉS A PARTIR DEL DÍA 2.</w:t>
      </w:r>
    </w:p>
    <w:p w14:paraId="746A63E9" w14:textId="77777777" w:rsidR="00D5158A" w:rsidRPr="00D5158A" w:rsidRDefault="00D5158A" w:rsidP="00D5158A">
      <w:pPr>
        <w:jc w:val="both"/>
        <w:rPr>
          <w:rFonts w:ascii="Montserrat" w:hAnsi="Montserrat" w:cs="Arial"/>
          <w:sz w:val="16"/>
          <w:szCs w:val="16"/>
          <w:lang w:eastAsia="ar-SA"/>
        </w:rPr>
      </w:pPr>
    </w:p>
    <w:p w14:paraId="3087C4ED" w14:textId="6F46F348"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SE PENALIZARÁ CON EL 2.5% Y HASTA UN MÁXIMO DEL 10% DEL VALOR DE LA FACTURA, EN EL MES DE LA PRESTACIÓN DEL SERVICIO POR CADA DÍA DE ATRASO EN LA ENTREGA DEL REPORTE EN FÍSICO EN LA UNIDAD SOLICITANTE.</w:t>
      </w:r>
    </w:p>
    <w:p w14:paraId="639A857F" w14:textId="77777777" w:rsidR="00D5158A" w:rsidRPr="00D5158A" w:rsidRDefault="00D5158A" w:rsidP="00D5158A">
      <w:pPr>
        <w:jc w:val="both"/>
        <w:rPr>
          <w:rFonts w:ascii="Montserrat" w:hAnsi="Montserrat" w:cs="Arial"/>
          <w:sz w:val="16"/>
          <w:szCs w:val="16"/>
          <w:lang w:eastAsia="ar-SA"/>
        </w:rPr>
      </w:pPr>
    </w:p>
    <w:tbl>
      <w:tblPr>
        <w:tblW w:w="5000" w:type="pct"/>
        <w:tblCellMar>
          <w:left w:w="70" w:type="dxa"/>
          <w:right w:w="70" w:type="dxa"/>
        </w:tblCellMar>
        <w:tblLook w:val="04A0" w:firstRow="1" w:lastRow="0" w:firstColumn="1" w:lastColumn="0" w:noHBand="0" w:noVBand="1"/>
      </w:tblPr>
      <w:tblGrid>
        <w:gridCol w:w="695"/>
        <w:gridCol w:w="773"/>
        <w:gridCol w:w="1010"/>
        <w:gridCol w:w="773"/>
        <w:gridCol w:w="694"/>
        <w:gridCol w:w="615"/>
        <w:gridCol w:w="615"/>
        <w:gridCol w:w="615"/>
        <w:gridCol w:w="615"/>
        <w:gridCol w:w="615"/>
        <w:gridCol w:w="615"/>
        <w:gridCol w:w="615"/>
        <w:gridCol w:w="615"/>
      </w:tblGrid>
      <w:tr w:rsidR="00D5158A" w:rsidRPr="00D5158A" w14:paraId="032A822B" w14:textId="77777777" w:rsidTr="00D5158A">
        <w:trPr>
          <w:trHeight w:val="288"/>
        </w:trPr>
        <w:tc>
          <w:tcPr>
            <w:tcW w:w="346" w:type="pct"/>
            <w:vMerge w:val="restart"/>
            <w:tcBorders>
              <w:top w:val="single" w:sz="4" w:space="0" w:color="auto"/>
              <w:left w:val="single" w:sz="4" w:space="0" w:color="auto"/>
              <w:bottom w:val="single" w:sz="4" w:space="0" w:color="auto"/>
              <w:right w:val="single" w:sz="4" w:space="0" w:color="auto"/>
            </w:tcBorders>
            <w:shd w:val="clear" w:color="auto" w:fill="C0C0C0"/>
            <w:noWrap/>
            <w:vAlign w:val="center"/>
            <w:hideMark/>
          </w:tcPr>
          <w:p w14:paraId="3A004B54" w14:textId="083883C6"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PARTIDA </w:t>
            </w:r>
          </w:p>
        </w:tc>
        <w:tc>
          <w:tcPr>
            <w:tcW w:w="400" w:type="pct"/>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3856A876" w14:textId="30AA832F"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CLAVE CUCOP </w:t>
            </w:r>
          </w:p>
        </w:tc>
        <w:tc>
          <w:tcPr>
            <w:tcW w:w="625" w:type="pct"/>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6F8993A0" w14:textId="381C313C"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DESCRIPCIÓN DEL SERVICIO</w:t>
            </w:r>
          </w:p>
        </w:tc>
        <w:tc>
          <w:tcPr>
            <w:tcW w:w="438" w:type="pct"/>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0BF15C63" w14:textId="1E7305B3"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CUENTA CONTABLE </w:t>
            </w:r>
          </w:p>
        </w:tc>
        <w:tc>
          <w:tcPr>
            <w:tcW w:w="538" w:type="pct"/>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4571EDCC" w14:textId="648DBF77"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UNIDAD DE MEDID</w:t>
            </w:r>
            <w:r w:rsidRPr="00D5158A">
              <w:rPr>
                <w:rFonts w:ascii="Montserrat" w:hAnsi="Montserrat"/>
                <w:b/>
                <w:bCs/>
                <w:sz w:val="16"/>
                <w:szCs w:val="16"/>
                <w:lang w:val="es-MX" w:eastAsia="es-MX"/>
              </w:rPr>
              <w:lastRenderedPageBreak/>
              <w:t xml:space="preserve">A </w:t>
            </w:r>
          </w:p>
        </w:tc>
        <w:tc>
          <w:tcPr>
            <w:tcW w:w="665" w:type="pct"/>
            <w:gridSpan w:val="2"/>
            <w:tcBorders>
              <w:top w:val="single" w:sz="4" w:space="0" w:color="auto"/>
              <w:left w:val="nil"/>
              <w:bottom w:val="single" w:sz="4" w:space="0" w:color="auto"/>
              <w:right w:val="single" w:sz="4" w:space="0" w:color="auto"/>
            </w:tcBorders>
            <w:shd w:val="clear" w:color="auto" w:fill="C0C0C0"/>
            <w:vAlign w:val="center"/>
            <w:hideMark/>
          </w:tcPr>
          <w:p w14:paraId="3EBC8EEA" w14:textId="1F09BC5E"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lastRenderedPageBreak/>
              <w:t xml:space="preserve">HGZ NO.1 </w:t>
            </w:r>
          </w:p>
        </w:tc>
        <w:tc>
          <w:tcPr>
            <w:tcW w:w="661" w:type="pct"/>
            <w:gridSpan w:val="2"/>
            <w:tcBorders>
              <w:top w:val="single" w:sz="4" w:space="0" w:color="auto"/>
              <w:left w:val="nil"/>
              <w:bottom w:val="single" w:sz="4" w:space="0" w:color="auto"/>
              <w:right w:val="single" w:sz="4" w:space="0" w:color="auto"/>
            </w:tcBorders>
            <w:shd w:val="clear" w:color="auto" w:fill="C0C0C0"/>
            <w:vAlign w:val="center"/>
            <w:hideMark/>
          </w:tcPr>
          <w:p w14:paraId="62C37EBF" w14:textId="4117E1EF"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HGSZMF NO. 4 </w:t>
            </w:r>
          </w:p>
        </w:tc>
        <w:tc>
          <w:tcPr>
            <w:tcW w:w="665" w:type="pct"/>
            <w:gridSpan w:val="2"/>
            <w:tcBorders>
              <w:top w:val="single" w:sz="4" w:space="0" w:color="auto"/>
              <w:left w:val="nil"/>
              <w:bottom w:val="single" w:sz="4" w:space="0" w:color="auto"/>
              <w:right w:val="single" w:sz="4" w:space="0" w:color="auto"/>
            </w:tcBorders>
            <w:shd w:val="clear" w:color="auto" w:fill="BFBFBF"/>
            <w:vAlign w:val="center"/>
            <w:hideMark/>
          </w:tcPr>
          <w:p w14:paraId="00E25A21" w14:textId="50B8F8C2"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HGZ NO. 10</w:t>
            </w:r>
          </w:p>
        </w:tc>
        <w:tc>
          <w:tcPr>
            <w:tcW w:w="661" w:type="pct"/>
            <w:gridSpan w:val="2"/>
            <w:tcBorders>
              <w:top w:val="single" w:sz="4" w:space="0" w:color="auto"/>
              <w:left w:val="nil"/>
              <w:bottom w:val="single" w:sz="4" w:space="0" w:color="auto"/>
              <w:right w:val="single" w:sz="4" w:space="0" w:color="auto"/>
            </w:tcBorders>
            <w:shd w:val="clear" w:color="auto" w:fill="BFBFBF"/>
            <w:vAlign w:val="center"/>
            <w:hideMark/>
          </w:tcPr>
          <w:p w14:paraId="06A85751" w14:textId="2A3B6E46"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CONCENTRADO OOAD</w:t>
            </w:r>
          </w:p>
        </w:tc>
      </w:tr>
      <w:tr w:rsidR="00D5158A" w:rsidRPr="00D5158A" w14:paraId="7EF46AC5" w14:textId="77777777" w:rsidTr="00D5158A">
        <w:trPr>
          <w:trHeight w:val="288"/>
        </w:trPr>
        <w:tc>
          <w:tcPr>
            <w:tcW w:w="346" w:type="pct"/>
            <w:vMerge/>
            <w:tcBorders>
              <w:top w:val="single" w:sz="4" w:space="0" w:color="auto"/>
              <w:left w:val="single" w:sz="4" w:space="0" w:color="auto"/>
              <w:bottom w:val="single" w:sz="4" w:space="0" w:color="auto"/>
              <w:right w:val="single" w:sz="4" w:space="0" w:color="auto"/>
            </w:tcBorders>
            <w:vAlign w:val="center"/>
            <w:hideMark/>
          </w:tcPr>
          <w:p w14:paraId="10D04C07" w14:textId="77777777" w:rsidR="00D5158A" w:rsidRPr="00D5158A" w:rsidRDefault="00D5158A" w:rsidP="00CE5DC8">
            <w:pPr>
              <w:rPr>
                <w:rFonts w:ascii="Montserrat" w:hAnsi="Montserrat"/>
                <w:b/>
                <w:bCs/>
                <w:sz w:val="16"/>
                <w:szCs w:val="16"/>
                <w:lang w:val="es-MX" w:eastAsia="es-MX"/>
              </w:rPr>
            </w:pPr>
          </w:p>
        </w:tc>
        <w:tc>
          <w:tcPr>
            <w:tcW w:w="400" w:type="pct"/>
            <w:vMerge/>
            <w:tcBorders>
              <w:top w:val="single" w:sz="4" w:space="0" w:color="auto"/>
              <w:left w:val="single" w:sz="4" w:space="0" w:color="auto"/>
              <w:bottom w:val="single" w:sz="4" w:space="0" w:color="auto"/>
              <w:right w:val="single" w:sz="4" w:space="0" w:color="auto"/>
            </w:tcBorders>
            <w:vAlign w:val="center"/>
            <w:hideMark/>
          </w:tcPr>
          <w:p w14:paraId="220156AE" w14:textId="77777777" w:rsidR="00D5158A" w:rsidRPr="00D5158A" w:rsidRDefault="00D5158A" w:rsidP="00CE5DC8">
            <w:pPr>
              <w:rPr>
                <w:rFonts w:ascii="Montserrat" w:hAnsi="Montserrat"/>
                <w:b/>
                <w:bCs/>
                <w:sz w:val="16"/>
                <w:szCs w:val="16"/>
                <w:lang w:val="es-MX" w:eastAsia="es-MX"/>
              </w:rPr>
            </w:pPr>
          </w:p>
        </w:tc>
        <w:tc>
          <w:tcPr>
            <w:tcW w:w="625" w:type="pct"/>
            <w:vMerge/>
            <w:tcBorders>
              <w:top w:val="single" w:sz="4" w:space="0" w:color="auto"/>
              <w:left w:val="single" w:sz="4" w:space="0" w:color="auto"/>
              <w:bottom w:val="single" w:sz="4" w:space="0" w:color="auto"/>
              <w:right w:val="single" w:sz="4" w:space="0" w:color="auto"/>
            </w:tcBorders>
            <w:vAlign w:val="center"/>
            <w:hideMark/>
          </w:tcPr>
          <w:p w14:paraId="286717B4" w14:textId="77777777" w:rsidR="00D5158A" w:rsidRPr="00D5158A" w:rsidRDefault="00D5158A" w:rsidP="00CE5DC8">
            <w:pPr>
              <w:rPr>
                <w:rFonts w:ascii="Montserrat" w:hAnsi="Montserrat"/>
                <w:b/>
                <w:bCs/>
                <w:sz w:val="16"/>
                <w:szCs w:val="16"/>
                <w:lang w:val="es-MX" w:eastAsia="es-MX"/>
              </w:rPr>
            </w:pPr>
          </w:p>
        </w:tc>
        <w:tc>
          <w:tcPr>
            <w:tcW w:w="438" w:type="pct"/>
            <w:vMerge/>
            <w:tcBorders>
              <w:top w:val="single" w:sz="4" w:space="0" w:color="auto"/>
              <w:left w:val="single" w:sz="4" w:space="0" w:color="auto"/>
              <w:bottom w:val="single" w:sz="4" w:space="0" w:color="auto"/>
              <w:right w:val="single" w:sz="4" w:space="0" w:color="auto"/>
            </w:tcBorders>
            <w:vAlign w:val="center"/>
            <w:hideMark/>
          </w:tcPr>
          <w:p w14:paraId="16050CD1" w14:textId="77777777" w:rsidR="00D5158A" w:rsidRPr="00D5158A" w:rsidRDefault="00D5158A" w:rsidP="00CE5DC8">
            <w:pPr>
              <w:rPr>
                <w:rFonts w:ascii="Montserrat" w:hAnsi="Montserrat"/>
                <w:b/>
                <w:bCs/>
                <w:sz w:val="16"/>
                <w:szCs w:val="16"/>
                <w:lang w:val="es-MX" w:eastAsia="es-MX"/>
              </w:rPr>
            </w:pPr>
          </w:p>
        </w:tc>
        <w:tc>
          <w:tcPr>
            <w:tcW w:w="538" w:type="pct"/>
            <w:vMerge/>
            <w:tcBorders>
              <w:top w:val="single" w:sz="4" w:space="0" w:color="auto"/>
              <w:left w:val="single" w:sz="4" w:space="0" w:color="auto"/>
              <w:bottom w:val="single" w:sz="4" w:space="0" w:color="auto"/>
              <w:right w:val="single" w:sz="4" w:space="0" w:color="auto"/>
            </w:tcBorders>
            <w:vAlign w:val="center"/>
            <w:hideMark/>
          </w:tcPr>
          <w:p w14:paraId="5AC958C9" w14:textId="77777777" w:rsidR="00D5158A" w:rsidRPr="00D5158A" w:rsidRDefault="00D5158A" w:rsidP="00CE5DC8">
            <w:pPr>
              <w:rPr>
                <w:rFonts w:ascii="Montserrat" w:hAnsi="Montserrat"/>
                <w:b/>
                <w:bCs/>
                <w:sz w:val="16"/>
                <w:szCs w:val="16"/>
                <w:lang w:val="es-MX" w:eastAsia="es-MX"/>
              </w:rPr>
            </w:pPr>
          </w:p>
        </w:tc>
        <w:tc>
          <w:tcPr>
            <w:tcW w:w="665" w:type="pct"/>
            <w:gridSpan w:val="2"/>
            <w:tcBorders>
              <w:top w:val="single" w:sz="4" w:space="0" w:color="auto"/>
              <w:left w:val="nil"/>
              <w:bottom w:val="single" w:sz="4" w:space="0" w:color="auto"/>
              <w:right w:val="single" w:sz="4" w:space="0" w:color="auto"/>
            </w:tcBorders>
            <w:shd w:val="clear" w:color="auto" w:fill="C0C0C0"/>
            <w:vAlign w:val="center"/>
            <w:hideMark/>
          </w:tcPr>
          <w:p w14:paraId="795FECF6" w14:textId="003F1113"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CANTIDAD </w:t>
            </w:r>
          </w:p>
        </w:tc>
        <w:tc>
          <w:tcPr>
            <w:tcW w:w="661" w:type="pct"/>
            <w:gridSpan w:val="2"/>
            <w:tcBorders>
              <w:top w:val="single" w:sz="4" w:space="0" w:color="auto"/>
              <w:left w:val="nil"/>
              <w:bottom w:val="single" w:sz="4" w:space="0" w:color="auto"/>
              <w:right w:val="single" w:sz="4" w:space="0" w:color="auto"/>
            </w:tcBorders>
            <w:shd w:val="clear" w:color="auto" w:fill="C0C0C0"/>
            <w:vAlign w:val="center"/>
            <w:hideMark/>
          </w:tcPr>
          <w:p w14:paraId="70128051" w14:textId="305AFBBD"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CANTIDAD </w:t>
            </w:r>
          </w:p>
        </w:tc>
        <w:tc>
          <w:tcPr>
            <w:tcW w:w="665" w:type="pct"/>
            <w:gridSpan w:val="2"/>
            <w:tcBorders>
              <w:top w:val="single" w:sz="4" w:space="0" w:color="auto"/>
              <w:left w:val="nil"/>
              <w:bottom w:val="single" w:sz="4" w:space="0" w:color="auto"/>
              <w:right w:val="single" w:sz="4" w:space="0" w:color="auto"/>
            </w:tcBorders>
            <w:shd w:val="clear" w:color="auto" w:fill="C0C0C0"/>
            <w:vAlign w:val="center"/>
            <w:hideMark/>
          </w:tcPr>
          <w:p w14:paraId="10D19372" w14:textId="7B15B158"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CANTIDAD </w:t>
            </w:r>
          </w:p>
        </w:tc>
        <w:tc>
          <w:tcPr>
            <w:tcW w:w="661" w:type="pct"/>
            <w:gridSpan w:val="2"/>
            <w:tcBorders>
              <w:top w:val="single" w:sz="4" w:space="0" w:color="auto"/>
              <w:left w:val="nil"/>
              <w:bottom w:val="single" w:sz="4" w:space="0" w:color="auto"/>
              <w:right w:val="single" w:sz="4" w:space="0" w:color="auto"/>
            </w:tcBorders>
            <w:shd w:val="clear" w:color="auto" w:fill="C0C0C0"/>
            <w:vAlign w:val="center"/>
            <w:hideMark/>
          </w:tcPr>
          <w:p w14:paraId="5312452B" w14:textId="0C0A4291"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CANTIDAD </w:t>
            </w:r>
          </w:p>
        </w:tc>
      </w:tr>
      <w:tr w:rsidR="00D5158A" w:rsidRPr="00D5158A" w14:paraId="57227D15" w14:textId="77777777" w:rsidTr="00D5158A">
        <w:trPr>
          <w:trHeight w:val="288"/>
        </w:trPr>
        <w:tc>
          <w:tcPr>
            <w:tcW w:w="346" w:type="pct"/>
            <w:vMerge/>
            <w:tcBorders>
              <w:top w:val="single" w:sz="4" w:space="0" w:color="auto"/>
              <w:left w:val="single" w:sz="4" w:space="0" w:color="auto"/>
              <w:bottom w:val="single" w:sz="4" w:space="0" w:color="auto"/>
              <w:right w:val="single" w:sz="4" w:space="0" w:color="auto"/>
            </w:tcBorders>
            <w:vAlign w:val="center"/>
            <w:hideMark/>
          </w:tcPr>
          <w:p w14:paraId="01B0F3D8" w14:textId="77777777" w:rsidR="00D5158A" w:rsidRPr="00D5158A" w:rsidRDefault="00D5158A" w:rsidP="00CE5DC8">
            <w:pPr>
              <w:rPr>
                <w:rFonts w:ascii="Montserrat" w:hAnsi="Montserrat"/>
                <w:b/>
                <w:bCs/>
                <w:sz w:val="16"/>
                <w:szCs w:val="16"/>
                <w:lang w:val="es-MX" w:eastAsia="es-MX"/>
              </w:rPr>
            </w:pPr>
          </w:p>
        </w:tc>
        <w:tc>
          <w:tcPr>
            <w:tcW w:w="400" w:type="pct"/>
            <w:vMerge/>
            <w:tcBorders>
              <w:top w:val="single" w:sz="4" w:space="0" w:color="auto"/>
              <w:left w:val="single" w:sz="4" w:space="0" w:color="auto"/>
              <w:bottom w:val="single" w:sz="4" w:space="0" w:color="auto"/>
              <w:right w:val="single" w:sz="4" w:space="0" w:color="auto"/>
            </w:tcBorders>
            <w:vAlign w:val="center"/>
            <w:hideMark/>
          </w:tcPr>
          <w:p w14:paraId="7C8744B6" w14:textId="77777777" w:rsidR="00D5158A" w:rsidRPr="00D5158A" w:rsidRDefault="00D5158A" w:rsidP="00CE5DC8">
            <w:pPr>
              <w:rPr>
                <w:rFonts w:ascii="Montserrat" w:hAnsi="Montserrat"/>
                <w:b/>
                <w:bCs/>
                <w:sz w:val="16"/>
                <w:szCs w:val="16"/>
                <w:lang w:val="es-MX" w:eastAsia="es-MX"/>
              </w:rPr>
            </w:pPr>
          </w:p>
        </w:tc>
        <w:tc>
          <w:tcPr>
            <w:tcW w:w="625" w:type="pct"/>
            <w:vMerge/>
            <w:tcBorders>
              <w:top w:val="single" w:sz="4" w:space="0" w:color="auto"/>
              <w:left w:val="single" w:sz="4" w:space="0" w:color="auto"/>
              <w:bottom w:val="single" w:sz="4" w:space="0" w:color="auto"/>
              <w:right w:val="single" w:sz="4" w:space="0" w:color="auto"/>
            </w:tcBorders>
            <w:vAlign w:val="center"/>
            <w:hideMark/>
          </w:tcPr>
          <w:p w14:paraId="6C63F081" w14:textId="77777777" w:rsidR="00D5158A" w:rsidRPr="00D5158A" w:rsidRDefault="00D5158A" w:rsidP="00CE5DC8">
            <w:pPr>
              <w:rPr>
                <w:rFonts w:ascii="Montserrat" w:hAnsi="Montserrat"/>
                <w:b/>
                <w:bCs/>
                <w:sz w:val="16"/>
                <w:szCs w:val="16"/>
                <w:lang w:val="es-MX" w:eastAsia="es-MX"/>
              </w:rPr>
            </w:pPr>
          </w:p>
        </w:tc>
        <w:tc>
          <w:tcPr>
            <w:tcW w:w="438" w:type="pct"/>
            <w:vMerge/>
            <w:tcBorders>
              <w:top w:val="single" w:sz="4" w:space="0" w:color="auto"/>
              <w:left w:val="single" w:sz="4" w:space="0" w:color="auto"/>
              <w:bottom w:val="single" w:sz="4" w:space="0" w:color="auto"/>
              <w:right w:val="single" w:sz="4" w:space="0" w:color="auto"/>
            </w:tcBorders>
            <w:vAlign w:val="center"/>
            <w:hideMark/>
          </w:tcPr>
          <w:p w14:paraId="510E757B" w14:textId="77777777" w:rsidR="00D5158A" w:rsidRPr="00D5158A" w:rsidRDefault="00D5158A" w:rsidP="00CE5DC8">
            <w:pPr>
              <w:rPr>
                <w:rFonts w:ascii="Montserrat" w:hAnsi="Montserrat"/>
                <w:b/>
                <w:bCs/>
                <w:sz w:val="16"/>
                <w:szCs w:val="16"/>
                <w:lang w:val="es-MX" w:eastAsia="es-MX"/>
              </w:rPr>
            </w:pPr>
          </w:p>
        </w:tc>
        <w:tc>
          <w:tcPr>
            <w:tcW w:w="538" w:type="pct"/>
            <w:vMerge/>
            <w:tcBorders>
              <w:top w:val="single" w:sz="4" w:space="0" w:color="auto"/>
              <w:left w:val="single" w:sz="4" w:space="0" w:color="auto"/>
              <w:bottom w:val="single" w:sz="4" w:space="0" w:color="auto"/>
              <w:right w:val="single" w:sz="4" w:space="0" w:color="auto"/>
            </w:tcBorders>
            <w:vAlign w:val="center"/>
            <w:hideMark/>
          </w:tcPr>
          <w:p w14:paraId="32BDC9D3" w14:textId="77777777" w:rsidR="00D5158A" w:rsidRPr="00D5158A" w:rsidRDefault="00D5158A" w:rsidP="00CE5DC8">
            <w:pPr>
              <w:rPr>
                <w:rFonts w:ascii="Montserrat" w:hAnsi="Montserrat"/>
                <w:b/>
                <w:bCs/>
                <w:sz w:val="16"/>
                <w:szCs w:val="16"/>
                <w:lang w:val="es-MX" w:eastAsia="es-MX"/>
              </w:rPr>
            </w:pPr>
          </w:p>
        </w:tc>
        <w:tc>
          <w:tcPr>
            <w:tcW w:w="324" w:type="pct"/>
            <w:tcBorders>
              <w:top w:val="nil"/>
              <w:left w:val="nil"/>
              <w:bottom w:val="single" w:sz="4" w:space="0" w:color="auto"/>
              <w:right w:val="single" w:sz="4" w:space="0" w:color="auto"/>
            </w:tcBorders>
            <w:shd w:val="clear" w:color="auto" w:fill="C0C0C0"/>
            <w:vAlign w:val="center"/>
            <w:hideMark/>
          </w:tcPr>
          <w:p w14:paraId="35F46AD6" w14:textId="58D88485"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MÍNIMA </w:t>
            </w:r>
          </w:p>
        </w:tc>
        <w:tc>
          <w:tcPr>
            <w:tcW w:w="341" w:type="pct"/>
            <w:tcBorders>
              <w:top w:val="nil"/>
              <w:left w:val="nil"/>
              <w:bottom w:val="single" w:sz="4" w:space="0" w:color="auto"/>
              <w:right w:val="single" w:sz="4" w:space="0" w:color="auto"/>
            </w:tcBorders>
            <w:shd w:val="clear" w:color="auto" w:fill="C0C0C0"/>
            <w:vAlign w:val="center"/>
            <w:hideMark/>
          </w:tcPr>
          <w:p w14:paraId="7CB35CA5" w14:textId="6AAF0CB5"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MÁXIMA </w:t>
            </w:r>
          </w:p>
        </w:tc>
        <w:tc>
          <w:tcPr>
            <w:tcW w:w="324" w:type="pct"/>
            <w:tcBorders>
              <w:top w:val="nil"/>
              <w:left w:val="nil"/>
              <w:bottom w:val="single" w:sz="4" w:space="0" w:color="auto"/>
              <w:right w:val="single" w:sz="4" w:space="0" w:color="auto"/>
            </w:tcBorders>
            <w:shd w:val="clear" w:color="auto" w:fill="C0C0C0"/>
            <w:vAlign w:val="center"/>
            <w:hideMark/>
          </w:tcPr>
          <w:p w14:paraId="07F61C08" w14:textId="607D39BE"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MÍNIMA </w:t>
            </w:r>
          </w:p>
        </w:tc>
        <w:tc>
          <w:tcPr>
            <w:tcW w:w="337" w:type="pct"/>
            <w:tcBorders>
              <w:top w:val="nil"/>
              <w:left w:val="nil"/>
              <w:bottom w:val="single" w:sz="4" w:space="0" w:color="auto"/>
              <w:right w:val="single" w:sz="4" w:space="0" w:color="auto"/>
            </w:tcBorders>
            <w:shd w:val="clear" w:color="auto" w:fill="C0C0C0"/>
            <w:vAlign w:val="center"/>
            <w:hideMark/>
          </w:tcPr>
          <w:p w14:paraId="079E1C93" w14:textId="5BD40C24"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MÁXIMA </w:t>
            </w:r>
          </w:p>
        </w:tc>
        <w:tc>
          <w:tcPr>
            <w:tcW w:w="324" w:type="pct"/>
            <w:tcBorders>
              <w:top w:val="nil"/>
              <w:left w:val="nil"/>
              <w:bottom w:val="single" w:sz="4" w:space="0" w:color="auto"/>
              <w:right w:val="single" w:sz="4" w:space="0" w:color="auto"/>
            </w:tcBorders>
            <w:shd w:val="clear" w:color="auto" w:fill="C0C0C0"/>
            <w:vAlign w:val="center"/>
            <w:hideMark/>
          </w:tcPr>
          <w:p w14:paraId="57BAF9AF" w14:textId="40F37451"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MÍNIMA </w:t>
            </w:r>
          </w:p>
        </w:tc>
        <w:tc>
          <w:tcPr>
            <w:tcW w:w="341" w:type="pct"/>
            <w:tcBorders>
              <w:top w:val="nil"/>
              <w:left w:val="nil"/>
              <w:bottom w:val="single" w:sz="4" w:space="0" w:color="auto"/>
              <w:right w:val="single" w:sz="4" w:space="0" w:color="auto"/>
            </w:tcBorders>
            <w:shd w:val="clear" w:color="auto" w:fill="C0C0C0"/>
            <w:vAlign w:val="center"/>
            <w:hideMark/>
          </w:tcPr>
          <w:p w14:paraId="3B0996F3" w14:textId="72D8E479"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MÁXIMA </w:t>
            </w:r>
          </w:p>
        </w:tc>
        <w:tc>
          <w:tcPr>
            <w:tcW w:w="324" w:type="pct"/>
            <w:tcBorders>
              <w:top w:val="nil"/>
              <w:left w:val="nil"/>
              <w:bottom w:val="single" w:sz="4" w:space="0" w:color="auto"/>
              <w:right w:val="single" w:sz="4" w:space="0" w:color="auto"/>
            </w:tcBorders>
            <w:shd w:val="clear" w:color="auto" w:fill="C0C0C0"/>
            <w:vAlign w:val="center"/>
            <w:hideMark/>
          </w:tcPr>
          <w:p w14:paraId="79F0C316" w14:textId="7B022C2D"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MÍNIMA </w:t>
            </w:r>
          </w:p>
        </w:tc>
        <w:tc>
          <w:tcPr>
            <w:tcW w:w="337" w:type="pct"/>
            <w:tcBorders>
              <w:top w:val="nil"/>
              <w:left w:val="nil"/>
              <w:bottom w:val="single" w:sz="4" w:space="0" w:color="auto"/>
              <w:right w:val="single" w:sz="4" w:space="0" w:color="auto"/>
            </w:tcBorders>
            <w:shd w:val="clear" w:color="auto" w:fill="C0C0C0"/>
            <w:vAlign w:val="center"/>
            <w:hideMark/>
          </w:tcPr>
          <w:p w14:paraId="247928E4" w14:textId="61177763"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MÁXIMA </w:t>
            </w:r>
          </w:p>
        </w:tc>
      </w:tr>
      <w:tr w:rsidR="00D5158A" w:rsidRPr="00D5158A" w14:paraId="1E225C5D" w14:textId="77777777" w:rsidTr="00D5158A">
        <w:trPr>
          <w:trHeight w:val="403"/>
        </w:trPr>
        <w:tc>
          <w:tcPr>
            <w:tcW w:w="346" w:type="pct"/>
            <w:tcBorders>
              <w:top w:val="nil"/>
              <w:left w:val="single" w:sz="4" w:space="0" w:color="auto"/>
              <w:bottom w:val="single" w:sz="4" w:space="0" w:color="auto"/>
              <w:right w:val="single" w:sz="4" w:space="0" w:color="auto"/>
            </w:tcBorders>
            <w:noWrap/>
            <w:vAlign w:val="center"/>
            <w:hideMark/>
          </w:tcPr>
          <w:p w14:paraId="612568B1" w14:textId="697E3B5B"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lang w:val="es-MX" w:eastAsia="es-MX"/>
              </w:rPr>
              <w:lastRenderedPageBreak/>
              <w:t>5</w:t>
            </w:r>
          </w:p>
        </w:tc>
        <w:tc>
          <w:tcPr>
            <w:tcW w:w="400" w:type="pct"/>
            <w:tcBorders>
              <w:top w:val="nil"/>
              <w:left w:val="nil"/>
              <w:bottom w:val="single" w:sz="4" w:space="0" w:color="auto"/>
              <w:right w:val="single" w:sz="4" w:space="0" w:color="auto"/>
            </w:tcBorders>
            <w:noWrap/>
            <w:vAlign w:val="center"/>
            <w:hideMark/>
          </w:tcPr>
          <w:p w14:paraId="732E34E0" w14:textId="713FD5EB"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33900007</w:t>
            </w:r>
          </w:p>
        </w:tc>
        <w:tc>
          <w:tcPr>
            <w:tcW w:w="625" w:type="pct"/>
            <w:tcBorders>
              <w:top w:val="nil"/>
              <w:left w:val="nil"/>
              <w:bottom w:val="single" w:sz="4" w:space="0" w:color="auto"/>
              <w:right w:val="single" w:sz="4" w:space="0" w:color="auto"/>
            </w:tcBorders>
            <w:vAlign w:val="center"/>
            <w:hideMark/>
          </w:tcPr>
          <w:p w14:paraId="4EAF68C4" w14:textId="01E5F31A" w:rsidR="00D5158A" w:rsidRPr="00D5158A" w:rsidRDefault="00D5158A" w:rsidP="00CE5DC8">
            <w:pPr>
              <w:rPr>
                <w:rFonts w:ascii="Montserrat" w:hAnsi="Montserrat"/>
                <w:sz w:val="16"/>
                <w:szCs w:val="16"/>
                <w:lang w:val="es-MX" w:eastAsia="es-MX"/>
              </w:rPr>
            </w:pPr>
            <w:r w:rsidRPr="00D5158A">
              <w:rPr>
                <w:rFonts w:ascii="Montserrat" w:hAnsi="Montserrat"/>
                <w:color w:val="000000"/>
                <w:sz w:val="16"/>
                <w:szCs w:val="16"/>
              </w:rPr>
              <w:t>TOMOGRAFÍA DE PÉLVICA SIMPLE</w:t>
            </w:r>
          </w:p>
        </w:tc>
        <w:tc>
          <w:tcPr>
            <w:tcW w:w="438" w:type="pct"/>
            <w:tcBorders>
              <w:top w:val="nil"/>
              <w:left w:val="nil"/>
              <w:bottom w:val="single" w:sz="4" w:space="0" w:color="auto"/>
              <w:right w:val="single" w:sz="4" w:space="0" w:color="auto"/>
            </w:tcBorders>
            <w:noWrap/>
            <w:vAlign w:val="center"/>
            <w:hideMark/>
          </w:tcPr>
          <w:p w14:paraId="3A52F68E" w14:textId="76864939" w:rsidR="00D5158A" w:rsidRPr="00D5158A" w:rsidRDefault="00D5158A" w:rsidP="00CE5DC8">
            <w:pPr>
              <w:jc w:val="center"/>
              <w:rPr>
                <w:rFonts w:ascii="Montserrat" w:hAnsi="Montserrat"/>
                <w:color w:val="000000"/>
                <w:sz w:val="16"/>
                <w:szCs w:val="16"/>
                <w:lang w:val="es-MX" w:eastAsia="es-MX"/>
              </w:rPr>
            </w:pPr>
            <w:r w:rsidRPr="00D5158A">
              <w:rPr>
                <w:rFonts w:ascii="Montserrat" w:hAnsi="Montserrat"/>
                <w:color w:val="000000"/>
                <w:sz w:val="16"/>
                <w:szCs w:val="16"/>
              </w:rPr>
              <w:t>42062106</w:t>
            </w:r>
          </w:p>
        </w:tc>
        <w:tc>
          <w:tcPr>
            <w:tcW w:w="538" w:type="pct"/>
            <w:tcBorders>
              <w:top w:val="nil"/>
              <w:left w:val="nil"/>
              <w:bottom w:val="single" w:sz="4" w:space="0" w:color="auto"/>
              <w:right w:val="single" w:sz="4" w:space="0" w:color="auto"/>
            </w:tcBorders>
            <w:noWrap/>
            <w:vAlign w:val="center"/>
            <w:hideMark/>
          </w:tcPr>
          <w:p w14:paraId="1BC966C7" w14:textId="4E99B1FA" w:rsidR="00D5158A" w:rsidRPr="00D5158A" w:rsidRDefault="00D5158A" w:rsidP="00CE5DC8">
            <w:pPr>
              <w:jc w:val="center"/>
              <w:rPr>
                <w:rFonts w:ascii="Montserrat" w:hAnsi="Montserrat"/>
                <w:color w:val="000000"/>
                <w:sz w:val="16"/>
                <w:szCs w:val="16"/>
                <w:lang w:val="es-MX" w:eastAsia="es-MX"/>
              </w:rPr>
            </w:pPr>
            <w:r w:rsidRPr="00D5158A">
              <w:rPr>
                <w:rFonts w:ascii="Montserrat" w:hAnsi="Montserrat"/>
                <w:color w:val="000000"/>
                <w:sz w:val="16"/>
                <w:szCs w:val="16"/>
              </w:rPr>
              <w:t xml:space="preserve">ESTUDIO </w:t>
            </w:r>
          </w:p>
        </w:tc>
        <w:tc>
          <w:tcPr>
            <w:tcW w:w="324" w:type="pct"/>
            <w:tcBorders>
              <w:top w:val="nil"/>
              <w:left w:val="nil"/>
              <w:bottom w:val="single" w:sz="4" w:space="0" w:color="auto"/>
              <w:right w:val="single" w:sz="4" w:space="0" w:color="auto"/>
            </w:tcBorders>
            <w:vAlign w:val="center"/>
            <w:hideMark/>
          </w:tcPr>
          <w:p w14:paraId="187894D2" w14:textId="337AB8FD"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2</w:t>
            </w:r>
          </w:p>
        </w:tc>
        <w:tc>
          <w:tcPr>
            <w:tcW w:w="341" w:type="pct"/>
            <w:tcBorders>
              <w:top w:val="nil"/>
              <w:left w:val="nil"/>
              <w:bottom w:val="single" w:sz="4" w:space="0" w:color="auto"/>
              <w:right w:val="single" w:sz="4" w:space="0" w:color="auto"/>
            </w:tcBorders>
            <w:noWrap/>
            <w:vAlign w:val="center"/>
            <w:hideMark/>
          </w:tcPr>
          <w:p w14:paraId="64F1FC6D" w14:textId="4FC248D2" w:rsidR="00D5158A" w:rsidRPr="00D5158A" w:rsidRDefault="00D5158A" w:rsidP="00CE5DC8">
            <w:pPr>
              <w:jc w:val="center"/>
              <w:rPr>
                <w:rFonts w:ascii="Montserrat" w:hAnsi="Montserrat"/>
                <w:color w:val="000000"/>
                <w:sz w:val="16"/>
                <w:szCs w:val="16"/>
                <w:lang w:val="es-MX" w:eastAsia="es-MX"/>
              </w:rPr>
            </w:pPr>
            <w:r w:rsidRPr="00D5158A">
              <w:rPr>
                <w:rFonts w:ascii="Montserrat" w:hAnsi="Montserrat"/>
                <w:color w:val="000000"/>
                <w:sz w:val="16"/>
                <w:szCs w:val="16"/>
              </w:rPr>
              <w:t>5</w:t>
            </w:r>
          </w:p>
        </w:tc>
        <w:tc>
          <w:tcPr>
            <w:tcW w:w="324" w:type="pct"/>
            <w:tcBorders>
              <w:top w:val="nil"/>
              <w:left w:val="nil"/>
              <w:bottom w:val="single" w:sz="4" w:space="0" w:color="auto"/>
              <w:right w:val="single" w:sz="4" w:space="0" w:color="auto"/>
            </w:tcBorders>
            <w:vAlign w:val="center"/>
            <w:hideMark/>
          </w:tcPr>
          <w:p w14:paraId="326DCE05" w14:textId="5845F06A"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4</w:t>
            </w:r>
          </w:p>
        </w:tc>
        <w:tc>
          <w:tcPr>
            <w:tcW w:w="337" w:type="pct"/>
            <w:tcBorders>
              <w:top w:val="nil"/>
              <w:left w:val="nil"/>
              <w:bottom w:val="single" w:sz="4" w:space="0" w:color="auto"/>
              <w:right w:val="single" w:sz="4" w:space="0" w:color="auto"/>
            </w:tcBorders>
            <w:vAlign w:val="center"/>
            <w:hideMark/>
          </w:tcPr>
          <w:p w14:paraId="3985694A" w14:textId="39DC6062" w:rsidR="00D5158A" w:rsidRPr="00D5158A" w:rsidRDefault="00D5158A" w:rsidP="00CE5DC8">
            <w:pPr>
              <w:jc w:val="center"/>
              <w:rPr>
                <w:rFonts w:ascii="Montserrat" w:hAnsi="Montserrat"/>
                <w:sz w:val="16"/>
                <w:szCs w:val="16"/>
                <w:lang w:val="es-MX" w:eastAsia="es-MX"/>
              </w:rPr>
            </w:pPr>
            <w:r w:rsidRPr="00D5158A">
              <w:rPr>
                <w:rFonts w:ascii="Montserrat" w:hAnsi="Montserrat"/>
                <w:color w:val="000000"/>
                <w:sz w:val="16"/>
                <w:szCs w:val="16"/>
              </w:rPr>
              <w:t>10</w:t>
            </w:r>
          </w:p>
        </w:tc>
        <w:tc>
          <w:tcPr>
            <w:tcW w:w="324" w:type="pct"/>
            <w:tcBorders>
              <w:top w:val="nil"/>
              <w:left w:val="nil"/>
              <w:bottom w:val="single" w:sz="4" w:space="0" w:color="auto"/>
              <w:right w:val="single" w:sz="4" w:space="0" w:color="auto"/>
            </w:tcBorders>
            <w:vAlign w:val="center"/>
            <w:hideMark/>
          </w:tcPr>
          <w:p w14:paraId="4E24FCB2" w14:textId="4B3F2704"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4</w:t>
            </w:r>
          </w:p>
        </w:tc>
        <w:tc>
          <w:tcPr>
            <w:tcW w:w="341" w:type="pct"/>
            <w:tcBorders>
              <w:top w:val="nil"/>
              <w:left w:val="nil"/>
              <w:bottom w:val="single" w:sz="4" w:space="0" w:color="auto"/>
              <w:right w:val="single" w:sz="4" w:space="0" w:color="auto"/>
            </w:tcBorders>
            <w:noWrap/>
            <w:vAlign w:val="center"/>
            <w:hideMark/>
          </w:tcPr>
          <w:p w14:paraId="7BFF1712" w14:textId="3BC970C8" w:rsidR="00D5158A" w:rsidRPr="00D5158A" w:rsidRDefault="00D5158A" w:rsidP="00CE5DC8">
            <w:pPr>
              <w:jc w:val="center"/>
              <w:rPr>
                <w:rFonts w:ascii="Montserrat" w:hAnsi="Montserrat"/>
                <w:color w:val="000000"/>
                <w:sz w:val="16"/>
                <w:szCs w:val="16"/>
                <w:lang w:val="es-MX" w:eastAsia="es-MX"/>
              </w:rPr>
            </w:pPr>
            <w:r w:rsidRPr="00D5158A">
              <w:rPr>
                <w:rFonts w:ascii="Montserrat" w:hAnsi="Montserrat"/>
                <w:color w:val="000000"/>
                <w:sz w:val="16"/>
                <w:szCs w:val="16"/>
              </w:rPr>
              <w:t>10</w:t>
            </w:r>
          </w:p>
        </w:tc>
        <w:tc>
          <w:tcPr>
            <w:tcW w:w="324" w:type="pct"/>
            <w:tcBorders>
              <w:top w:val="nil"/>
              <w:left w:val="nil"/>
              <w:bottom w:val="single" w:sz="4" w:space="0" w:color="auto"/>
              <w:right w:val="single" w:sz="4" w:space="0" w:color="auto"/>
            </w:tcBorders>
            <w:vAlign w:val="center"/>
            <w:hideMark/>
          </w:tcPr>
          <w:p w14:paraId="042508A6" w14:textId="0B1DF18F"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10</w:t>
            </w:r>
          </w:p>
        </w:tc>
        <w:tc>
          <w:tcPr>
            <w:tcW w:w="337" w:type="pct"/>
            <w:tcBorders>
              <w:top w:val="nil"/>
              <w:left w:val="nil"/>
              <w:bottom w:val="single" w:sz="4" w:space="0" w:color="auto"/>
              <w:right w:val="single" w:sz="4" w:space="0" w:color="auto"/>
            </w:tcBorders>
            <w:vAlign w:val="center"/>
            <w:hideMark/>
          </w:tcPr>
          <w:p w14:paraId="1BC98C91" w14:textId="2A17F172"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25</w:t>
            </w:r>
          </w:p>
        </w:tc>
      </w:tr>
    </w:tbl>
    <w:p w14:paraId="273E0C6A" w14:textId="77777777" w:rsidR="00D5158A" w:rsidRPr="00D5158A" w:rsidRDefault="00D5158A" w:rsidP="00D5158A">
      <w:pPr>
        <w:rPr>
          <w:rFonts w:ascii="Montserrat" w:hAnsi="Montserrat" w:cs="Arial"/>
          <w:b/>
          <w:bCs/>
          <w:sz w:val="16"/>
          <w:szCs w:val="16"/>
          <w:lang w:eastAsia="ar-SA"/>
        </w:rPr>
      </w:pPr>
    </w:p>
    <w:p w14:paraId="126F13EE" w14:textId="6DB3EC18" w:rsidR="00D5158A" w:rsidRPr="00D5158A" w:rsidRDefault="00D5158A" w:rsidP="00D5158A">
      <w:pPr>
        <w:rPr>
          <w:rFonts w:ascii="Montserrat" w:hAnsi="Montserrat" w:cs="Arial"/>
          <w:b/>
          <w:bCs/>
          <w:sz w:val="16"/>
          <w:szCs w:val="16"/>
          <w:lang w:eastAsia="ar-SA"/>
        </w:rPr>
      </w:pPr>
      <w:r w:rsidRPr="00D5158A">
        <w:rPr>
          <w:rFonts w:ascii="Montserrat" w:hAnsi="Montserrat" w:cs="Arial"/>
          <w:b/>
          <w:bCs/>
          <w:sz w:val="16"/>
          <w:szCs w:val="16"/>
          <w:lang w:eastAsia="ar-SA"/>
        </w:rPr>
        <w:t>DESCRIPCIÓN DEL PROCEDIMIENTO/ESTUDIO.</w:t>
      </w:r>
    </w:p>
    <w:p w14:paraId="4A5C47A2" w14:textId="145B28C3"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ES UN ESTUDIO DE DIAGNÓSTICO POR IMÁGENES UTILIZADA PARA CREAR IMÁGENES DETALLADAS EN PELVIS. LAS IMÁGENES DE SECCIONES TRANSVERSALES GENERADAS DURANTE LA EXPLORACIÓN POR TAC PUEDEN SER REORDENADAS EN MÚLTIPLES PLANOS, E INCLUSO PUEDEN GENERAR IMÁGENES EN TRES DIMENSIONES QUE SE PUEDEN VER EN UN MONITOR DE COMPUTADORA, IMPRIMIR EN UNA PLACA O TRANSFERIR A MEDIOS ELECTRÓNICOS.</w:t>
      </w:r>
    </w:p>
    <w:p w14:paraId="5134F834" w14:textId="77777777" w:rsidR="00D5158A" w:rsidRPr="00D5158A" w:rsidRDefault="00D5158A" w:rsidP="00D5158A">
      <w:pPr>
        <w:jc w:val="both"/>
        <w:rPr>
          <w:rFonts w:ascii="Montserrat" w:hAnsi="Montserrat" w:cs="Arial"/>
          <w:sz w:val="16"/>
          <w:szCs w:val="16"/>
          <w:lang w:eastAsia="ar-SA"/>
        </w:rPr>
      </w:pPr>
    </w:p>
    <w:p w14:paraId="7822C15F" w14:textId="5261FA01" w:rsidR="00D5158A" w:rsidRPr="00D5158A" w:rsidRDefault="00D5158A" w:rsidP="00D5158A">
      <w:pPr>
        <w:rPr>
          <w:rFonts w:ascii="Montserrat" w:hAnsi="Montserrat" w:cs="Arial"/>
          <w:b/>
          <w:bCs/>
          <w:sz w:val="16"/>
          <w:szCs w:val="16"/>
          <w:lang w:eastAsia="ar-SA"/>
        </w:rPr>
      </w:pPr>
      <w:r w:rsidRPr="00D5158A">
        <w:rPr>
          <w:rFonts w:ascii="Montserrat" w:hAnsi="Montserrat" w:cs="Arial"/>
          <w:b/>
          <w:bCs/>
          <w:sz w:val="16"/>
          <w:szCs w:val="16"/>
          <w:lang w:eastAsia="ar-SA"/>
        </w:rPr>
        <w:t>REQUISITOS DE EQUIPAMIENTO</w:t>
      </w:r>
    </w:p>
    <w:p w14:paraId="68615B96" w14:textId="65CE97C3" w:rsidR="00D5158A" w:rsidRPr="00D5158A" w:rsidRDefault="00D5158A" w:rsidP="00D5158A">
      <w:pPr>
        <w:rPr>
          <w:rFonts w:ascii="Montserrat" w:hAnsi="Montserrat" w:cs="Arial"/>
          <w:sz w:val="16"/>
          <w:szCs w:val="16"/>
          <w:lang w:eastAsia="ar-SA"/>
        </w:rPr>
      </w:pPr>
      <w:r w:rsidRPr="00D5158A">
        <w:rPr>
          <w:rFonts w:ascii="Montserrat" w:hAnsi="Montserrat" w:cs="Arial"/>
          <w:sz w:val="16"/>
          <w:szCs w:val="16"/>
          <w:lang w:eastAsia="ar-SA"/>
        </w:rPr>
        <w:t>INSTALACIONES QUE CUMPLAN CON LA NORMA EN LA ZONA DEL HOSPITAL QUE LA REQUIERE</w:t>
      </w:r>
    </w:p>
    <w:p w14:paraId="7A036FEA" w14:textId="57604BA6" w:rsidR="00D5158A" w:rsidRPr="00D5158A" w:rsidRDefault="00D5158A" w:rsidP="00D5158A">
      <w:pPr>
        <w:rPr>
          <w:rFonts w:ascii="Montserrat" w:hAnsi="Montserrat" w:cs="Arial"/>
          <w:sz w:val="16"/>
          <w:szCs w:val="16"/>
          <w:lang w:eastAsia="ar-SA"/>
        </w:rPr>
      </w:pPr>
      <w:r w:rsidRPr="00D5158A">
        <w:rPr>
          <w:rFonts w:ascii="Montserrat" w:hAnsi="Montserrat" w:cs="Arial"/>
          <w:sz w:val="16"/>
          <w:szCs w:val="16"/>
          <w:lang w:eastAsia="ar-SA"/>
        </w:rPr>
        <w:t>EQUIPO DE TOMOGRAFÍA AXIAL COMPUTARIZADA DE 16 CORTES POR LO MENOS</w:t>
      </w:r>
    </w:p>
    <w:p w14:paraId="70E96FD2" w14:textId="77777777" w:rsidR="00D5158A" w:rsidRPr="00D5158A" w:rsidRDefault="00D5158A" w:rsidP="00D5158A">
      <w:pPr>
        <w:rPr>
          <w:rFonts w:ascii="Montserrat" w:hAnsi="Montserrat" w:cs="Arial"/>
          <w:sz w:val="16"/>
          <w:szCs w:val="16"/>
          <w:lang w:eastAsia="ar-SA"/>
        </w:rPr>
      </w:pPr>
    </w:p>
    <w:p w14:paraId="4673C965" w14:textId="3773FC97" w:rsidR="00D5158A" w:rsidRPr="00D5158A" w:rsidRDefault="00D5158A" w:rsidP="00D5158A">
      <w:pPr>
        <w:rPr>
          <w:rFonts w:ascii="Montserrat" w:hAnsi="Montserrat" w:cs="Arial"/>
          <w:b/>
          <w:bCs/>
          <w:sz w:val="16"/>
          <w:szCs w:val="16"/>
          <w:lang w:eastAsia="ar-SA"/>
        </w:rPr>
      </w:pPr>
      <w:r w:rsidRPr="00D5158A">
        <w:rPr>
          <w:rFonts w:ascii="Montserrat" w:hAnsi="Montserrat" w:cs="Arial"/>
          <w:b/>
          <w:bCs/>
          <w:sz w:val="16"/>
          <w:szCs w:val="16"/>
          <w:lang w:eastAsia="ar-SA"/>
        </w:rPr>
        <w:t xml:space="preserve">REQUISITOS DE PERSONAL </w:t>
      </w:r>
    </w:p>
    <w:p w14:paraId="6301F624" w14:textId="687AA0E6" w:rsidR="00D5158A" w:rsidRPr="00D5158A" w:rsidRDefault="00D5158A" w:rsidP="00D5158A">
      <w:pPr>
        <w:rPr>
          <w:rFonts w:ascii="Montserrat" w:hAnsi="Montserrat" w:cs="Arial"/>
          <w:sz w:val="16"/>
          <w:szCs w:val="16"/>
          <w:lang w:eastAsia="ar-SA"/>
        </w:rPr>
      </w:pPr>
      <w:r w:rsidRPr="00D5158A">
        <w:rPr>
          <w:rFonts w:ascii="Montserrat" w:hAnsi="Montserrat" w:cs="Arial"/>
          <w:sz w:val="16"/>
          <w:szCs w:val="16"/>
          <w:lang w:eastAsia="ar-SA"/>
        </w:rPr>
        <w:t>TÉCNICO RADIÓLOGO CON TÍTULO Y CEDULA</w:t>
      </w:r>
    </w:p>
    <w:p w14:paraId="5D4CA3BC" w14:textId="72217CB4" w:rsidR="00D5158A" w:rsidRPr="00D5158A" w:rsidRDefault="00D5158A" w:rsidP="00D5158A">
      <w:pPr>
        <w:rPr>
          <w:rFonts w:ascii="Montserrat" w:hAnsi="Montserrat" w:cs="Arial"/>
          <w:sz w:val="16"/>
          <w:szCs w:val="16"/>
          <w:lang w:eastAsia="ar-SA"/>
        </w:rPr>
      </w:pPr>
      <w:r w:rsidRPr="00D5158A">
        <w:rPr>
          <w:rFonts w:ascii="Montserrat" w:hAnsi="Montserrat" w:cs="Arial"/>
          <w:sz w:val="16"/>
          <w:szCs w:val="16"/>
          <w:lang w:eastAsia="ar-SA"/>
        </w:rPr>
        <w:t>MÉDICO RADIÓLOGO CON TÍTULO Y CÉDULA</w:t>
      </w:r>
    </w:p>
    <w:p w14:paraId="60324946" w14:textId="77777777" w:rsidR="00D5158A" w:rsidRPr="00D5158A" w:rsidRDefault="00D5158A" w:rsidP="00D5158A">
      <w:pPr>
        <w:rPr>
          <w:rFonts w:ascii="Montserrat" w:hAnsi="Montserrat" w:cs="Arial"/>
          <w:sz w:val="16"/>
          <w:szCs w:val="16"/>
          <w:lang w:eastAsia="ar-SA"/>
        </w:rPr>
      </w:pPr>
    </w:p>
    <w:p w14:paraId="0431E471" w14:textId="4127A1F3" w:rsidR="00D5158A" w:rsidRPr="00D5158A" w:rsidRDefault="00D5158A" w:rsidP="00D5158A">
      <w:pPr>
        <w:jc w:val="both"/>
        <w:rPr>
          <w:rFonts w:ascii="Montserrat" w:hAnsi="Montserrat" w:cs="Arial"/>
          <w:b/>
          <w:bCs/>
          <w:sz w:val="16"/>
          <w:szCs w:val="16"/>
          <w:lang w:eastAsia="ar-SA"/>
        </w:rPr>
      </w:pPr>
      <w:r w:rsidRPr="00D5158A">
        <w:rPr>
          <w:rFonts w:ascii="Montserrat" w:hAnsi="Montserrat" w:cs="Arial"/>
          <w:b/>
          <w:bCs/>
          <w:sz w:val="16"/>
          <w:szCs w:val="16"/>
          <w:lang w:eastAsia="ar-SA"/>
        </w:rPr>
        <w:t>TIEMPO PARA LA PRESTACIÓN DEL SERVICIO A PARTIR DE LA FECHA DE SOLICITUD POR LA UNIDAD:</w:t>
      </w:r>
    </w:p>
    <w:p w14:paraId="091566A5" w14:textId="6F63CE4A" w:rsidR="00D5158A" w:rsidRPr="00D5158A" w:rsidRDefault="00D5158A" w:rsidP="00D5158A">
      <w:pPr>
        <w:jc w:val="both"/>
        <w:rPr>
          <w:rFonts w:ascii="Montserrat" w:hAnsi="Montserrat" w:cs="Arial"/>
          <w:sz w:val="16"/>
          <w:szCs w:val="16"/>
          <w:lang w:eastAsia="ar-SA"/>
        </w:rPr>
      </w:pPr>
      <w:r w:rsidRPr="00D5158A">
        <w:rPr>
          <w:rFonts w:ascii="Montserrat" w:hAnsi="Montserrat" w:cs="Arial"/>
          <w:b/>
          <w:bCs/>
          <w:sz w:val="16"/>
          <w:szCs w:val="16"/>
          <w:lang w:eastAsia="ar-SA"/>
        </w:rPr>
        <w:t xml:space="preserve">ORDINARIO: </w:t>
      </w:r>
      <w:r w:rsidRPr="00D5158A">
        <w:rPr>
          <w:rFonts w:ascii="Montserrat" w:hAnsi="Montserrat" w:cs="Arial"/>
          <w:b/>
          <w:bCs/>
          <w:sz w:val="16"/>
          <w:szCs w:val="16"/>
          <w:lang w:eastAsia="ar-SA"/>
        </w:rPr>
        <w:tab/>
      </w:r>
      <w:r w:rsidRPr="00D5158A">
        <w:rPr>
          <w:rFonts w:ascii="Montserrat" w:hAnsi="Montserrat" w:cs="Arial"/>
          <w:sz w:val="16"/>
          <w:szCs w:val="16"/>
          <w:lang w:eastAsia="ar-SA"/>
        </w:rPr>
        <w:t>5 DÍAS HÁBILES</w:t>
      </w:r>
    </w:p>
    <w:p w14:paraId="150F8623" w14:textId="7065BB2A" w:rsidR="00D5158A" w:rsidRPr="00D5158A" w:rsidRDefault="00D5158A" w:rsidP="00D5158A">
      <w:pPr>
        <w:jc w:val="both"/>
        <w:rPr>
          <w:rFonts w:ascii="Montserrat" w:hAnsi="Montserrat" w:cs="Arial"/>
          <w:b/>
          <w:bCs/>
          <w:sz w:val="16"/>
          <w:szCs w:val="16"/>
          <w:lang w:eastAsia="ar-SA"/>
        </w:rPr>
      </w:pPr>
      <w:r w:rsidRPr="00D5158A">
        <w:rPr>
          <w:rFonts w:ascii="Montserrat" w:hAnsi="Montserrat" w:cs="Arial"/>
          <w:b/>
          <w:bCs/>
          <w:sz w:val="16"/>
          <w:szCs w:val="16"/>
          <w:lang w:eastAsia="ar-SA"/>
        </w:rPr>
        <w:t>URGENTE:</w:t>
      </w:r>
      <w:r w:rsidRPr="00D5158A">
        <w:rPr>
          <w:rFonts w:ascii="Montserrat" w:hAnsi="Montserrat" w:cs="Arial"/>
          <w:b/>
          <w:bCs/>
          <w:sz w:val="16"/>
          <w:szCs w:val="16"/>
          <w:lang w:eastAsia="ar-SA"/>
        </w:rPr>
        <w:tab/>
      </w:r>
      <w:r w:rsidRPr="00D5158A">
        <w:rPr>
          <w:rFonts w:ascii="Montserrat" w:hAnsi="Montserrat" w:cs="Arial"/>
          <w:sz w:val="16"/>
          <w:szCs w:val="16"/>
          <w:lang w:eastAsia="ar-SA"/>
        </w:rPr>
        <w:t>24 HORAS</w:t>
      </w:r>
    </w:p>
    <w:p w14:paraId="0F99970D" w14:textId="77777777" w:rsidR="00D5158A" w:rsidRPr="00D5158A" w:rsidRDefault="00D5158A" w:rsidP="00D5158A">
      <w:pPr>
        <w:rPr>
          <w:rFonts w:ascii="Montserrat" w:hAnsi="Montserrat" w:cs="Arial"/>
          <w:sz w:val="16"/>
          <w:szCs w:val="16"/>
          <w:lang w:eastAsia="ar-SA"/>
        </w:rPr>
      </w:pPr>
    </w:p>
    <w:p w14:paraId="12449941" w14:textId="2DFAF4FF" w:rsidR="00D5158A" w:rsidRPr="00D5158A" w:rsidRDefault="00D5158A" w:rsidP="00D5158A">
      <w:pPr>
        <w:rPr>
          <w:rFonts w:ascii="Montserrat" w:hAnsi="Montserrat" w:cs="Arial"/>
          <w:b/>
          <w:bCs/>
          <w:sz w:val="16"/>
          <w:szCs w:val="16"/>
          <w:lang w:eastAsia="ar-SA"/>
        </w:rPr>
      </w:pPr>
      <w:r w:rsidRPr="00D5158A">
        <w:rPr>
          <w:rFonts w:ascii="Montserrat" w:hAnsi="Montserrat" w:cs="Arial"/>
          <w:b/>
          <w:bCs/>
          <w:sz w:val="16"/>
          <w:szCs w:val="16"/>
          <w:lang w:eastAsia="ar-SA"/>
        </w:rPr>
        <w:t>CONDICIONES PARA LA PRESTACIÓN DEL SERVICIO:</w:t>
      </w:r>
    </w:p>
    <w:p w14:paraId="6CB809AF" w14:textId="431FC506"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 xml:space="preserve">LAS PACIENTES ACUDIRÁN AL ESTABLECIMIENTO DEL PROVEEDOR, EN LA FECHA Y HORA AGENDADA CON LA SOLICITUD DEL ESTUDIO, EL FORMATO DE SOLICITUD DE ESTUDIO SUBROGADO CON VIGENCIA LA CUAL PUEDE SER A TRAVÉS DE SELLO O BIEN IMPRESIÓN DE VIGENCIA. </w:t>
      </w:r>
    </w:p>
    <w:p w14:paraId="6B586BD1" w14:textId="77777777" w:rsidR="00D5158A" w:rsidRPr="00D5158A" w:rsidRDefault="00D5158A" w:rsidP="00D5158A">
      <w:pPr>
        <w:jc w:val="both"/>
        <w:rPr>
          <w:rFonts w:ascii="Montserrat" w:hAnsi="Montserrat" w:cs="Arial"/>
          <w:sz w:val="16"/>
          <w:szCs w:val="16"/>
          <w:lang w:eastAsia="ar-SA"/>
        </w:rPr>
      </w:pPr>
    </w:p>
    <w:p w14:paraId="3A2D2AD6" w14:textId="0DFEDF62"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 xml:space="preserve">EL PROVEEDOR VERIFICARÁ LA VIGENCIA DEL PACIENTE EN LA IMPRESIÓN QUE ACOMPAÑA EL FORMATO DE SUBROGACIÓN Y REALIZARÁ EL ESTUDIO SOLICITADO, ENTREGANDO AL PACIENTE EN FORMA FÍSICA LAS IMÁGENES EN PELÍCULA Y SU INTERPRETACIÓN, ASÍ MISMO EN MEDIO DIGITAL A TRAVÉS DE UN CD, DVD, USB INCLUYENDO EL SOFTWARE PARA LA VISUALIZACIÓN EN CUALQUIER EQUIPO DE CÓMPUTO O LIGA ELECTRÓNICA QUE PUEDA VISUALIZARSE DENTRO DE LOS QUIPOS INSTITUCIONALES PARA EL ANÁLISIS POR EL MÉDICO TRATANTE. </w:t>
      </w:r>
    </w:p>
    <w:p w14:paraId="71D11B99" w14:textId="77777777" w:rsidR="00D5158A" w:rsidRPr="00D5158A" w:rsidRDefault="00D5158A" w:rsidP="00D5158A">
      <w:pPr>
        <w:jc w:val="both"/>
        <w:rPr>
          <w:rFonts w:ascii="Montserrat" w:hAnsi="Montserrat" w:cs="Arial"/>
          <w:sz w:val="16"/>
          <w:szCs w:val="16"/>
          <w:lang w:eastAsia="ar-SA"/>
        </w:rPr>
      </w:pPr>
    </w:p>
    <w:p w14:paraId="7E1C9DD6" w14:textId="6F840DD2" w:rsidR="00D5158A" w:rsidRPr="00D5158A" w:rsidRDefault="00D5158A" w:rsidP="00D5158A">
      <w:pPr>
        <w:jc w:val="both"/>
        <w:rPr>
          <w:rFonts w:ascii="Montserrat" w:hAnsi="Montserrat"/>
          <w:sz w:val="16"/>
          <w:szCs w:val="16"/>
          <w:lang w:eastAsia="ar-SA"/>
        </w:rPr>
      </w:pPr>
      <w:r w:rsidRPr="00D5158A">
        <w:rPr>
          <w:rFonts w:ascii="Montserrat" w:hAnsi="Montserrat"/>
          <w:sz w:val="16"/>
          <w:szCs w:val="16"/>
          <w:lang w:eastAsia="ar-SA"/>
        </w:rPr>
        <w:t xml:space="preserve">EL PROVEEDOR ENTREGARÁ COPIA DE LOS REPORTES ACUMULADOS EN LA SEMANA EN FÍSICO Y EN MEDIO DIGITAL A LA SUBDIRECCIÓN ADMINISTRATIVA DE LA UNIDAD QUE REFIRIÓ AL PACIENTE, LOS MARTES DE CADA SEMANA, ACOMPAÑADOS DE UNA RELACIÓN DE LOS REPORTES ENTREGADOS. </w:t>
      </w:r>
    </w:p>
    <w:p w14:paraId="2AE01241" w14:textId="77777777" w:rsidR="00D5158A" w:rsidRPr="00D5158A" w:rsidRDefault="00D5158A" w:rsidP="00D5158A">
      <w:pPr>
        <w:jc w:val="both"/>
        <w:rPr>
          <w:rFonts w:ascii="Montserrat" w:hAnsi="Montserrat"/>
          <w:sz w:val="16"/>
          <w:szCs w:val="16"/>
          <w:lang w:eastAsia="ar-SA"/>
        </w:rPr>
      </w:pPr>
    </w:p>
    <w:p w14:paraId="712916A9" w14:textId="7BCE9B8C" w:rsidR="00D5158A" w:rsidRPr="00D5158A" w:rsidRDefault="00D5158A" w:rsidP="00D5158A">
      <w:pPr>
        <w:jc w:val="both"/>
        <w:rPr>
          <w:rFonts w:ascii="Montserrat" w:hAnsi="Montserrat"/>
          <w:sz w:val="16"/>
          <w:szCs w:val="16"/>
          <w:lang w:eastAsia="ar-SA"/>
        </w:rPr>
      </w:pPr>
      <w:r w:rsidRPr="00D5158A">
        <w:rPr>
          <w:rFonts w:ascii="Montserrat" w:hAnsi="Montserrat"/>
          <w:sz w:val="16"/>
          <w:szCs w:val="16"/>
          <w:lang w:eastAsia="ar-SA"/>
        </w:rPr>
        <w:t>EL PROVEEDOR DEBERÁ INFORMAR A LA UNIDAD LA FALTA DEL PACIENTE A SU CITA, PARA LA LOCALIZACIÓN DEL PACIENTE Y AGENDAR NUEVA CITA.</w:t>
      </w:r>
    </w:p>
    <w:p w14:paraId="5057436F" w14:textId="77777777" w:rsidR="00D5158A" w:rsidRPr="00D5158A" w:rsidRDefault="00D5158A" w:rsidP="00D5158A">
      <w:pPr>
        <w:jc w:val="both"/>
        <w:rPr>
          <w:rFonts w:ascii="Montserrat" w:hAnsi="Montserrat"/>
          <w:sz w:val="16"/>
          <w:szCs w:val="16"/>
          <w:lang w:eastAsia="ar-SA"/>
        </w:rPr>
      </w:pPr>
    </w:p>
    <w:p w14:paraId="3EC2E4D9" w14:textId="4B2A24CA" w:rsidR="00D5158A" w:rsidRPr="00D5158A" w:rsidRDefault="00D5158A" w:rsidP="00D5158A">
      <w:pPr>
        <w:jc w:val="both"/>
        <w:rPr>
          <w:rFonts w:ascii="Montserrat" w:hAnsi="Montserrat"/>
          <w:sz w:val="16"/>
          <w:szCs w:val="16"/>
          <w:lang w:eastAsia="ar-SA"/>
        </w:rPr>
      </w:pPr>
      <w:r w:rsidRPr="00D5158A">
        <w:rPr>
          <w:rFonts w:ascii="Montserrat" w:hAnsi="Montserrat"/>
          <w:sz w:val="16"/>
          <w:szCs w:val="16"/>
          <w:lang w:eastAsia="ar-SA"/>
        </w:rPr>
        <w:t xml:space="preserve">EL PROVEEDOR DEBERÁ ENVIAR A LOS CORREOS ELECTRÓNICOS </w:t>
      </w:r>
      <w:hyperlink r:id="rId13" w:history="1">
        <w:r w:rsidRPr="00D5158A">
          <w:rPr>
            <w:rStyle w:val="Hipervnculo"/>
            <w:rFonts w:ascii="Montserrat" w:hAnsi="Montserrat" w:cs="Arial"/>
            <w:sz w:val="16"/>
            <w:szCs w:val="16"/>
            <w:lang w:eastAsia="ar-SA"/>
          </w:rPr>
          <w:t>PREVENCION1.JSPM@IMSS.GOB.MX</w:t>
        </w:r>
      </w:hyperlink>
      <w:r w:rsidRPr="00D5158A">
        <w:rPr>
          <w:rFonts w:ascii="Montserrat" w:hAnsi="Montserrat"/>
          <w:sz w:val="16"/>
          <w:szCs w:val="16"/>
          <w:lang w:eastAsia="ar-SA"/>
        </w:rPr>
        <w:t>, EN FORMATO ELECTRÓNICO A MÁS TARDAR EL DÍA 5 DE CADA MES, LA RELACIÓN DE LOS ESTUDIOS REALIZADOS DURANTE EL MES ANTERIOR. DICHA RELACIÓN DEBERÁ INCLUIR: NÚMERO PROGRESIVO, NOMBRE DEL PACIENTE, NUMERO DE SEGURIDAD SOCIAL, FECHA Y DESCRIPCIÓN DE LOS ESTUDIOS REALIZADOS, ASÍ COMO MONTO POR CADA UNO DE ELLOS.</w:t>
      </w:r>
    </w:p>
    <w:p w14:paraId="55D22568" w14:textId="77777777" w:rsidR="00D5158A" w:rsidRPr="00D5158A" w:rsidRDefault="00D5158A" w:rsidP="00D5158A">
      <w:pPr>
        <w:jc w:val="both"/>
        <w:rPr>
          <w:rFonts w:ascii="Montserrat" w:hAnsi="Montserrat" w:cs="Arial"/>
          <w:b/>
          <w:bCs/>
          <w:sz w:val="16"/>
          <w:szCs w:val="16"/>
          <w:lang w:eastAsia="ar-SA"/>
        </w:rPr>
      </w:pPr>
    </w:p>
    <w:p w14:paraId="79F1F90B" w14:textId="5D1AE258" w:rsidR="00D5158A" w:rsidRPr="00D5158A" w:rsidRDefault="00D5158A" w:rsidP="00D5158A">
      <w:pPr>
        <w:jc w:val="both"/>
        <w:rPr>
          <w:rFonts w:ascii="Montserrat" w:hAnsi="Montserrat" w:cs="Arial"/>
          <w:b/>
          <w:bCs/>
          <w:sz w:val="16"/>
          <w:szCs w:val="16"/>
          <w:lang w:eastAsia="ar-SA"/>
        </w:rPr>
      </w:pPr>
      <w:r w:rsidRPr="00D5158A">
        <w:rPr>
          <w:rFonts w:ascii="Montserrat" w:hAnsi="Montserrat" w:cs="Arial"/>
          <w:b/>
          <w:bCs/>
          <w:sz w:val="16"/>
          <w:szCs w:val="16"/>
          <w:lang w:eastAsia="ar-SA"/>
        </w:rPr>
        <w:t>PENAS Y DEDUCCIONES</w:t>
      </w:r>
    </w:p>
    <w:p w14:paraId="52EC1B46" w14:textId="62AA4555"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 xml:space="preserve">SE PENALIZARÁ CON EL 2.5% Y HASTA UN MÁXIMO DE 10% DEL IMPORTE DEL ESTUDIO POR CADA DÍA DE </w:t>
      </w:r>
      <w:r w:rsidRPr="00D5158A">
        <w:rPr>
          <w:rFonts w:ascii="Montserrat" w:hAnsi="Montserrat" w:cs="Arial"/>
          <w:sz w:val="16"/>
          <w:szCs w:val="16"/>
          <w:lang w:eastAsia="ar-SA"/>
        </w:rPr>
        <w:lastRenderedPageBreak/>
        <w:t>ATRASO. PARA ESTUDIOS ORDINARIOS A PARTIR DEL DÍA HÁBIL 11 Y PARA ESTUDIOS DE URGENCIA DESPUÉS A PARTIR DEL DÍA 2.</w:t>
      </w:r>
    </w:p>
    <w:p w14:paraId="46DF2512" w14:textId="77777777" w:rsidR="00D5158A" w:rsidRPr="00D5158A" w:rsidRDefault="00D5158A" w:rsidP="00D5158A">
      <w:pPr>
        <w:jc w:val="both"/>
        <w:rPr>
          <w:rFonts w:ascii="Montserrat" w:hAnsi="Montserrat" w:cs="Arial"/>
          <w:sz w:val="16"/>
          <w:szCs w:val="16"/>
          <w:lang w:eastAsia="ar-SA"/>
        </w:rPr>
      </w:pPr>
    </w:p>
    <w:p w14:paraId="799DF8CE" w14:textId="50FA5F8A"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SE PENALIZARÁ CON EL 2.5% Y HASTA UN MÁXIMO DEL 10% DEL VALOR DE LA FACTURA, EN EL MES DE LA PRESTACIÓN DEL SERVICIO POR CADA DÍA DE ATRASO EN LA ENTREGA DEL REPORTE EN FÍSICO EN LA UNIDAD SOLICITANTE.</w:t>
      </w:r>
    </w:p>
    <w:p w14:paraId="3C5EEBCD" w14:textId="77777777" w:rsidR="00D5158A" w:rsidRPr="00D5158A" w:rsidRDefault="00D5158A" w:rsidP="00D5158A">
      <w:pPr>
        <w:jc w:val="both"/>
        <w:rPr>
          <w:rFonts w:ascii="Montserrat" w:hAnsi="Montserrat" w:cs="Arial"/>
          <w:sz w:val="16"/>
          <w:szCs w:val="16"/>
          <w:lang w:eastAsia="ar-SA"/>
        </w:rPr>
      </w:pPr>
    </w:p>
    <w:p w14:paraId="49D77613" w14:textId="77777777" w:rsidR="00D5158A" w:rsidRPr="00D5158A" w:rsidRDefault="00D5158A" w:rsidP="00D5158A">
      <w:pPr>
        <w:jc w:val="both"/>
        <w:rPr>
          <w:rFonts w:ascii="Montserrat" w:hAnsi="Montserrat" w:cs="Arial"/>
          <w:sz w:val="16"/>
          <w:szCs w:val="16"/>
          <w:lang w:eastAsia="ar-SA"/>
        </w:rPr>
      </w:pPr>
    </w:p>
    <w:tbl>
      <w:tblPr>
        <w:tblW w:w="5000" w:type="pct"/>
        <w:tblCellMar>
          <w:left w:w="70" w:type="dxa"/>
          <w:right w:w="70" w:type="dxa"/>
        </w:tblCellMar>
        <w:tblLook w:val="04A0" w:firstRow="1" w:lastRow="0" w:firstColumn="1" w:lastColumn="0" w:noHBand="0" w:noVBand="1"/>
      </w:tblPr>
      <w:tblGrid>
        <w:gridCol w:w="695"/>
        <w:gridCol w:w="773"/>
        <w:gridCol w:w="1010"/>
        <w:gridCol w:w="773"/>
        <w:gridCol w:w="694"/>
        <w:gridCol w:w="615"/>
        <w:gridCol w:w="615"/>
        <w:gridCol w:w="615"/>
        <w:gridCol w:w="615"/>
        <w:gridCol w:w="615"/>
        <w:gridCol w:w="615"/>
        <w:gridCol w:w="615"/>
        <w:gridCol w:w="615"/>
      </w:tblGrid>
      <w:tr w:rsidR="00D5158A" w:rsidRPr="00D5158A" w14:paraId="43CAC17E" w14:textId="77777777" w:rsidTr="00D5158A">
        <w:trPr>
          <w:trHeight w:val="288"/>
        </w:trPr>
        <w:tc>
          <w:tcPr>
            <w:tcW w:w="346" w:type="pct"/>
            <w:vMerge w:val="restart"/>
            <w:tcBorders>
              <w:top w:val="single" w:sz="4" w:space="0" w:color="auto"/>
              <w:left w:val="single" w:sz="4" w:space="0" w:color="auto"/>
              <w:bottom w:val="single" w:sz="4" w:space="0" w:color="auto"/>
              <w:right w:val="single" w:sz="4" w:space="0" w:color="auto"/>
            </w:tcBorders>
            <w:shd w:val="clear" w:color="auto" w:fill="C0C0C0"/>
            <w:noWrap/>
            <w:vAlign w:val="center"/>
            <w:hideMark/>
          </w:tcPr>
          <w:p w14:paraId="2088DFC8" w14:textId="4182FD34"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PARTIDA </w:t>
            </w:r>
          </w:p>
        </w:tc>
        <w:tc>
          <w:tcPr>
            <w:tcW w:w="400" w:type="pct"/>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3DFDB9FF" w14:textId="67A5477E"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CLAVE CUCOP </w:t>
            </w:r>
          </w:p>
        </w:tc>
        <w:tc>
          <w:tcPr>
            <w:tcW w:w="625" w:type="pct"/>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49D54A45" w14:textId="105FA45E"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DESCRIPCIÓN DEL SERVICIO</w:t>
            </w:r>
          </w:p>
        </w:tc>
        <w:tc>
          <w:tcPr>
            <w:tcW w:w="438" w:type="pct"/>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168F22B8" w14:textId="40323CB0"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CUENTA CONTABLE </w:t>
            </w:r>
          </w:p>
        </w:tc>
        <w:tc>
          <w:tcPr>
            <w:tcW w:w="538" w:type="pct"/>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0C33A4AB" w14:textId="09F9F35C"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UNIDAD DE MEDIDA </w:t>
            </w:r>
          </w:p>
        </w:tc>
        <w:tc>
          <w:tcPr>
            <w:tcW w:w="665" w:type="pct"/>
            <w:gridSpan w:val="2"/>
            <w:tcBorders>
              <w:top w:val="single" w:sz="4" w:space="0" w:color="auto"/>
              <w:left w:val="nil"/>
              <w:bottom w:val="single" w:sz="4" w:space="0" w:color="auto"/>
              <w:right w:val="single" w:sz="4" w:space="0" w:color="auto"/>
            </w:tcBorders>
            <w:shd w:val="clear" w:color="auto" w:fill="C0C0C0"/>
            <w:vAlign w:val="center"/>
            <w:hideMark/>
          </w:tcPr>
          <w:p w14:paraId="3440F3F6" w14:textId="0E3330D7"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HGZ NO.1 </w:t>
            </w:r>
          </w:p>
        </w:tc>
        <w:tc>
          <w:tcPr>
            <w:tcW w:w="661" w:type="pct"/>
            <w:gridSpan w:val="2"/>
            <w:tcBorders>
              <w:top w:val="single" w:sz="4" w:space="0" w:color="auto"/>
              <w:left w:val="nil"/>
              <w:bottom w:val="single" w:sz="4" w:space="0" w:color="auto"/>
              <w:right w:val="single" w:sz="4" w:space="0" w:color="auto"/>
            </w:tcBorders>
            <w:shd w:val="clear" w:color="auto" w:fill="C0C0C0"/>
            <w:vAlign w:val="center"/>
            <w:hideMark/>
          </w:tcPr>
          <w:p w14:paraId="3ADBF4EA" w14:textId="67250738"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HGSZMF NO. 4 </w:t>
            </w:r>
          </w:p>
        </w:tc>
        <w:tc>
          <w:tcPr>
            <w:tcW w:w="665" w:type="pct"/>
            <w:gridSpan w:val="2"/>
            <w:tcBorders>
              <w:top w:val="single" w:sz="4" w:space="0" w:color="auto"/>
              <w:left w:val="nil"/>
              <w:bottom w:val="single" w:sz="4" w:space="0" w:color="auto"/>
              <w:right w:val="single" w:sz="4" w:space="0" w:color="auto"/>
            </w:tcBorders>
            <w:shd w:val="clear" w:color="auto" w:fill="BFBFBF"/>
            <w:vAlign w:val="center"/>
            <w:hideMark/>
          </w:tcPr>
          <w:p w14:paraId="234F98F7" w14:textId="285052CD"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HGZ NO. 10</w:t>
            </w:r>
          </w:p>
        </w:tc>
        <w:tc>
          <w:tcPr>
            <w:tcW w:w="661" w:type="pct"/>
            <w:gridSpan w:val="2"/>
            <w:tcBorders>
              <w:top w:val="single" w:sz="4" w:space="0" w:color="auto"/>
              <w:left w:val="nil"/>
              <w:bottom w:val="single" w:sz="4" w:space="0" w:color="auto"/>
              <w:right w:val="single" w:sz="4" w:space="0" w:color="auto"/>
            </w:tcBorders>
            <w:shd w:val="clear" w:color="auto" w:fill="BFBFBF"/>
            <w:vAlign w:val="center"/>
            <w:hideMark/>
          </w:tcPr>
          <w:p w14:paraId="3FABFB0C" w14:textId="132A9B20"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CONCENTRADO OOAD</w:t>
            </w:r>
          </w:p>
        </w:tc>
      </w:tr>
      <w:tr w:rsidR="00D5158A" w:rsidRPr="00D5158A" w14:paraId="78BBB536" w14:textId="77777777" w:rsidTr="00D5158A">
        <w:trPr>
          <w:trHeight w:val="288"/>
        </w:trPr>
        <w:tc>
          <w:tcPr>
            <w:tcW w:w="346" w:type="pct"/>
            <w:vMerge/>
            <w:tcBorders>
              <w:top w:val="single" w:sz="4" w:space="0" w:color="auto"/>
              <w:left w:val="single" w:sz="4" w:space="0" w:color="auto"/>
              <w:bottom w:val="single" w:sz="4" w:space="0" w:color="auto"/>
              <w:right w:val="single" w:sz="4" w:space="0" w:color="auto"/>
            </w:tcBorders>
            <w:vAlign w:val="center"/>
            <w:hideMark/>
          </w:tcPr>
          <w:p w14:paraId="546DD936" w14:textId="77777777" w:rsidR="00D5158A" w:rsidRPr="00D5158A" w:rsidRDefault="00D5158A" w:rsidP="00CE5DC8">
            <w:pPr>
              <w:rPr>
                <w:rFonts w:ascii="Montserrat" w:hAnsi="Montserrat"/>
                <w:b/>
                <w:bCs/>
                <w:sz w:val="16"/>
                <w:szCs w:val="16"/>
                <w:lang w:val="es-MX" w:eastAsia="es-MX"/>
              </w:rPr>
            </w:pPr>
          </w:p>
        </w:tc>
        <w:tc>
          <w:tcPr>
            <w:tcW w:w="400" w:type="pct"/>
            <w:vMerge/>
            <w:tcBorders>
              <w:top w:val="single" w:sz="4" w:space="0" w:color="auto"/>
              <w:left w:val="single" w:sz="4" w:space="0" w:color="auto"/>
              <w:bottom w:val="single" w:sz="4" w:space="0" w:color="auto"/>
              <w:right w:val="single" w:sz="4" w:space="0" w:color="auto"/>
            </w:tcBorders>
            <w:vAlign w:val="center"/>
            <w:hideMark/>
          </w:tcPr>
          <w:p w14:paraId="1532CFAD" w14:textId="77777777" w:rsidR="00D5158A" w:rsidRPr="00D5158A" w:rsidRDefault="00D5158A" w:rsidP="00CE5DC8">
            <w:pPr>
              <w:rPr>
                <w:rFonts w:ascii="Montserrat" w:hAnsi="Montserrat"/>
                <w:b/>
                <w:bCs/>
                <w:sz w:val="16"/>
                <w:szCs w:val="16"/>
                <w:lang w:val="es-MX" w:eastAsia="es-MX"/>
              </w:rPr>
            </w:pPr>
          </w:p>
        </w:tc>
        <w:tc>
          <w:tcPr>
            <w:tcW w:w="625" w:type="pct"/>
            <w:vMerge/>
            <w:tcBorders>
              <w:top w:val="single" w:sz="4" w:space="0" w:color="auto"/>
              <w:left w:val="single" w:sz="4" w:space="0" w:color="auto"/>
              <w:bottom w:val="single" w:sz="4" w:space="0" w:color="auto"/>
              <w:right w:val="single" w:sz="4" w:space="0" w:color="auto"/>
            </w:tcBorders>
            <w:vAlign w:val="center"/>
            <w:hideMark/>
          </w:tcPr>
          <w:p w14:paraId="5955D844" w14:textId="77777777" w:rsidR="00D5158A" w:rsidRPr="00D5158A" w:rsidRDefault="00D5158A" w:rsidP="00CE5DC8">
            <w:pPr>
              <w:rPr>
                <w:rFonts w:ascii="Montserrat" w:hAnsi="Montserrat"/>
                <w:b/>
                <w:bCs/>
                <w:sz w:val="16"/>
                <w:szCs w:val="16"/>
                <w:lang w:val="es-MX" w:eastAsia="es-MX"/>
              </w:rPr>
            </w:pPr>
          </w:p>
        </w:tc>
        <w:tc>
          <w:tcPr>
            <w:tcW w:w="438" w:type="pct"/>
            <w:vMerge/>
            <w:tcBorders>
              <w:top w:val="single" w:sz="4" w:space="0" w:color="auto"/>
              <w:left w:val="single" w:sz="4" w:space="0" w:color="auto"/>
              <w:bottom w:val="single" w:sz="4" w:space="0" w:color="auto"/>
              <w:right w:val="single" w:sz="4" w:space="0" w:color="auto"/>
            </w:tcBorders>
            <w:vAlign w:val="center"/>
            <w:hideMark/>
          </w:tcPr>
          <w:p w14:paraId="4D56A04A" w14:textId="77777777" w:rsidR="00D5158A" w:rsidRPr="00D5158A" w:rsidRDefault="00D5158A" w:rsidP="00CE5DC8">
            <w:pPr>
              <w:rPr>
                <w:rFonts w:ascii="Montserrat" w:hAnsi="Montserrat"/>
                <w:b/>
                <w:bCs/>
                <w:sz w:val="16"/>
                <w:szCs w:val="16"/>
                <w:lang w:val="es-MX" w:eastAsia="es-MX"/>
              </w:rPr>
            </w:pPr>
          </w:p>
        </w:tc>
        <w:tc>
          <w:tcPr>
            <w:tcW w:w="538" w:type="pct"/>
            <w:vMerge/>
            <w:tcBorders>
              <w:top w:val="single" w:sz="4" w:space="0" w:color="auto"/>
              <w:left w:val="single" w:sz="4" w:space="0" w:color="auto"/>
              <w:bottom w:val="single" w:sz="4" w:space="0" w:color="auto"/>
              <w:right w:val="single" w:sz="4" w:space="0" w:color="auto"/>
            </w:tcBorders>
            <w:vAlign w:val="center"/>
            <w:hideMark/>
          </w:tcPr>
          <w:p w14:paraId="0F500CD4" w14:textId="77777777" w:rsidR="00D5158A" w:rsidRPr="00D5158A" w:rsidRDefault="00D5158A" w:rsidP="00CE5DC8">
            <w:pPr>
              <w:rPr>
                <w:rFonts w:ascii="Montserrat" w:hAnsi="Montserrat"/>
                <w:b/>
                <w:bCs/>
                <w:sz w:val="16"/>
                <w:szCs w:val="16"/>
                <w:lang w:val="es-MX" w:eastAsia="es-MX"/>
              </w:rPr>
            </w:pPr>
          </w:p>
        </w:tc>
        <w:tc>
          <w:tcPr>
            <w:tcW w:w="665" w:type="pct"/>
            <w:gridSpan w:val="2"/>
            <w:tcBorders>
              <w:top w:val="single" w:sz="4" w:space="0" w:color="auto"/>
              <w:left w:val="nil"/>
              <w:bottom w:val="single" w:sz="4" w:space="0" w:color="auto"/>
              <w:right w:val="single" w:sz="4" w:space="0" w:color="auto"/>
            </w:tcBorders>
            <w:shd w:val="clear" w:color="auto" w:fill="C0C0C0"/>
            <w:vAlign w:val="center"/>
            <w:hideMark/>
          </w:tcPr>
          <w:p w14:paraId="0D08E19B" w14:textId="30F1988E"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CANTIDAD </w:t>
            </w:r>
          </w:p>
        </w:tc>
        <w:tc>
          <w:tcPr>
            <w:tcW w:w="661" w:type="pct"/>
            <w:gridSpan w:val="2"/>
            <w:tcBorders>
              <w:top w:val="single" w:sz="4" w:space="0" w:color="auto"/>
              <w:left w:val="nil"/>
              <w:bottom w:val="single" w:sz="4" w:space="0" w:color="auto"/>
              <w:right w:val="single" w:sz="4" w:space="0" w:color="auto"/>
            </w:tcBorders>
            <w:shd w:val="clear" w:color="auto" w:fill="C0C0C0"/>
            <w:vAlign w:val="center"/>
            <w:hideMark/>
          </w:tcPr>
          <w:p w14:paraId="28C3C0D1" w14:textId="39CA6259"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CANTIDAD </w:t>
            </w:r>
          </w:p>
        </w:tc>
        <w:tc>
          <w:tcPr>
            <w:tcW w:w="665" w:type="pct"/>
            <w:gridSpan w:val="2"/>
            <w:tcBorders>
              <w:top w:val="single" w:sz="4" w:space="0" w:color="auto"/>
              <w:left w:val="nil"/>
              <w:bottom w:val="single" w:sz="4" w:space="0" w:color="auto"/>
              <w:right w:val="single" w:sz="4" w:space="0" w:color="auto"/>
            </w:tcBorders>
            <w:shd w:val="clear" w:color="auto" w:fill="C0C0C0"/>
            <w:vAlign w:val="center"/>
            <w:hideMark/>
          </w:tcPr>
          <w:p w14:paraId="78C8CCAB" w14:textId="3F2E6933"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CANTIDAD </w:t>
            </w:r>
          </w:p>
        </w:tc>
        <w:tc>
          <w:tcPr>
            <w:tcW w:w="661" w:type="pct"/>
            <w:gridSpan w:val="2"/>
            <w:tcBorders>
              <w:top w:val="single" w:sz="4" w:space="0" w:color="auto"/>
              <w:left w:val="nil"/>
              <w:bottom w:val="single" w:sz="4" w:space="0" w:color="auto"/>
              <w:right w:val="single" w:sz="4" w:space="0" w:color="auto"/>
            </w:tcBorders>
            <w:shd w:val="clear" w:color="auto" w:fill="C0C0C0"/>
            <w:vAlign w:val="center"/>
            <w:hideMark/>
          </w:tcPr>
          <w:p w14:paraId="4A60A58B" w14:textId="31E88250"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CANTIDAD </w:t>
            </w:r>
          </w:p>
        </w:tc>
      </w:tr>
      <w:tr w:rsidR="00D5158A" w:rsidRPr="00D5158A" w14:paraId="626F5C36" w14:textId="77777777" w:rsidTr="00D5158A">
        <w:trPr>
          <w:trHeight w:val="288"/>
        </w:trPr>
        <w:tc>
          <w:tcPr>
            <w:tcW w:w="346" w:type="pct"/>
            <w:vMerge/>
            <w:tcBorders>
              <w:top w:val="single" w:sz="4" w:space="0" w:color="auto"/>
              <w:left w:val="single" w:sz="4" w:space="0" w:color="auto"/>
              <w:bottom w:val="single" w:sz="4" w:space="0" w:color="auto"/>
              <w:right w:val="single" w:sz="4" w:space="0" w:color="auto"/>
            </w:tcBorders>
            <w:vAlign w:val="center"/>
            <w:hideMark/>
          </w:tcPr>
          <w:p w14:paraId="5423D226" w14:textId="77777777" w:rsidR="00D5158A" w:rsidRPr="00D5158A" w:rsidRDefault="00D5158A" w:rsidP="00CE5DC8">
            <w:pPr>
              <w:rPr>
                <w:rFonts w:ascii="Montserrat" w:hAnsi="Montserrat"/>
                <w:b/>
                <w:bCs/>
                <w:sz w:val="16"/>
                <w:szCs w:val="16"/>
                <w:lang w:val="es-MX" w:eastAsia="es-MX"/>
              </w:rPr>
            </w:pPr>
          </w:p>
        </w:tc>
        <w:tc>
          <w:tcPr>
            <w:tcW w:w="400" w:type="pct"/>
            <w:vMerge/>
            <w:tcBorders>
              <w:top w:val="single" w:sz="4" w:space="0" w:color="auto"/>
              <w:left w:val="single" w:sz="4" w:space="0" w:color="auto"/>
              <w:bottom w:val="single" w:sz="4" w:space="0" w:color="auto"/>
              <w:right w:val="single" w:sz="4" w:space="0" w:color="auto"/>
            </w:tcBorders>
            <w:vAlign w:val="center"/>
            <w:hideMark/>
          </w:tcPr>
          <w:p w14:paraId="7D41ED9E" w14:textId="77777777" w:rsidR="00D5158A" w:rsidRPr="00D5158A" w:rsidRDefault="00D5158A" w:rsidP="00CE5DC8">
            <w:pPr>
              <w:rPr>
                <w:rFonts w:ascii="Montserrat" w:hAnsi="Montserrat"/>
                <w:b/>
                <w:bCs/>
                <w:sz w:val="16"/>
                <w:szCs w:val="16"/>
                <w:lang w:val="es-MX" w:eastAsia="es-MX"/>
              </w:rPr>
            </w:pPr>
          </w:p>
        </w:tc>
        <w:tc>
          <w:tcPr>
            <w:tcW w:w="625" w:type="pct"/>
            <w:vMerge/>
            <w:tcBorders>
              <w:top w:val="single" w:sz="4" w:space="0" w:color="auto"/>
              <w:left w:val="single" w:sz="4" w:space="0" w:color="auto"/>
              <w:bottom w:val="single" w:sz="4" w:space="0" w:color="auto"/>
              <w:right w:val="single" w:sz="4" w:space="0" w:color="auto"/>
            </w:tcBorders>
            <w:vAlign w:val="center"/>
            <w:hideMark/>
          </w:tcPr>
          <w:p w14:paraId="6545C33A" w14:textId="77777777" w:rsidR="00D5158A" w:rsidRPr="00D5158A" w:rsidRDefault="00D5158A" w:rsidP="00CE5DC8">
            <w:pPr>
              <w:rPr>
                <w:rFonts w:ascii="Montserrat" w:hAnsi="Montserrat"/>
                <w:b/>
                <w:bCs/>
                <w:sz w:val="16"/>
                <w:szCs w:val="16"/>
                <w:lang w:val="es-MX" w:eastAsia="es-MX"/>
              </w:rPr>
            </w:pPr>
          </w:p>
        </w:tc>
        <w:tc>
          <w:tcPr>
            <w:tcW w:w="438" w:type="pct"/>
            <w:vMerge/>
            <w:tcBorders>
              <w:top w:val="single" w:sz="4" w:space="0" w:color="auto"/>
              <w:left w:val="single" w:sz="4" w:space="0" w:color="auto"/>
              <w:bottom w:val="single" w:sz="4" w:space="0" w:color="auto"/>
              <w:right w:val="single" w:sz="4" w:space="0" w:color="auto"/>
            </w:tcBorders>
            <w:vAlign w:val="center"/>
            <w:hideMark/>
          </w:tcPr>
          <w:p w14:paraId="405F7996" w14:textId="77777777" w:rsidR="00D5158A" w:rsidRPr="00D5158A" w:rsidRDefault="00D5158A" w:rsidP="00CE5DC8">
            <w:pPr>
              <w:rPr>
                <w:rFonts w:ascii="Montserrat" w:hAnsi="Montserrat"/>
                <w:b/>
                <w:bCs/>
                <w:sz w:val="16"/>
                <w:szCs w:val="16"/>
                <w:lang w:val="es-MX" w:eastAsia="es-MX"/>
              </w:rPr>
            </w:pPr>
          </w:p>
        </w:tc>
        <w:tc>
          <w:tcPr>
            <w:tcW w:w="538" w:type="pct"/>
            <w:vMerge/>
            <w:tcBorders>
              <w:top w:val="single" w:sz="4" w:space="0" w:color="auto"/>
              <w:left w:val="single" w:sz="4" w:space="0" w:color="auto"/>
              <w:bottom w:val="single" w:sz="4" w:space="0" w:color="auto"/>
              <w:right w:val="single" w:sz="4" w:space="0" w:color="auto"/>
            </w:tcBorders>
            <w:vAlign w:val="center"/>
            <w:hideMark/>
          </w:tcPr>
          <w:p w14:paraId="29C85073" w14:textId="77777777" w:rsidR="00D5158A" w:rsidRPr="00D5158A" w:rsidRDefault="00D5158A" w:rsidP="00CE5DC8">
            <w:pPr>
              <w:rPr>
                <w:rFonts w:ascii="Montserrat" w:hAnsi="Montserrat"/>
                <w:b/>
                <w:bCs/>
                <w:sz w:val="16"/>
                <w:szCs w:val="16"/>
                <w:lang w:val="es-MX" w:eastAsia="es-MX"/>
              </w:rPr>
            </w:pPr>
          </w:p>
        </w:tc>
        <w:tc>
          <w:tcPr>
            <w:tcW w:w="324" w:type="pct"/>
            <w:tcBorders>
              <w:top w:val="nil"/>
              <w:left w:val="nil"/>
              <w:bottom w:val="single" w:sz="4" w:space="0" w:color="auto"/>
              <w:right w:val="single" w:sz="4" w:space="0" w:color="auto"/>
            </w:tcBorders>
            <w:shd w:val="clear" w:color="auto" w:fill="C0C0C0"/>
            <w:vAlign w:val="center"/>
            <w:hideMark/>
          </w:tcPr>
          <w:p w14:paraId="04C32745" w14:textId="77E046D4"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MÍNIMA </w:t>
            </w:r>
          </w:p>
        </w:tc>
        <w:tc>
          <w:tcPr>
            <w:tcW w:w="341" w:type="pct"/>
            <w:tcBorders>
              <w:top w:val="nil"/>
              <w:left w:val="nil"/>
              <w:bottom w:val="single" w:sz="4" w:space="0" w:color="auto"/>
              <w:right w:val="single" w:sz="4" w:space="0" w:color="auto"/>
            </w:tcBorders>
            <w:shd w:val="clear" w:color="auto" w:fill="C0C0C0"/>
            <w:vAlign w:val="center"/>
            <w:hideMark/>
          </w:tcPr>
          <w:p w14:paraId="4DC62D39" w14:textId="0C617CD6"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MÁXIMA </w:t>
            </w:r>
          </w:p>
        </w:tc>
        <w:tc>
          <w:tcPr>
            <w:tcW w:w="324" w:type="pct"/>
            <w:tcBorders>
              <w:top w:val="nil"/>
              <w:left w:val="nil"/>
              <w:bottom w:val="single" w:sz="4" w:space="0" w:color="auto"/>
              <w:right w:val="single" w:sz="4" w:space="0" w:color="auto"/>
            </w:tcBorders>
            <w:shd w:val="clear" w:color="auto" w:fill="C0C0C0"/>
            <w:vAlign w:val="center"/>
            <w:hideMark/>
          </w:tcPr>
          <w:p w14:paraId="46C1D586" w14:textId="546DE5DC"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MÍNIMA </w:t>
            </w:r>
          </w:p>
        </w:tc>
        <w:tc>
          <w:tcPr>
            <w:tcW w:w="337" w:type="pct"/>
            <w:tcBorders>
              <w:top w:val="nil"/>
              <w:left w:val="nil"/>
              <w:bottom w:val="single" w:sz="4" w:space="0" w:color="auto"/>
              <w:right w:val="single" w:sz="4" w:space="0" w:color="auto"/>
            </w:tcBorders>
            <w:shd w:val="clear" w:color="auto" w:fill="C0C0C0"/>
            <w:vAlign w:val="center"/>
            <w:hideMark/>
          </w:tcPr>
          <w:p w14:paraId="15294C26" w14:textId="11342D3C"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MÁXIMA </w:t>
            </w:r>
          </w:p>
        </w:tc>
        <w:tc>
          <w:tcPr>
            <w:tcW w:w="324" w:type="pct"/>
            <w:tcBorders>
              <w:top w:val="nil"/>
              <w:left w:val="nil"/>
              <w:bottom w:val="single" w:sz="4" w:space="0" w:color="auto"/>
              <w:right w:val="single" w:sz="4" w:space="0" w:color="auto"/>
            </w:tcBorders>
            <w:shd w:val="clear" w:color="auto" w:fill="C0C0C0"/>
            <w:vAlign w:val="center"/>
            <w:hideMark/>
          </w:tcPr>
          <w:p w14:paraId="6C5B18CE" w14:textId="482F05E8"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MÍNIMA </w:t>
            </w:r>
          </w:p>
        </w:tc>
        <w:tc>
          <w:tcPr>
            <w:tcW w:w="341" w:type="pct"/>
            <w:tcBorders>
              <w:top w:val="nil"/>
              <w:left w:val="nil"/>
              <w:bottom w:val="single" w:sz="4" w:space="0" w:color="auto"/>
              <w:right w:val="single" w:sz="4" w:space="0" w:color="auto"/>
            </w:tcBorders>
            <w:shd w:val="clear" w:color="auto" w:fill="C0C0C0"/>
            <w:vAlign w:val="center"/>
            <w:hideMark/>
          </w:tcPr>
          <w:p w14:paraId="7DD39037" w14:textId="2C0EC2B1"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MÁXIMA </w:t>
            </w:r>
          </w:p>
        </w:tc>
        <w:tc>
          <w:tcPr>
            <w:tcW w:w="324" w:type="pct"/>
            <w:tcBorders>
              <w:top w:val="nil"/>
              <w:left w:val="nil"/>
              <w:bottom w:val="single" w:sz="4" w:space="0" w:color="auto"/>
              <w:right w:val="single" w:sz="4" w:space="0" w:color="auto"/>
            </w:tcBorders>
            <w:shd w:val="clear" w:color="auto" w:fill="C0C0C0"/>
            <w:vAlign w:val="center"/>
            <w:hideMark/>
          </w:tcPr>
          <w:p w14:paraId="38509813" w14:textId="0B482A90"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MÍNIMA </w:t>
            </w:r>
          </w:p>
        </w:tc>
        <w:tc>
          <w:tcPr>
            <w:tcW w:w="337" w:type="pct"/>
            <w:tcBorders>
              <w:top w:val="nil"/>
              <w:left w:val="nil"/>
              <w:bottom w:val="single" w:sz="4" w:space="0" w:color="auto"/>
              <w:right w:val="single" w:sz="4" w:space="0" w:color="auto"/>
            </w:tcBorders>
            <w:shd w:val="clear" w:color="auto" w:fill="C0C0C0"/>
            <w:vAlign w:val="center"/>
            <w:hideMark/>
          </w:tcPr>
          <w:p w14:paraId="06E6E1C1" w14:textId="08A83B78"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MÁXIMA </w:t>
            </w:r>
          </w:p>
        </w:tc>
      </w:tr>
      <w:tr w:rsidR="00D5158A" w:rsidRPr="00D5158A" w14:paraId="268F141D" w14:textId="77777777" w:rsidTr="00D5158A">
        <w:trPr>
          <w:trHeight w:val="403"/>
        </w:trPr>
        <w:tc>
          <w:tcPr>
            <w:tcW w:w="346" w:type="pct"/>
            <w:tcBorders>
              <w:top w:val="nil"/>
              <w:left w:val="single" w:sz="4" w:space="0" w:color="auto"/>
              <w:bottom w:val="single" w:sz="4" w:space="0" w:color="auto"/>
              <w:right w:val="single" w:sz="4" w:space="0" w:color="auto"/>
            </w:tcBorders>
            <w:noWrap/>
            <w:vAlign w:val="center"/>
            <w:hideMark/>
          </w:tcPr>
          <w:p w14:paraId="65317F2C" w14:textId="075BAFA5"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lang w:val="es-MX" w:eastAsia="es-MX"/>
              </w:rPr>
              <w:t>6</w:t>
            </w:r>
          </w:p>
        </w:tc>
        <w:tc>
          <w:tcPr>
            <w:tcW w:w="400" w:type="pct"/>
            <w:tcBorders>
              <w:top w:val="nil"/>
              <w:left w:val="nil"/>
              <w:bottom w:val="single" w:sz="4" w:space="0" w:color="auto"/>
              <w:right w:val="single" w:sz="4" w:space="0" w:color="auto"/>
            </w:tcBorders>
            <w:noWrap/>
            <w:vAlign w:val="center"/>
            <w:hideMark/>
          </w:tcPr>
          <w:p w14:paraId="36E8A8FB" w14:textId="10F2B970"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33900007</w:t>
            </w:r>
          </w:p>
        </w:tc>
        <w:tc>
          <w:tcPr>
            <w:tcW w:w="625" w:type="pct"/>
            <w:tcBorders>
              <w:top w:val="nil"/>
              <w:left w:val="nil"/>
              <w:bottom w:val="single" w:sz="4" w:space="0" w:color="auto"/>
              <w:right w:val="single" w:sz="4" w:space="0" w:color="auto"/>
            </w:tcBorders>
            <w:vAlign w:val="center"/>
            <w:hideMark/>
          </w:tcPr>
          <w:p w14:paraId="16A7718A" w14:textId="15522B09" w:rsidR="00D5158A" w:rsidRPr="00D5158A" w:rsidRDefault="00D5158A" w:rsidP="00CE5DC8">
            <w:pPr>
              <w:rPr>
                <w:rFonts w:ascii="Montserrat" w:hAnsi="Montserrat"/>
                <w:sz w:val="16"/>
                <w:szCs w:val="16"/>
                <w:lang w:val="es-MX" w:eastAsia="es-MX"/>
              </w:rPr>
            </w:pPr>
            <w:r w:rsidRPr="00D5158A">
              <w:rPr>
                <w:rFonts w:ascii="Montserrat" w:hAnsi="Montserrat"/>
                <w:color w:val="000000"/>
                <w:sz w:val="16"/>
                <w:szCs w:val="16"/>
              </w:rPr>
              <w:t>TOMOGRAFÍA DE PÉLVICA SIMPLE Y CONTRASTADA</w:t>
            </w:r>
          </w:p>
        </w:tc>
        <w:tc>
          <w:tcPr>
            <w:tcW w:w="438" w:type="pct"/>
            <w:tcBorders>
              <w:top w:val="nil"/>
              <w:left w:val="nil"/>
              <w:bottom w:val="single" w:sz="4" w:space="0" w:color="auto"/>
              <w:right w:val="single" w:sz="4" w:space="0" w:color="auto"/>
            </w:tcBorders>
            <w:noWrap/>
            <w:vAlign w:val="center"/>
            <w:hideMark/>
          </w:tcPr>
          <w:p w14:paraId="30BB7222" w14:textId="0325FADA" w:rsidR="00D5158A" w:rsidRPr="00D5158A" w:rsidRDefault="00D5158A" w:rsidP="00CE5DC8">
            <w:pPr>
              <w:jc w:val="center"/>
              <w:rPr>
                <w:rFonts w:ascii="Montserrat" w:hAnsi="Montserrat"/>
                <w:color w:val="000000"/>
                <w:sz w:val="16"/>
                <w:szCs w:val="16"/>
                <w:lang w:val="es-MX" w:eastAsia="es-MX"/>
              </w:rPr>
            </w:pPr>
            <w:r w:rsidRPr="00D5158A">
              <w:rPr>
                <w:rFonts w:ascii="Montserrat" w:hAnsi="Montserrat"/>
                <w:color w:val="000000"/>
                <w:sz w:val="16"/>
                <w:szCs w:val="16"/>
              </w:rPr>
              <w:t>42062106</w:t>
            </w:r>
          </w:p>
        </w:tc>
        <w:tc>
          <w:tcPr>
            <w:tcW w:w="538" w:type="pct"/>
            <w:tcBorders>
              <w:top w:val="nil"/>
              <w:left w:val="nil"/>
              <w:bottom w:val="single" w:sz="4" w:space="0" w:color="auto"/>
              <w:right w:val="single" w:sz="4" w:space="0" w:color="auto"/>
            </w:tcBorders>
            <w:noWrap/>
            <w:vAlign w:val="center"/>
            <w:hideMark/>
          </w:tcPr>
          <w:p w14:paraId="22164244" w14:textId="411B2F96" w:rsidR="00D5158A" w:rsidRPr="00D5158A" w:rsidRDefault="00D5158A" w:rsidP="00CE5DC8">
            <w:pPr>
              <w:jc w:val="center"/>
              <w:rPr>
                <w:rFonts w:ascii="Montserrat" w:hAnsi="Montserrat"/>
                <w:color w:val="000000"/>
                <w:sz w:val="16"/>
                <w:szCs w:val="16"/>
                <w:lang w:val="es-MX" w:eastAsia="es-MX"/>
              </w:rPr>
            </w:pPr>
            <w:r w:rsidRPr="00D5158A">
              <w:rPr>
                <w:rFonts w:ascii="Montserrat" w:hAnsi="Montserrat"/>
                <w:color w:val="000000"/>
                <w:sz w:val="16"/>
                <w:szCs w:val="16"/>
              </w:rPr>
              <w:t xml:space="preserve">ESTUDIO </w:t>
            </w:r>
          </w:p>
        </w:tc>
        <w:tc>
          <w:tcPr>
            <w:tcW w:w="324" w:type="pct"/>
            <w:tcBorders>
              <w:top w:val="nil"/>
              <w:left w:val="nil"/>
              <w:bottom w:val="single" w:sz="4" w:space="0" w:color="auto"/>
              <w:right w:val="single" w:sz="4" w:space="0" w:color="auto"/>
            </w:tcBorders>
            <w:vAlign w:val="center"/>
            <w:hideMark/>
          </w:tcPr>
          <w:p w14:paraId="4AF90238" w14:textId="77778DC7"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2</w:t>
            </w:r>
          </w:p>
        </w:tc>
        <w:tc>
          <w:tcPr>
            <w:tcW w:w="341" w:type="pct"/>
            <w:tcBorders>
              <w:top w:val="nil"/>
              <w:left w:val="nil"/>
              <w:bottom w:val="single" w:sz="4" w:space="0" w:color="auto"/>
              <w:right w:val="single" w:sz="4" w:space="0" w:color="auto"/>
            </w:tcBorders>
            <w:noWrap/>
            <w:vAlign w:val="center"/>
            <w:hideMark/>
          </w:tcPr>
          <w:p w14:paraId="4DD6FE2D" w14:textId="190A2AB7" w:rsidR="00D5158A" w:rsidRPr="00D5158A" w:rsidRDefault="00D5158A" w:rsidP="00CE5DC8">
            <w:pPr>
              <w:jc w:val="center"/>
              <w:rPr>
                <w:rFonts w:ascii="Montserrat" w:hAnsi="Montserrat"/>
                <w:color w:val="000000"/>
                <w:sz w:val="16"/>
                <w:szCs w:val="16"/>
                <w:lang w:val="es-MX" w:eastAsia="es-MX"/>
              </w:rPr>
            </w:pPr>
            <w:r w:rsidRPr="00D5158A">
              <w:rPr>
                <w:rFonts w:ascii="Montserrat" w:hAnsi="Montserrat"/>
                <w:color w:val="000000"/>
                <w:sz w:val="16"/>
                <w:szCs w:val="16"/>
              </w:rPr>
              <w:t>5</w:t>
            </w:r>
          </w:p>
        </w:tc>
        <w:tc>
          <w:tcPr>
            <w:tcW w:w="324" w:type="pct"/>
            <w:tcBorders>
              <w:top w:val="nil"/>
              <w:left w:val="nil"/>
              <w:bottom w:val="single" w:sz="4" w:space="0" w:color="auto"/>
              <w:right w:val="single" w:sz="4" w:space="0" w:color="auto"/>
            </w:tcBorders>
            <w:vAlign w:val="center"/>
            <w:hideMark/>
          </w:tcPr>
          <w:p w14:paraId="4BE1EA66" w14:textId="6EF6D32E"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2</w:t>
            </w:r>
          </w:p>
        </w:tc>
        <w:tc>
          <w:tcPr>
            <w:tcW w:w="337" w:type="pct"/>
            <w:tcBorders>
              <w:top w:val="nil"/>
              <w:left w:val="nil"/>
              <w:bottom w:val="single" w:sz="4" w:space="0" w:color="auto"/>
              <w:right w:val="single" w:sz="4" w:space="0" w:color="auto"/>
            </w:tcBorders>
            <w:vAlign w:val="center"/>
            <w:hideMark/>
          </w:tcPr>
          <w:p w14:paraId="34EA3408" w14:textId="29AF5A62" w:rsidR="00D5158A" w:rsidRPr="00D5158A" w:rsidRDefault="00D5158A" w:rsidP="00CE5DC8">
            <w:pPr>
              <w:jc w:val="center"/>
              <w:rPr>
                <w:rFonts w:ascii="Montserrat" w:hAnsi="Montserrat"/>
                <w:sz w:val="16"/>
                <w:szCs w:val="16"/>
                <w:lang w:val="es-MX" w:eastAsia="es-MX"/>
              </w:rPr>
            </w:pPr>
            <w:r w:rsidRPr="00D5158A">
              <w:rPr>
                <w:rFonts w:ascii="Montserrat" w:hAnsi="Montserrat"/>
                <w:color w:val="000000"/>
                <w:sz w:val="16"/>
                <w:szCs w:val="16"/>
              </w:rPr>
              <w:t>5</w:t>
            </w:r>
          </w:p>
        </w:tc>
        <w:tc>
          <w:tcPr>
            <w:tcW w:w="324" w:type="pct"/>
            <w:tcBorders>
              <w:top w:val="nil"/>
              <w:left w:val="nil"/>
              <w:bottom w:val="single" w:sz="4" w:space="0" w:color="auto"/>
              <w:right w:val="single" w:sz="4" w:space="0" w:color="auto"/>
            </w:tcBorders>
            <w:vAlign w:val="center"/>
            <w:hideMark/>
          </w:tcPr>
          <w:p w14:paraId="17DADCBE" w14:textId="5DBCF071"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2</w:t>
            </w:r>
          </w:p>
        </w:tc>
        <w:tc>
          <w:tcPr>
            <w:tcW w:w="341" w:type="pct"/>
            <w:tcBorders>
              <w:top w:val="nil"/>
              <w:left w:val="nil"/>
              <w:bottom w:val="single" w:sz="4" w:space="0" w:color="auto"/>
              <w:right w:val="single" w:sz="4" w:space="0" w:color="auto"/>
            </w:tcBorders>
            <w:noWrap/>
            <w:vAlign w:val="center"/>
            <w:hideMark/>
          </w:tcPr>
          <w:p w14:paraId="42532397" w14:textId="082D6983" w:rsidR="00D5158A" w:rsidRPr="00D5158A" w:rsidRDefault="00D5158A" w:rsidP="00CE5DC8">
            <w:pPr>
              <w:jc w:val="center"/>
              <w:rPr>
                <w:rFonts w:ascii="Montserrat" w:hAnsi="Montserrat"/>
                <w:color w:val="000000"/>
                <w:sz w:val="16"/>
                <w:szCs w:val="16"/>
                <w:lang w:val="es-MX" w:eastAsia="es-MX"/>
              </w:rPr>
            </w:pPr>
            <w:r w:rsidRPr="00D5158A">
              <w:rPr>
                <w:rFonts w:ascii="Montserrat" w:hAnsi="Montserrat"/>
                <w:color w:val="000000"/>
                <w:sz w:val="16"/>
                <w:szCs w:val="16"/>
              </w:rPr>
              <w:t>5</w:t>
            </w:r>
          </w:p>
        </w:tc>
        <w:tc>
          <w:tcPr>
            <w:tcW w:w="324" w:type="pct"/>
            <w:tcBorders>
              <w:top w:val="nil"/>
              <w:left w:val="nil"/>
              <w:bottom w:val="single" w:sz="4" w:space="0" w:color="auto"/>
              <w:right w:val="single" w:sz="4" w:space="0" w:color="auto"/>
            </w:tcBorders>
            <w:vAlign w:val="center"/>
            <w:hideMark/>
          </w:tcPr>
          <w:p w14:paraId="0A892509" w14:textId="0AC6D94B"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6</w:t>
            </w:r>
          </w:p>
        </w:tc>
        <w:tc>
          <w:tcPr>
            <w:tcW w:w="337" w:type="pct"/>
            <w:tcBorders>
              <w:top w:val="nil"/>
              <w:left w:val="nil"/>
              <w:bottom w:val="single" w:sz="4" w:space="0" w:color="auto"/>
              <w:right w:val="single" w:sz="4" w:space="0" w:color="auto"/>
            </w:tcBorders>
            <w:vAlign w:val="center"/>
            <w:hideMark/>
          </w:tcPr>
          <w:p w14:paraId="4A5E8131" w14:textId="2AD60722"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15</w:t>
            </w:r>
          </w:p>
        </w:tc>
      </w:tr>
    </w:tbl>
    <w:p w14:paraId="5A0351CF" w14:textId="77777777" w:rsidR="00D5158A" w:rsidRPr="00D5158A" w:rsidRDefault="00D5158A" w:rsidP="00D5158A">
      <w:pPr>
        <w:rPr>
          <w:rFonts w:ascii="Montserrat" w:hAnsi="Montserrat" w:cs="Arial"/>
          <w:b/>
          <w:bCs/>
          <w:sz w:val="16"/>
          <w:szCs w:val="16"/>
          <w:lang w:eastAsia="ar-SA"/>
        </w:rPr>
      </w:pPr>
    </w:p>
    <w:p w14:paraId="4C6651A8" w14:textId="74E75E92" w:rsidR="00D5158A" w:rsidRPr="00D5158A" w:rsidRDefault="00D5158A" w:rsidP="00D5158A">
      <w:pPr>
        <w:rPr>
          <w:rFonts w:ascii="Montserrat" w:hAnsi="Montserrat" w:cs="Arial"/>
          <w:b/>
          <w:bCs/>
          <w:sz w:val="16"/>
          <w:szCs w:val="16"/>
          <w:lang w:eastAsia="ar-SA"/>
        </w:rPr>
      </w:pPr>
      <w:r w:rsidRPr="00D5158A">
        <w:rPr>
          <w:rFonts w:ascii="Montserrat" w:hAnsi="Montserrat" w:cs="Arial"/>
          <w:b/>
          <w:bCs/>
          <w:sz w:val="16"/>
          <w:szCs w:val="16"/>
          <w:lang w:eastAsia="ar-SA"/>
        </w:rPr>
        <w:t>DESCRIPCIÓN DEL PROCEDIMIENTO/ESTUDIO.</w:t>
      </w:r>
    </w:p>
    <w:p w14:paraId="0C57839C" w14:textId="599AA520"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ES UN ESTUDIO DE DIAGNÓSTICO POR IMÁGENES UTILIZADA PARA CREAR IMÁGENES DETALLADAS EN PELVIS. LAS IMÁGENES DE SECCIONES TRANSVERSALES GENERADAS DURANTE LA EXPLORACIÓN POR TAC PUEDEN SER REORDENADAS EN MÚLTIPLES PLANOS, E INCLUSO PUEDEN GENERAR IMÁGENES EN TRES DIMENSIONES QUE SE PUEDEN VER EN UN MONITOR DE COMPUTADORA, IMPRIMIR EN UNA PLACA O TRANSFERIR A MEDIOS ELECTRÓNICOS, REQUIERE DE LA APLICACIÓN DE UN MEDIO DE CONTRASTE PARA LA DEFINICIÓN DE LAS ESTRUCTURAS. INCLUYE FASE SIMPLE Y CONTRASTADA.</w:t>
      </w:r>
    </w:p>
    <w:p w14:paraId="1460A887" w14:textId="77777777" w:rsidR="00D5158A" w:rsidRPr="00D5158A" w:rsidRDefault="00D5158A" w:rsidP="00D5158A">
      <w:pPr>
        <w:jc w:val="both"/>
        <w:rPr>
          <w:rFonts w:ascii="Montserrat" w:hAnsi="Montserrat" w:cs="Arial"/>
          <w:sz w:val="16"/>
          <w:szCs w:val="16"/>
          <w:lang w:eastAsia="ar-SA"/>
        </w:rPr>
      </w:pPr>
    </w:p>
    <w:p w14:paraId="5B2E0700" w14:textId="30BADF79" w:rsidR="00D5158A" w:rsidRPr="00D5158A" w:rsidRDefault="00D5158A" w:rsidP="00D5158A">
      <w:pPr>
        <w:rPr>
          <w:rFonts w:ascii="Montserrat" w:hAnsi="Montserrat" w:cs="Arial"/>
          <w:b/>
          <w:bCs/>
          <w:sz w:val="16"/>
          <w:szCs w:val="16"/>
          <w:lang w:eastAsia="ar-SA"/>
        </w:rPr>
      </w:pPr>
      <w:r w:rsidRPr="00D5158A">
        <w:rPr>
          <w:rFonts w:ascii="Montserrat" w:hAnsi="Montserrat" w:cs="Arial"/>
          <w:b/>
          <w:bCs/>
          <w:sz w:val="16"/>
          <w:szCs w:val="16"/>
          <w:lang w:eastAsia="ar-SA"/>
        </w:rPr>
        <w:t>REQUISITOS DE EQUIPAMIENTO</w:t>
      </w:r>
    </w:p>
    <w:p w14:paraId="0FCF818A" w14:textId="26084C71" w:rsidR="00D5158A" w:rsidRPr="00D5158A" w:rsidRDefault="00D5158A" w:rsidP="00D5158A">
      <w:pPr>
        <w:rPr>
          <w:rFonts w:ascii="Montserrat" w:hAnsi="Montserrat" w:cs="Arial"/>
          <w:sz w:val="16"/>
          <w:szCs w:val="16"/>
          <w:lang w:eastAsia="ar-SA"/>
        </w:rPr>
      </w:pPr>
      <w:r w:rsidRPr="00D5158A">
        <w:rPr>
          <w:rFonts w:ascii="Montserrat" w:hAnsi="Montserrat" w:cs="Arial"/>
          <w:sz w:val="16"/>
          <w:szCs w:val="16"/>
          <w:lang w:eastAsia="ar-SA"/>
        </w:rPr>
        <w:t>INSTALACIONES QUE CUMPLAN CON LA NORMA EN LA ZONA DEL HOSPITAL QUE LA REQUIERE</w:t>
      </w:r>
    </w:p>
    <w:p w14:paraId="26A94C3F" w14:textId="10089F3F" w:rsidR="00D5158A" w:rsidRPr="00D5158A" w:rsidRDefault="00D5158A" w:rsidP="00D5158A">
      <w:pPr>
        <w:rPr>
          <w:rFonts w:ascii="Montserrat" w:hAnsi="Montserrat" w:cs="Arial"/>
          <w:sz w:val="16"/>
          <w:szCs w:val="16"/>
          <w:lang w:eastAsia="ar-SA"/>
        </w:rPr>
      </w:pPr>
      <w:r w:rsidRPr="00D5158A">
        <w:rPr>
          <w:rFonts w:ascii="Montserrat" w:hAnsi="Montserrat" w:cs="Arial"/>
          <w:sz w:val="16"/>
          <w:szCs w:val="16"/>
          <w:lang w:eastAsia="ar-SA"/>
        </w:rPr>
        <w:t>EQUIPO DE TOMOGRAFÍA AXIAL COMPUTARIZADA DE 16 CORTES POR LO MENOS</w:t>
      </w:r>
    </w:p>
    <w:p w14:paraId="47DEE0CE" w14:textId="77777777" w:rsidR="00D5158A" w:rsidRPr="00D5158A" w:rsidRDefault="00D5158A" w:rsidP="00D5158A">
      <w:pPr>
        <w:rPr>
          <w:rFonts w:ascii="Montserrat" w:hAnsi="Montserrat" w:cs="Arial"/>
          <w:sz w:val="16"/>
          <w:szCs w:val="16"/>
          <w:lang w:eastAsia="ar-SA"/>
        </w:rPr>
      </w:pPr>
    </w:p>
    <w:p w14:paraId="4C632975" w14:textId="51FE9CF0" w:rsidR="00D5158A" w:rsidRPr="00D5158A" w:rsidRDefault="00D5158A" w:rsidP="00D5158A">
      <w:pPr>
        <w:rPr>
          <w:rFonts w:ascii="Montserrat" w:hAnsi="Montserrat" w:cs="Arial"/>
          <w:b/>
          <w:bCs/>
          <w:sz w:val="16"/>
          <w:szCs w:val="16"/>
          <w:lang w:eastAsia="ar-SA"/>
        </w:rPr>
      </w:pPr>
      <w:r w:rsidRPr="00D5158A">
        <w:rPr>
          <w:rFonts w:ascii="Montserrat" w:hAnsi="Montserrat" w:cs="Arial"/>
          <w:b/>
          <w:bCs/>
          <w:sz w:val="16"/>
          <w:szCs w:val="16"/>
          <w:lang w:eastAsia="ar-SA"/>
        </w:rPr>
        <w:t xml:space="preserve">REQUISITOS DE PERSONAL </w:t>
      </w:r>
    </w:p>
    <w:p w14:paraId="133A598E" w14:textId="797400BF" w:rsidR="00D5158A" w:rsidRPr="00D5158A" w:rsidRDefault="00D5158A" w:rsidP="00D5158A">
      <w:pPr>
        <w:rPr>
          <w:rFonts w:ascii="Montserrat" w:hAnsi="Montserrat" w:cs="Arial"/>
          <w:sz w:val="16"/>
          <w:szCs w:val="16"/>
          <w:lang w:eastAsia="ar-SA"/>
        </w:rPr>
      </w:pPr>
      <w:r w:rsidRPr="00D5158A">
        <w:rPr>
          <w:rFonts w:ascii="Montserrat" w:hAnsi="Montserrat" w:cs="Arial"/>
          <w:sz w:val="16"/>
          <w:szCs w:val="16"/>
          <w:lang w:eastAsia="ar-SA"/>
        </w:rPr>
        <w:t>TÉCNICO RADIÓLOGO CON TÍTULO Y CEDULA</w:t>
      </w:r>
    </w:p>
    <w:p w14:paraId="408A4D37" w14:textId="24BCCEF4" w:rsidR="00D5158A" w:rsidRPr="00D5158A" w:rsidRDefault="00D5158A" w:rsidP="00D5158A">
      <w:pPr>
        <w:rPr>
          <w:rFonts w:ascii="Montserrat" w:hAnsi="Montserrat" w:cs="Arial"/>
          <w:sz w:val="16"/>
          <w:szCs w:val="16"/>
          <w:lang w:eastAsia="ar-SA"/>
        </w:rPr>
      </w:pPr>
      <w:r w:rsidRPr="00D5158A">
        <w:rPr>
          <w:rFonts w:ascii="Montserrat" w:hAnsi="Montserrat" w:cs="Arial"/>
          <w:sz w:val="16"/>
          <w:szCs w:val="16"/>
          <w:lang w:eastAsia="ar-SA"/>
        </w:rPr>
        <w:t>MÉDICO RADIÓLOGO CON TÍTULO Y CÉDULA</w:t>
      </w:r>
    </w:p>
    <w:p w14:paraId="14C10C67" w14:textId="77777777" w:rsidR="00D5158A" w:rsidRPr="00D5158A" w:rsidRDefault="00D5158A" w:rsidP="00D5158A">
      <w:pPr>
        <w:rPr>
          <w:rFonts w:ascii="Montserrat" w:hAnsi="Montserrat" w:cs="Arial"/>
          <w:sz w:val="16"/>
          <w:szCs w:val="16"/>
          <w:lang w:eastAsia="ar-SA"/>
        </w:rPr>
      </w:pPr>
    </w:p>
    <w:p w14:paraId="4D058197" w14:textId="77777777" w:rsidR="00D5158A" w:rsidRPr="00D5158A" w:rsidRDefault="00D5158A" w:rsidP="00D5158A">
      <w:pPr>
        <w:rPr>
          <w:rFonts w:ascii="Montserrat" w:hAnsi="Montserrat" w:cs="Arial"/>
          <w:sz w:val="16"/>
          <w:szCs w:val="16"/>
          <w:lang w:eastAsia="ar-SA"/>
        </w:rPr>
      </w:pPr>
    </w:p>
    <w:p w14:paraId="67496435" w14:textId="3BB03392" w:rsidR="00D5158A" w:rsidRPr="00D5158A" w:rsidRDefault="00D5158A" w:rsidP="00D5158A">
      <w:pPr>
        <w:jc w:val="both"/>
        <w:rPr>
          <w:rFonts w:ascii="Montserrat" w:hAnsi="Montserrat" w:cs="Arial"/>
          <w:b/>
          <w:bCs/>
          <w:sz w:val="16"/>
          <w:szCs w:val="16"/>
          <w:lang w:eastAsia="ar-SA"/>
        </w:rPr>
      </w:pPr>
      <w:r w:rsidRPr="00D5158A">
        <w:rPr>
          <w:rFonts w:ascii="Montserrat" w:hAnsi="Montserrat" w:cs="Arial"/>
          <w:b/>
          <w:bCs/>
          <w:sz w:val="16"/>
          <w:szCs w:val="16"/>
          <w:lang w:eastAsia="ar-SA"/>
        </w:rPr>
        <w:t>TIEMPO PARA LA PRESTACIÓN DEL SERVICIO A PARTIR DE LA FECHA DE SOLICITUD POR LA UNIDAD:</w:t>
      </w:r>
    </w:p>
    <w:p w14:paraId="059623BE" w14:textId="7B26DC12" w:rsidR="00D5158A" w:rsidRPr="00D5158A" w:rsidRDefault="00D5158A" w:rsidP="00D5158A">
      <w:pPr>
        <w:jc w:val="both"/>
        <w:rPr>
          <w:rFonts w:ascii="Montserrat" w:hAnsi="Montserrat" w:cs="Arial"/>
          <w:sz w:val="16"/>
          <w:szCs w:val="16"/>
          <w:lang w:eastAsia="ar-SA"/>
        </w:rPr>
      </w:pPr>
      <w:r w:rsidRPr="00D5158A">
        <w:rPr>
          <w:rFonts w:ascii="Montserrat" w:hAnsi="Montserrat" w:cs="Arial"/>
          <w:b/>
          <w:bCs/>
          <w:sz w:val="16"/>
          <w:szCs w:val="16"/>
          <w:lang w:eastAsia="ar-SA"/>
        </w:rPr>
        <w:t xml:space="preserve">ORDINARIO: </w:t>
      </w:r>
      <w:r w:rsidRPr="00D5158A">
        <w:rPr>
          <w:rFonts w:ascii="Montserrat" w:hAnsi="Montserrat" w:cs="Arial"/>
          <w:b/>
          <w:bCs/>
          <w:sz w:val="16"/>
          <w:szCs w:val="16"/>
          <w:lang w:eastAsia="ar-SA"/>
        </w:rPr>
        <w:tab/>
      </w:r>
      <w:r w:rsidRPr="00D5158A">
        <w:rPr>
          <w:rFonts w:ascii="Montserrat" w:hAnsi="Montserrat" w:cs="Arial"/>
          <w:sz w:val="16"/>
          <w:szCs w:val="16"/>
          <w:lang w:eastAsia="ar-SA"/>
        </w:rPr>
        <w:t>5 DÍAS HÁBILES</w:t>
      </w:r>
    </w:p>
    <w:p w14:paraId="6BE5E55F" w14:textId="552DD605" w:rsidR="00D5158A" w:rsidRPr="00D5158A" w:rsidRDefault="00D5158A" w:rsidP="00D5158A">
      <w:pPr>
        <w:jc w:val="both"/>
        <w:rPr>
          <w:rFonts w:ascii="Montserrat" w:hAnsi="Montserrat" w:cs="Arial"/>
          <w:b/>
          <w:bCs/>
          <w:sz w:val="16"/>
          <w:szCs w:val="16"/>
          <w:lang w:eastAsia="ar-SA"/>
        </w:rPr>
      </w:pPr>
      <w:r w:rsidRPr="00D5158A">
        <w:rPr>
          <w:rFonts w:ascii="Montserrat" w:hAnsi="Montserrat" w:cs="Arial"/>
          <w:b/>
          <w:bCs/>
          <w:sz w:val="16"/>
          <w:szCs w:val="16"/>
          <w:lang w:eastAsia="ar-SA"/>
        </w:rPr>
        <w:t>URGENTE:</w:t>
      </w:r>
      <w:r w:rsidRPr="00D5158A">
        <w:rPr>
          <w:rFonts w:ascii="Montserrat" w:hAnsi="Montserrat" w:cs="Arial"/>
          <w:b/>
          <w:bCs/>
          <w:sz w:val="16"/>
          <w:szCs w:val="16"/>
          <w:lang w:eastAsia="ar-SA"/>
        </w:rPr>
        <w:tab/>
      </w:r>
      <w:r w:rsidRPr="00D5158A">
        <w:rPr>
          <w:rFonts w:ascii="Montserrat" w:hAnsi="Montserrat" w:cs="Arial"/>
          <w:sz w:val="16"/>
          <w:szCs w:val="16"/>
          <w:lang w:eastAsia="ar-SA"/>
        </w:rPr>
        <w:t>24 HORAS</w:t>
      </w:r>
    </w:p>
    <w:p w14:paraId="6D9D53F0" w14:textId="77777777" w:rsidR="00D5158A" w:rsidRPr="00D5158A" w:rsidRDefault="00D5158A" w:rsidP="00D5158A">
      <w:pPr>
        <w:rPr>
          <w:rFonts w:ascii="Montserrat" w:hAnsi="Montserrat" w:cs="Arial"/>
          <w:sz w:val="16"/>
          <w:szCs w:val="16"/>
          <w:lang w:eastAsia="ar-SA"/>
        </w:rPr>
      </w:pPr>
    </w:p>
    <w:p w14:paraId="47AA03B7" w14:textId="3C4318D5" w:rsidR="00D5158A" w:rsidRPr="00D5158A" w:rsidRDefault="00D5158A" w:rsidP="00D5158A">
      <w:pPr>
        <w:rPr>
          <w:rFonts w:ascii="Montserrat" w:hAnsi="Montserrat" w:cs="Arial"/>
          <w:b/>
          <w:bCs/>
          <w:sz w:val="16"/>
          <w:szCs w:val="16"/>
          <w:lang w:eastAsia="ar-SA"/>
        </w:rPr>
      </w:pPr>
      <w:r w:rsidRPr="00D5158A">
        <w:rPr>
          <w:rFonts w:ascii="Montserrat" w:hAnsi="Montserrat" w:cs="Arial"/>
          <w:b/>
          <w:bCs/>
          <w:sz w:val="16"/>
          <w:szCs w:val="16"/>
          <w:lang w:eastAsia="ar-SA"/>
        </w:rPr>
        <w:t>CONDICIONES PARA LA PRESTACIÓN DEL SERVICIO:</w:t>
      </w:r>
    </w:p>
    <w:p w14:paraId="605D621D" w14:textId="1A772439"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 xml:space="preserve">LAS PACIENTES ACUDIRÁN AL ESTABLECIMIENTO DEL PROVEEDOR, EN LA FECHA Y HORA AGENDADA CON LA SOLICITUD DEL ESTUDIO, EL FORMATO DE SOLICITUD DE ESTUDIO SUBROGADO CON VIGENCIA LA CUAL PUEDE SER A TRAVÉS DE SELLO O BIEN IMPRESIÓN DE VIGENCIA. </w:t>
      </w:r>
    </w:p>
    <w:p w14:paraId="7989DC2E" w14:textId="77777777" w:rsidR="00D5158A" w:rsidRPr="00D5158A" w:rsidRDefault="00D5158A" w:rsidP="00D5158A">
      <w:pPr>
        <w:jc w:val="both"/>
        <w:rPr>
          <w:rFonts w:ascii="Montserrat" w:hAnsi="Montserrat" w:cs="Arial"/>
          <w:sz w:val="16"/>
          <w:szCs w:val="16"/>
          <w:lang w:eastAsia="ar-SA"/>
        </w:rPr>
      </w:pPr>
    </w:p>
    <w:p w14:paraId="38D0D543" w14:textId="75A98E84"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 xml:space="preserve">EL PROVEEDOR VERIFICARÁ LA VIGENCIA DEL PACIENTE EN LA IMPRESIÓN QUE ACOMPAÑA EL FORMATO DE SUBROGACIÓN Y REALIZARÁ EL ESTUDIO SOLICITADO, ENTREGANDO AL PACIENTE EN FORMA FÍSICA LAS IMÁGENES EN PELÍCULA Y SU INTERPRETACIÓN, ASÍ MISMO EN MEDIO DIGITAL A TRAVÉS DE UN CD, DVD, USB INCLUYENDO EL SOFTWARE PARA LA VISUALIZACIÓN EN CUALQUIER EQUIPO DE CÓMPUTO O LIGA ELECTRÓNICA QUE PUEDA VISUALIZARSE DENTRO DE LOS QUIPOS INSTITUCIONALES PARA EL ANÁLISIS POR EL MÉDICO TRATANTE. </w:t>
      </w:r>
    </w:p>
    <w:p w14:paraId="3E922B41" w14:textId="77777777" w:rsidR="00D5158A" w:rsidRPr="00D5158A" w:rsidRDefault="00D5158A" w:rsidP="00D5158A">
      <w:pPr>
        <w:jc w:val="both"/>
        <w:rPr>
          <w:rFonts w:ascii="Montserrat" w:hAnsi="Montserrat" w:cs="Arial"/>
          <w:sz w:val="16"/>
          <w:szCs w:val="16"/>
          <w:lang w:eastAsia="ar-SA"/>
        </w:rPr>
      </w:pPr>
    </w:p>
    <w:p w14:paraId="08923422" w14:textId="5CF2D627" w:rsidR="00D5158A" w:rsidRPr="00D5158A" w:rsidRDefault="00D5158A" w:rsidP="00D5158A">
      <w:pPr>
        <w:jc w:val="both"/>
        <w:rPr>
          <w:rFonts w:ascii="Montserrat" w:hAnsi="Montserrat"/>
          <w:sz w:val="16"/>
          <w:szCs w:val="16"/>
          <w:lang w:eastAsia="ar-SA"/>
        </w:rPr>
      </w:pPr>
      <w:r w:rsidRPr="00D5158A">
        <w:rPr>
          <w:rFonts w:ascii="Montserrat" w:hAnsi="Montserrat"/>
          <w:sz w:val="16"/>
          <w:szCs w:val="16"/>
          <w:lang w:eastAsia="ar-SA"/>
        </w:rPr>
        <w:lastRenderedPageBreak/>
        <w:t xml:space="preserve">EL PROVEEDOR ENTREGARÁ COPIA DE LOS REPORTES ACUMULADOS EN LA SEMANA EN FÍSICO Y EN MEDIO DIGITAL A LA SUBDIRECCIÓN ADMINISTRATIVA DE LA UNIDAD QUE REFIRIÓ AL PACIENTE, LOS MARTES DE CADA SEMANA, ACOMPAÑADOS DE UNA RELACIÓN DE LOS REPORTES ENTREGADOS. </w:t>
      </w:r>
    </w:p>
    <w:p w14:paraId="6BE6B5D2" w14:textId="77777777" w:rsidR="00D5158A" w:rsidRPr="00D5158A" w:rsidRDefault="00D5158A" w:rsidP="00D5158A">
      <w:pPr>
        <w:jc w:val="both"/>
        <w:rPr>
          <w:rFonts w:ascii="Montserrat" w:hAnsi="Montserrat"/>
          <w:sz w:val="16"/>
          <w:szCs w:val="16"/>
          <w:lang w:eastAsia="ar-SA"/>
        </w:rPr>
      </w:pPr>
    </w:p>
    <w:p w14:paraId="0CDA1F58" w14:textId="766BE12A" w:rsidR="00D5158A" w:rsidRPr="00D5158A" w:rsidRDefault="00D5158A" w:rsidP="00D5158A">
      <w:pPr>
        <w:jc w:val="both"/>
        <w:rPr>
          <w:rFonts w:ascii="Montserrat" w:hAnsi="Montserrat"/>
          <w:sz w:val="16"/>
          <w:szCs w:val="16"/>
          <w:lang w:eastAsia="ar-SA"/>
        </w:rPr>
      </w:pPr>
      <w:r w:rsidRPr="00D5158A">
        <w:rPr>
          <w:rFonts w:ascii="Montserrat" w:hAnsi="Montserrat"/>
          <w:sz w:val="16"/>
          <w:szCs w:val="16"/>
          <w:lang w:eastAsia="ar-SA"/>
        </w:rPr>
        <w:t>EL PROVEEDOR DEBERÁ INFORMAR A LA UNIDAD LA FALTA DEL PACIENTE A SU CITA, PARA LA LOCALIZACIÓN DEL PACIENTE Y AGENDAR NUEVA CITA.</w:t>
      </w:r>
    </w:p>
    <w:p w14:paraId="26F135BB" w14:textId="77777777" w:rsidR="00D5158A" w:rsidRPr="00D5158A" w:rsidRDefault="00D5158A" w:rsidP="00D5158A">
      <w:pPr>
        <w:jc w:val="both"/>
        <w:rPr>
          <w:rFonts w:ascii="Montserrat" w:hAnsi="Montserrat"/>
          <w:sz w:val="16"/>
          <w:szCs w:val="16"/>
          <w:lang w:eastAsia="ar-SA"/>
        </w:rPr>
      </w:pPr>
    </w:p>
    <w:p w14:paraId="0EA71AB5" w14:textId="7A1EF66D" w:rsidR="00D5158A" w:rsidRPr="00D5158A" w:rsidRDefault="00D5158A" w:rsidP="00D5158A">
      <w:pPr>
        <w:jc w:val="both"/>
        <w:rPr>
          <w:rFonts w:ascii="Montserrat" w:hAnsi="Montserrat"/>
          <w:sz w:val="16"/>
          <w:szCs w:val="16"/>
          <w:lang w:eastAsia="ar-SA"/>
        </w:rPr>
      </w:pPr>
      <w:r w:rsidRPr="00D5158A">
        <w:rPr>
          <w:rFonts w:ascii="Montserrat" w:hAnsi="Montserrat"/>
          <w:sz w:val="16"/>
          <w:szCs w:val="16"/>
          <w:lang w:eastAsia="ar-SA"/>
        </w:rPr>
        <w:t xml:space="preserve">EL PROVEEDOR DEBERÁ ENVIAR A LOS CORREOS ELECTRÓNICOS </w:t>
      </w:r>
      <w:hyperlink r:id="rId14" w:history="1">
        <w:r w:rsidRPr="00D5158A">
          <w:rPr>
            <w:rStyle w:val="Hipervnculo"/>
            <w:rFonts w:ascii="Montserrat" w:hAnsi="Montserrat" w:cs="Arial"/>
            <w:sz w:val="16"/>
            <w:szCs w:val="16"/>
            <w:lang w:eastAsia="ar-SA"/>
          </w:rPr>
          <w:t>PREVENCION1.JSPM@IMSS.GOB.MX</w:t>
        </w:r>
      </w:hyperlink>
      <w:r w:rsidRPr="00D5158A">
        <w:rPr>
          <w:rFonts w:ascii="Montserrat" w:hAnsi="Montserrat"/>
          <w:sz w:val="16"/>
          <w:szCs w:val="16"/>
          <w:lang w:eastAsia="ar-SA"/>
        </w:rPr>
        <w:t>, EN FORMATO ELECTRÓNICO A MÁS TARDAR EL DÍA 5 DE CADA MES, LA RELACIÓN DE LOS ESTUDIOS REALIZADOS DURANTE EL MES ANTERIOR. DICHA RELACIÓN DEBERÁ INCLUIR: NÚMERO PROGRESIVO, NOMBRE DEL PACIENTE, NUMERO DE SEGURIDAD SOCIAL, FECHA Y DESCRIPCIÓN DE LOS ESTUDIOS REALIZADOS, ASÍ COMO MONTO POR CADA UNO DE ELLOS.</w:t>
      </w:r>
    </w:p>
    <w:p w14:paraId="3BB84814" w14:textId="77777777" w:rsidR="00D5158A" w:rsidRPr="00D5158A" w:rsidRDefault="00D5158A" w:rsidP="00D5158A">
      <w:pPr>
        <w:jc w:val="both"/>
        <w:rPr>
          <w:rFonts w:ascii="Montserrat" w:hAnsi="Montserrat" w:cs="Arial"/>
          <w:b/>
          <w:bCs/>
          <w:sz w:val="16"/>
          <w:szCs w:val="16"/>
          <w:lang w:eastAsia="ar-SA"/>
        </w:rPr>
      </w:pPr>
    </w:p>
    <w:p w14:paraId="27B1F531" w14:textId="17BA8D15" w:rsidR="00D5158A" w:rsidRPr="00D5158A" w:rsidRDefault="00D5158A" w:rsidP="00D5158A">
      <w:pPr>
        <w:jc w:val="both"/>
        <w:rPr>
          <w:rFonts w:ascii="Montserrat" w:hAnsi="Montserrat" w:cs="Arial"/>
          <w:b/>
          <w:bCs/>
          <w:sz w:val="16"/>
          <w:szCs w:val="16"/>
          <w:lang w:eastAsia="ar-SA"/>
        </w:rPr>
      </w:pPr>
      <w:r w:rsidRPr="00D5158A">
        <w:rPr>
          <w:rFonts w:ascii="Montserrat" w:hAnsi="Montserrat" w:cs="Arial"/>
          <w:b/>
          <w:bCs/>
          <w:sz w:val="16"/>
          <w:szCs w:val="16"/>
          <w:lang w:eastAsia="ar-SA"/>
        </w:rPr>
        <w:t>PENAS Y DEDUCCIONES</w:t>
      </w:r>
    </w:p>
    <w:p w14:paraId="71182F0A" w14:textId="572C2A2A"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SE PENALIZARÁ CON EL 2.5% Y HASTA UN MÁXIMO DE 10% DEL IMPORTE DEL ESTUDIO POR CADA DÍA DE ATRASO. PARA ESTUDIOS ORDINARIOS A PARTIR DEL DÍA HÁBIL 11 Y PARA ESTUDIOS DE URGENCIA DESPUÉS A PARTIR DEL DÍA 2.</w:t>
      </w:r>
    </w:p>
    <w:p w14:paraId="47D19575" w14:textId="77777777" w:rsidR="00D5158A" w:rsidRPr="00D5158A" w:rsidRDefault="00D5158A" w:rsidP="00D5158A">
      <w:pPr>
        <w:jc w:val="both"/>
        <w:rPr>
          <w:rFonts w:ascii="Montserrat" w:hAnsi="Montserrat" w:cs="Arial"/>
          <w:sz w:val="16"/>
          <w:szCs w:val="16"/>
          <w:lang w:eastAsia="ar-SA"/>
        </w:rPr>
      </w:pPr>
    </w:p>
    <w:p w14:paraId="4E5F8909" w14:textId="2C658DEB"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SE PENALIZARÁ CON EL 2.5% Y HASTA UN MÁXIMO DEL 10% DEL VALOR DE LA FACTURA, EN EL MES DE LA PRESTACIÓN DEL SERVICIO POR CADA DÍA DE ATRASO EN LA ENTREGA DEL REPORTE EN FÍSICO EN LA UNIDAD SOLICITANTE.</w:t>
      </w:r>
    </w:p>
    <w:p w14:paraId="42190ED0" w14:textId="77777777" w:rsidR="00D5158A" w:rsidRPr="00D5158A" w:rsidRDefault="00D5158A" w:rsidP="00D5158A">
      <w:pPr>
        <w:jc w:val="both"/>
        <w:rPr>
          <w:rFonts w:ascii="Montserrat" w:hAnsi="Montserrat" w:cs="Arial"/>
          <w:sz w:val="16"/>
          <w:szCs w:val="16"/>
          <w:lang w:eastAsia="ar-SA"/>
        </w:rPr>
      </w:pPr>
    </w:p>
    <w:tbl>
      <w:tblPr>
        <w:tblW w:w="5000" w:type="pct"/>
        <w:tblCellMar>
          <w:left w:w="70" w:type="dxa"/>
          <w:right w:w="70" w:type="dxa"/>
        </w:tblCellMar>
        <w:tblLook w:val="04A0" w:firstRow="1" w:lastRow="0" w:firstColumn="1" w:lastColumn="0" w:noHBand="0" w:noVBand="1"/>
      </w:tblPr>
      <w:tblGrid>
        <w:gridCol w:w="695"/>
        <w:gridCol w:w="773"/>
        <w:gridCol w:w="1010"/>
        <w:gridCol w:w="773"/>
        <w:gridCol w:w="694"/>
        <w:gridCol w:w="615"/>
        <w:gridCol w:w="615"/>
        <w:gridCol w:w="615"/>
        <w:gridCol w:w="615"/>
        <w:gridCol w:w="615"/>
        <w:gridCol w:w="615"/>
        <w:gridCol w:w="615"/>
        <w:gridCol w:w="615"/>
      </w:tblGrid>
      <w:tr w:rsidR="00D5158A" w:rsidRPr="00D5158A" w14:paraId="66C9FB2E" w14:textId="77777777" w:rsidTr="00D5158A">
        <w:trPr>
          <w:trHeight w:val="288"/>
        </w:trPr>
        <w:tc>
          <w:tcPr>
            <w:tcW w:w="346" w:type="pct"/>
            <w:vMerge w:val="restart"/>
            <w:tcBorders>
              <w:top w:val="single" w:sz="4" w:space="0" w:color="auto"/>
              <w:left w:val="single" w:sz="4" w:space="0" w:color="auto"/>
              <w:bottom w:val="single" w:sz="4" w:space="0" w:color="auto"/>
              <w:right w:val="single" w:sz="4" w:space="0" w:color="auto"/>
            </w:tcBorders>
            <w:shd w:val="clear" w:color="auto" w:fill="C0C0C0"/>
            <w:noWrap/>
            <w:vAlign w:val="center"/>
            <w:hideMark/>
          </w:tcPr>
          <w:p w14:paraId="565A14A8" w14:textId="22FD4CC9"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PARTIDA </w:t>
            </w:r>
          </w:p>
        </w:tc>
        <w:tc>
          <w:tcPr>
            <w:tcW w:w="400" w:type="pct"/>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58D75BBA" w14:textId="077FBA24"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CLAVE CUCOP </w:t>
            </w:r>
          </w:p>
        </w:tc>
        <w:tc>
          <w:tcPr>
            <w:tcW w:w="625" w:type="pct"/>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58E6E196" w14:textId="1838A03B"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DESCRIPCIÓN DEL SERVICIO</w:t>
            </w:r>
          </w:p>
        </w:tc>
        <w:tc>
          <w:tcPr>
            <w:tcW w:w="438" w:type="pct"/>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2C690A5D" w14:textId="5A2AFAC0"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CUENTA CONTABLE </w:t>
            </w:r>
          </w:p>
        </w:tc>
        <w:tc>
          <w:tcPr>
            <w:tcW w:w="538" w:type="pct"/>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54BF6794" w14:textId="35BEC1EA"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UNIDAD DE MEDIDA </w:t>
            </w:r>
          </w:p>
        </w:tc>
        <w:tc>
          <w:tcPr>
            <w:tcW w:w="665" w:type="pct"/>
            <w:gridSpan w:val="2"/>
            <w:tcBorders>
              <w:top w:val="single" w:sz="4" w:space="0" w:color="auto"/>
              <w:left w:val="nil"/>
              <w:bottom w:val="single" w:sz="4" w:space="0" w:color="auto"/>
              <w:right w:val="single" w:sz="4" w:space="0" w:color="auto"/>
            </w:tcBorders>
            <w:shd w:val="clear" w:color="auto" w:fill="C0C0C0"/>
            <w:vAlign w:val="center"/>
            <w:hideMark/>
          </w:tcPr>
          <w:p w14:paraId="4DF571C8" w14:textId="1B1029FC"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HGZ NO.1 </w:t>
            </w:r>
          </w:p>
        </w:tc>
        <w:tc>
          <w:tcPr>
            <w:tcW w:w="661" w:type="pct"/>
            <w:gridSpan w:val="2"/>
            <w:tcBorders>
              <w:top w:val="single" w:sz="4" w:space="0" w:color="auto"/>
              <w:left w:val="nil"/>
              <w:bottom w:val="single" w:sz="4" w:space="0" w:color="auto"/>
              <w:right w:val="single" w:sz="4" w:space="0" w:color="auto"/>
            </w:tcBorders>
            <w:shd w:val="clear" w:color="auto" w:fill="C0C0C0"/>
            <w:vAlign w:val="center"/>
            <w:hideMark/>
          </w:tcPr>
          <w:p w14:paraId="5C1AD767" w14:textId="4288BB3E"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HGSZMF NO. 4 </w:t>
            </w:r>
          </w:p>
        </w:tc>
        <w:tc>
          <w:tcPr>
            <w:tcW w:w="665" w:type="pct"/>
            <w:gridSpan w:val="2"/>
            <w:tcBorders>
              <w:top w:val="single" w:sz="4" w:space="0" w:color="auto"/>
              <w:left w:val="nil"/>
              <w:bottom w:val="single" w:sz="4" w:space="0" w:color="auto"/>
              <w:right w:val="single" w:sz="4" w:space="0" w:color="auto"/>
            </w:tcBorders>
            <w:shd w:val="clear" w:color="auto" w:fill="BFBFBF"/>
            <w:vAlign w:val="center"/>
            <w:hideMark/>
          </w:tcPr>
          <w:p w14:paraId="0CC66AC7" w14:textId="71631762"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HGZ NO. 10</w:t>
            </w:r>
          </w:p>
        </w:tc>
        <w:tc>
          <w:tcPr>
            <w:tcW w:w="661" w:type="pct"/>
            <w:gridSpan w:val="2"/>
            <w:tcBorders>
              <w:top w:val="single" w:sz="4" w:space="0" w:color="auto"/>
              <w:left w:val="nil"/>
              <w:bottom w:val="single" w:sz="4" w:space="0" w:color="auto"/>
              <w:right w:val="single" w:sz="4" w:space="0" w:color="auto"/>
            </w:tcBorders>
            <w:shd w:val="clear" w:color="auto" w:fill="BFBFBF"/>
            <w:vAlign w:val="center"/>
            <w:hideMark/>
          </w:tcPr>
          <w:p w14:paraId="32FB1E66" w14:textId="66E29F41"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CONCENTRADO OOAD</w:t>
            </w:r>
          </w:p>
        </w:tc>
      </w:tr>
      <w:tr w:rsidR="00D5158A" w:rsidRPr="00D5158A" w14:paraId="5269C9A3" w14:textId="77777777" w:rsidTr="00D5158A">
        <w:trPr>
          <w:trHeight w:val="288"/>
        </w:trPr>
        <w:tc>
          <w:tcPr>
            <w:tcW w:w="346" w:type="pct"/>
            <w:vMerge/>
            <w:tcBorders>
              <w:top w:val="single" w:sz="4" w:space="0" w:color="auto"/>
              <w:left w:val="single" w:sz="4" w:space="0" w:color="auto"/>
              <w:bottom w:val="single" w:sz="4" w:space="0" w:color="auto"/>
              <w:right w:val="single" w:sz="4" w:space="0" w:color="auto"/>
            </w:tcBorders>
            <w:vAlign w:val="center"/>
            <w:hideMark/>
          </w:tcPr>
          <w:p w14:paraId="6DB60287" w14:textId="77777777" w:rsidR="00D5158A" w:rsidRPr="00D5158A" w:rsidRDefault="00D5158A" w:rsidP="00CE5DC8">
            <w:pPr>
              <w:rPr>
                <w:rFonts w:ascii="Montserrat" w:hAnsi="Montserrat"/>
                <w:b/>
                <w:bCs/>
                <w:sz w:val="16"/>
                <w:szCs w:val="16"/>
                <w:lang w:val="es-MX" w:eastAsia="es-MX"/>
              </w:rPr>
            </w:pPr>
          </w:p>
        </w:tc>
        <w:tc>
          <w:tcPr>
            <w:tcW w:w="400" w:type="pct"/>
            <w:vMerge/>
            <w:tcBorders>
              <w:top w:val="single" w:sz="4" w:space="0" w:color="auto"/>
              <w:left w:val="single" w:sz="4" w:space="0" w:color="auto"/>
              <w:bottom w:val="single" w:sz="4" w:space="0" w:color="auto"/>
              <w:right w:val="single" w:sz="4" w:space="0" w:color="auto"/>
            </w:tcBorders>
            <w:vAlign w:val="center"/>
            <w:hideMark/>
          </w:tcPr>
          <w:p w14:paraId="7A8BE7AE" w14:textId="77777777" w:rsidR="00D5158A" w:rsidRPr="00D5158A" w:rsidRDefault="00D5158A" w:rsidP="00CE5DC8">
            <w:pPr>
              <w:rPr>
                <w:rFonts w:ascii="Montserrat" w:hAnsi="Montserrat"/>
                <w:b/>
                <w:bCs/>
                <w:sz w:val="16"/>
                <w:szCs w:val="16"/>
                <w:lang w:val="es-MX" w:eastAsia="es-MX"/>
              </w:rPr>
            </w:pPr>
          </w:p>
        </w:tc>
        <w:tc>
          <w:tcPr>
            <w:tcW w:w="625" w:type="pct"/>
            <w:vMerge/>
            <w:tcBorders>
              <w:top w:val="single" w:sz="4" w:space="0" w:color="auto"/>
              <w:left w:val="single" w:sz="4" w:space="0" w:color="auto"/>
              <w:bottom w:val="single" w:sz="4" w:space="0" w:color="auto"/>
              <w:right w:val="single" w:sz="4" w:space="0" w:color="auto"/>
            </w:tcBorders>
            <w:vAlign w:val="center"/>
            <w:hideMark/>
          </w:tcPr>
          <w:p w14:paraId="6443FB1D" w14:textId="77777777" w:rsidR="00D5158A" w:rsidRPr="00D5158A" w:rsidRDefault="00D5158A" w:rsidP="00CE5DC8">
            <w:pPr>
              <w:rPr>
                <w:rFonts w:ascii="Montserrat" w:hAnsi="Montserrat"/>
                <w:b/>
                <w:bCs/>
                <w:sz w:val="16"/>
                <w:szCs w:val="16"/>
                <w:lang w:val="es-MX" w:eastAsia="es-MX"/>
              </w:rPr>
            </w:pPr>
          </w:p>
        </w:tc>
        <w:tc>
          <w:tcPr>
            <w:tcW w:w="438" w:type="pct"/>
            <w:vMerge/>
            <w:tcBorders>
              <w:top w:val="single" w:sz="4" w:space="0" w:color="auto"/>
              <w:left w:val="single" w:sz="4" w:space="0" w:color="auto"/>
              <w:bottom w:val="single" w:sz="4" w:space="0" w:color="auto"/>
              <w:right w:val="single" w:sz="4" w:space="0" w:color="auto"/>
            </w:tcBorders>
            <w:vAlign w:val="center"/>
            <w:hideMark/>
          </w:tcPr>
          <w:p w14:paraId="1F057FF2" w14:textId="77777777" w:rsidR="00D5158A" w:rsidRPr="00D5158A" w:rsidRDefault="00D5158A" w:rsidP="00CE5DC8">
            <w:pPr>
              <w:rPr>
                <w:rFonts w:ascii="Montserrat" w:hAnsi="Montserrat"/>
                <w:b/>
                <w:bCs/>
                <w:sz w:val="16"/>
                <w:szCs w:val="16"/>
                <w:lang w:val="es-MX" w:eastAsia="es-MX"/>
              </w:rPr>
            </w:pPr>
          </w:p>
        </w:tc>
        <w:tc>
          <w:tcPr>
            <w:tcW w:w="538" w:type="pct"/>
            <w:vMerge/>
            <w:tcBorders>
              <w:top w:val="single" w:sz="4" w:space="0" w:color="auto"/>
              <w:left w:val="single" w:sz="4" w:space="0" w:color="auto"/>
              <w:bottom w:val="single" w:sz="4" w:space="0" w:color="auto"/>
              <w:right w:val="single" w:sz="4" w:space="0" w:color="auto"/>
            </w:tcBorders>
            <w:vAlign w:val="center"/>
            <w:hideMark/>
          </w:tcPr>
          <w:p w14:paraId="310A3CC8" w14:textId="77777777" w:rsidR="00D5158A" w:rsidRPr="00D5158A" w:rsidRDefault="00D5158A" w:rsidP="00CE5DC8">
            <w:pPr>
              <w:rPr>
                <w:rFonts w:ascii="Montserrat" w:hAnsi="Montserrat"/>
                <w:b/>
                <w:bCs/>
                <w:sz w:val="16"/>
                <w:szCs w:val="16"/>
                <w:lang w:val="es-MX" w:eastAsia="es-MX"/>
              </w:rPr>
            </w:pPr>
          </w:p>
        </w:tc>
        <w:tc>
          <w:tcPr>
            <w:tcW w:w="665" w:type="pct"/>
            <w:gridSpan w:val="2"/>
            <w:tcBorders>
              <w:top w:val="single" w:sz="4" w:space="0" w:color="auto"/>
              <w:left w:val="nil"/>
              <w:bottom w:val="single" w:sz="4" w:space="0" w:color="auto"/>
              <w:right w:val="single" w:sz="4" w:space="0" w:color="auto"/>
            </w:tcBorders>
            <w:shd w:val="clear" w:color="auto" w:fill="C0C0C0"/>
            <w:vAlign w:val="center"/>
            <w:hideMark/>
          </w:tcPr>
          <w:p w14:paraId="70CAA4A3" w14:textId="0911231C"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CANTIDAD </w:t>
            </w:r>
          </w:p>
        </w:tc>
        <w:tc>
          <w:tcPr>
            <w:tcW w:w="661" w:type="pct"/>
            <w:gridSpan w:val="2"/>
            <w:tcBorders>
              <w:top w:val="single" w:sz="4" w:space="0" w:color="auto"/>
              <w:left w:val="nil"/>
              <w:bottom w:val="single" w:sz="4" w:space="0" w:color="auto"/>
              <w:right w:val="single" w:sz="4" w:space="0" w:color="auto"/>
            </w:tcBorders>
            <w:shd w:val="clear" w:color="auto" w:fill="C0C0C0"/>
            <w:vAlign w:val="center"/>
            <w:hideMark/>
          </w:tcPr>
          <w:p w14:paraId="291AF535" w14:textId="570AC186"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CANTIDAD </w:t>
            </w:r>
          </w:p>
        </w:tc>
        <w:tc>
          <w:tcPr>
            <w:tcW w:w="665" w:type="pct"/>
            <w:gridSpan w:val="2"/>
            <w:tcBorders>
              <w:top w:val="single" w:sz="4" w:space="0" w:color="auto"/>
              <w:left w:val="nil"/>
              <w:bottom w:val="single" w:sz="4" w:space="0" w:color="auto"/>
              <w:right w:val="single" w:sz="4" w:space="0" w:color="auto"/>
            </w:tcBorders>
            <w:shd w:val="clear" w:color="auto" w:fill="C0C0C0"/>
            <w:vAlign w:val="center"/>
            <w:hideMark/>
          </w:tcPr>
          <w:p w14:paraId="0A3DACA0" w14:textId="226AA732"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CANTIDAD </w:t>
            </w:r>
          </w:p>
        </w:tc>
        <w:tc>
          <w:tcPr>
            <w:tcW w:w="661" w:type="pct"/>
            <w:gridSpan w:val="2"/>
            <w:tcBorders>
              <w:top w:val="single" w:sz="4" w:space="0" w:color="auto"/>
              <w:left w:val="nil"/>
              <w:bottom w:val="single" w:sz="4" w:space="0" w:color="auto"/>
              <w:right w:val="single" w:sz="4" w:space="0" w:color="auto"/>
            </w:tcBorders>
            <w:shd w:val="clear" w:color="auto" w:fill="C0C0C0"/>
            <w:vAlign w:val="center"/>
            <w:hideMark/>
          </w:tcPr>
          <w:p w14:paraId="7B143CB4" w14:textId="4E110282"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CANTIDAD </w:t>
            </w:r>
          </w:p>
        </w:tc>
      </w:tr>
      <w:tr w:rsidR="00D5158A" w:rsidRPr="00D5158A" w14:paraId="19B4CF1A" w14:textId="77777777" w:rsidTr="00D5158A">
        <w:trPr>
          <w:trHeight w:val="288"/>
        </w:trPr>
        <w:tc>
          <w:tcPr>
            <w:tcW w:w="346" w:type="pct"/>
            <w:vMerge/>
            <w:tcBorders>
              <w:top w:val="single" w:sz="4" w:space="0" w:color="auto"/>
              <w:left w:val="single" w:sz="4" w:space="0" w:color="auto"/>
              <w:bottom w:val="single" w:sz="4" w:space="0" w:color="auto"/>
              <w:right w:val="single" w:sz="4" w:space="0" w:color="auto"/>
            </w:tcBorders>
            <w:vAlign w:val="center"/>
            <w:hideMark/>
          </w:tcPr>
          <w:p w14:paraId="3F6962FB" w14:textId="77777777" w:rsidR="00D5158A" w:rsidRPr="00D5158A" w:rsidRDefault="00D5158A" w:rsidP="00CE5DC8">
            <w:pPr>
              <w:rPr>
                <w:rFonts w:ascii="Montserrat" w:hAnsi="Montserrat"/>
                <w:b/>
                <w:bCs/>
                <w:sz w:val="16"/>
                <w:szCs w:val="16"/>
                <w:lang w:val="es-MX" w:eastAsia="es-MX"/>
              </w:rPr>
            </w:pPr>
          </w:p>
        </w:tc>
        <w:tc>
          <w:tcPr>
            <w:tcW w:w="400" w:type="pct"/>
            <w:vMerge/>
            <w:tcBorders>
              <w:top w:val="single" w:sz="4" w:space="0" w:color="auto"/>
              <w:left w:val="single" w:sz="4" w:space="0" w:color="auto"/>
              <w:bottom w:val="single" w:sz="4" w:space="0" w:color="auto"/>
              <w:right w:val="single" w:sz="4" w:space="0" w:color="auto"/>
            </w:tcBorders>
            <w:vAlign w:val="center"/>
            <w:hideMark/>
          </w:tcPr>
          <w:p w14:paraId="49071F2F" w14:textId="77777777" w:rsidR="00D5158A" w:rsidRPr="00D5158A" w:rsidRDefault="00D5158A" w:rsidP="00CE5DC8">
            <w:pPr>
              <w:rPr>
                <w:rFonts w:ascii="Montserrat" w:hAnsi="Montserrat"/>
                <w:b/>
                <w:bCs/>
                <w:sz w:val="16"/>
                <w:szCs w:val="16"/>
                <w:lang w:val="es-MX" w:eastAsia="es-MX"/>
              </w:rPr>
            </w:pPr>
          </w:p>
        </w:tc>
        <w:tc>
          <w:tcPr>
            <w:tcW w:w="625" w:type="pct"/>
            <w:vMerge/>
            <w:tcBorders>
              <w:top w:val="single" w:sz="4" w:space="0" w:color="auto"/>
              <w:left w:val="single" w:sz="4" w:space="0" w:color="auto"/>
              <w:bottom w:val="single" w:sz="4" w:space="0" w:color="auto"/>
              <w:right w:val="single" w:sz="4" w:space="0" w:color="auto"/>
            </w:tcBorders>
            <w:vAlign w:val="center"/>
            <w:hideMark/>
          </w:tcPr>
          <w:p w14:paraId="31442C69" w14:textId="77777777" w:rsidR="00D5158A" w:rsidRPr="00D5158A" w:rsidRDefault="00D5158A" w:rsidP="00CE5DC8">
            <w:pPr>
              <w:rPr>
                <w:rFonts w:ascii="Montserrat" w:hAnsi="Montserrat"/>
                <w:b/>
                <w:bCs/>
                <w:sz w:val="16"/>
                <w:szCs w:val="16"/>
                <w:lang w:val="es-MX" w:eastAsia="es-MX"/>
              </w:rPr>
            </w:pPr>
          </w:p>
        </w:tc>
        <w:tc>
          <w:tcPr>
            <w:tcW w:w="438" w:type="pct"/>
            <w:vMerge/>
            <w:tcBorders>
              <w:top w:val="single" w:sz="4" w:space="0" w:color="auto"/>
              <w:left w:val="single" w:sz="4" w:space="0" w:color="auto"/>
              <w:bottom w:val="single" w:sz="4" w:space="0" w:color="auto"/>
              <w:right w:val="single" w:sz="4" w:space="0" w:color="auto"/>
            </w:tcBorders>
            <w:vAlign w:val="center"/>
            <w:hideMark/>
          </w:tcPr>
          <w:p w14:paraId="1F6885EC" w14:textId="77777777" w:rsidR="00D5158A" w:rsidRPr="00D5158A" w:rsidRDefault="00D5158A" w:rsidP="00CE5DC8">
            <w:pPr>
              <w:rPr>
                <w:rFonts w:ascii="Montserrat" w:hAnsi="Montserrat"/>
                <w:b/>
                <w:bCs/>
                <w:sz w:val="16"/>
                <w:szCs w:val="16"/>
                <w:lang w:val="es-MX" w:eastAsia="es-MX"/>
              </w:rPr>
            </w:pPr>
          </w:p>
        </w:tc>
        <w:tc>
          <w:tcPr>
            <w:tcW w:w="538" w:type="pct"/>
            <w:vMerge/>
            <w:tcBorders>
              <w:top w:val="single" w:sz="4" w:space="0" w:color="auto"/>
              <w:left w:val="single" w:sz="4" w:space="0" w:color="auto"/>
              <w:bottom w:val="single" w:sz="4" w:space="0" w:color="auto"/>
              <w:right w:val="single" w:sz="4" w:space="0" w:color="auto"/>
            </w:tcBorders>
            <w:vAlign w:val="center"/>
            <w:hideMark/>
          </w:tcPr>
          <w:p w14:paraId="07E6770B" w14:textId="77777777" w:rsidR="00D5158A" w:rsidRPr="00D5158A" w:rsidRDefault="00D5158A" w:rsidP="00CE5DC8">
            <w:pPr>
              <w:rPr>
                <w:rFonts w:ascii="Montserrat" w:hAnsi="Montserrat"/>
                <w:b/>
                <w:bCs/>
                <w:sz w:val="16"/>
                <w:szCs w:val="16"/>
                <w:lang w:val="es-MX" w:eastAsia="es-MX"/>
              </w:rPr>
            </w:pPr>
          </w:p>
        </w:tc>
        <w:tc>
          <w:tcPr>
            <w:tcW w:w="324" w:type="pct"/>
            <w:tcBorders>
              <w:top w:val="nil"/>
              <w:left w:val="nil"/>
              <w:bottom w:val="single" w:sz="4" w:space="0" w:color="auto"/>
              <w:right w:val="single" w:sz="4" w:space="0" w:color="auto"/>
            </w:tcBorders>
            <w:shd w:val="clear" w:color="auto" w:fill="C0C0C0"/>
            <w:vAlign w:val="center"/>
            <w:hideMark/>
          </w:tcPr>
          <w:p w14:paraId="2F719F56" w14:textId="18C561EC"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MÍNIMA </w:t>
            </w:r>
          </w:p>
        </w:tc>
        <w:tc>
          <w:tcPr>
            <w:tcW w:w="341" w:type="pct"/>
            <w:tcBorders>
              <w:top w:val="nil"/>
              <w:left w:val="nil"/>
              <w:bottom w:val="single" w:sz="4" w:space="0" w:color="auto"/>
              <w:right w:val="single" w:sz="4" w:space="0" w:color="auto"/>
            </w:tcBorders>
            <w:shd w:val="clear" w:color="auto" w:fill="C0C0C0"/>
            <w:vAlign w:val="center"/>
            <w:hideMark/>
          </w:tcPr>
          <w:p w14:paraId="34FA84E1" w14:textId="29A433E9"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MÁXIMA </w:t>
            </w:r>
          </w:p>
        </w:tc>
        <w:tc>
          <w:tcPr>
            <w:tcW w:w="324" w:type="pct"/>
            <w:tcBorders>
              <w:top w:val="nil"/>
              <w:left w:val="nil"/>
              <w:bottom w:val="single" w:sz="4" w:space="0" w:color="auto"/>
              <w:right w:val="single" w:sz="4" w:space="0" w:color="auto"/>
            </w:tcBorders>
            <w:shd w:val="clear" w:color="auto" w:fill="C0C0C0"/>
            <w:vAlign w:val="center"/>
            <w:hideMark/>
          </w:tcPr>
          <w:p w14:paraId="09C86F07" w14:textId="08788481"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MÍNIMA </w:t>
            </w:r>
          </w:p>
        </w:tc>
        <w:tc>
          <w:tcPr>
            <w:tcW w:w="337" w:type="pct"/>
            <w:tcBorders>
              <w:top w:val="nil"/>
              <w:left w:val="nil"/>
              <w:bottom w:val="single" w:sz="4" w:space="0" w:color="auto"/>
              <w:right w:val="single" w:sz="4" w:space="0" w:color="auto"/>
            </w:tcBorders>
            <w:shd w:val="clear" w:color="auto" w:fill="C0C0C0"/>
            <w:vAlign w:val="center"/>
            <w:hideMark/>
          </w:tcPr>
          <w:p w14:paraId="6958175D" w14:textId="507104C3"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MÁXIMA </w:t>
            </w:r>
          </w:p>
        </w:tc>
        <w:tc>
          <w:tcPr>
            <w:tcW w:w="324" w:type="pct"/>
            <w:tcBorders>
              <w:top w:val="nil"/>
              <w:left w:val="nil"/>
              <w:bottom w:val="single" w:sz="4" w:space="0" w:color="auto"/>
              <w:right w:val="single" w:sz="4" w:space="0" w:color="auto"/>
            </w:tcBorders>
            <w:shd w:val="clear" w:color="auto" w:fill="C0C0C0"/>
            <w:vAlign w:val="center"/>
            <w:hideMark/>
          </w:tcPr>
          <w:p w14:paraId="738530FC" w14:textId="4F8EB311"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MÍNIMA </w:t>
            </w:r>
          </w:p>
        </w:tc>
        <w:tc>
          <w:tcPr>
            <w:tcW w:w="341" w:type="pct"/>
            <w:tcBorders>
              <w:top w:val="nil"/>
              <w:left w:val="nil"/>
              <w:bottom w:val="single" w:sz="4" w:space="0" w:color="auto"/>
              <w:right w:val="single" w:sz="4" w:space="0" w:color="auto"/>
            </w:tcBorders>
            <w:shd w:val="clear" w:color="auto" w:fill="C0C0C0"/>
            <w:vAlign w:val="center"/>
            <w:hideMark/>
          </w:tcPr>
          <w:p w14:paraId="57B52A75" w14:textId="1A36DEE2"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MÁXIMA </w:t>
            </w:r>
          </w:p>
        </w:tc>
        <w:tc>
          <w:tcPr>
            <w:tcW w:w="324" w:type="pct"/>
            <w:tcBorders>
              <w:top w:val="nil"/>
              <w:left w:val="nil"/>
              <w:bottom w:val="single" w:sz="4" w:space="0" w:color="auto"/>
              <w:right w:val="single" w:sz="4" w:space="0" w:color="auto"/>
            </w:tcBorders>
            <w:shd w:val="clear" w:color="auto" w:fill="C0C0C0"/>
            <w:vAlign w:val="center"/>
            <w:hideMark/>
          </w:tcPr>
          <w:p w14:paraId="5C2AAE88" w14:textId="1DD8B714"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MÍNIMA </w:t>
            </w:r>
          </w:p>
        </w:tc>
        <w:tc>
          <w:tcPr>
            <w:tcW w:w="337" w:type="pct"/>
            <w:tcBorders>
              <w:top w:val="nil"/>
              <w:left w:val="nil"/>
              <w:bottom w:val="single" w:sz="4" w:space="0" w:color="auto"/>
              <w:right w:val="single" w:sz="4" w:space="0" w:color="auto"/>
            </w:tcBorders>
            <w:shd w:val="clear" w:color="auto" w:fill="C0C0C0"/>
            <w:vAlign w:val="center"/>
            <w:hideMark/>
          </w:tcPr>
          <w:p w14:paraId="6C76840D" w14:textId="3CAB16C3"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MÁXIMA </w:t>
            </w:r>
          </w:p>
        </w:tc>
      </w:tr>
      <w:tr w:rsidR="00D5158A" w:rsidRPr="00D5158A" w14:paraId="35E31327" w14:textId="77777777" w:rsidTr="00D5158A">
        <w:trPr>
          <w:trHeight w:val="403"/>
        </w:trPr>
        <w:tc>
          <w:tcPr>
            <w:tcW w:w="346" w:type="pct"/>
            <w:tcBorders>
              <w:top w:val="nil"/>
              <w:left w:val="single" w:sz="4" w:space="0" w:color="auto"/>
              <w:bottom w:val="single" w:sz="4" w:space="0" w:color="auto"/>
              <w:right w:val="single" w:sz="4" w:space="0" w:color="auto"/>
            </w:tcBorders>
            <w:noWrap/>
            <w:vAlign w:val="center"/>
            <w:hideMark/>
          </w:tcPr>
          <w:p w14:paraId="4879CCF8" w14:textId="1517E497"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lang w:val="es-MX" w:eastAsia="es-MX"/>
              </w:rPr>
              <w:t>7</w:t>
            </w:r>
          </w:p>
        </w:tc>
        <w:tc>
          <w:tcPr>
            <w:tcW w:w="400" w:type="pct"/>
            <w:tcBorders>
              <w:top w:val="nil"/>
              <w:left w:val="nil"/>
              <w:bottom w:val="single" w:sz="4" w:space="0" w:color="auto"/>
              <w:right w:val="single" w:sz="4" w:space="0" w:color="auto"/>
            </w:tcBorders>
            <w:noWrap/>
            <w:vAlign w:val="center"/>
            <w:hideMark/>
          </w:tcPr>
          <w:p w14:paraId="03B92C9A" w14:textId="0717F88D"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33900007</w:t>
            </w:r>
          </w:p>
        </w:tc>
        <w:tc>
          <w:tcPr>
            <w:tcW w:w="625" w:type="pct"/>
            <w:tcBorders>
              <w:top w:val="nil"/>
              <w:left w:val="nil"/>
              <w:bottom w:val="single" w:sz="4" w:space="0" w:color="auto"/>
              <w:right w:val="single" w:sz="4" w:space="0" w:color="auto"/>
            </w:tcBorders>
            <w:vAlign w:val="center"/>
            <w:hideMark/>
          </w:tcPr>
          <w:p w14:paraId="71F0AFA3" w14:textId="78F76D89" w:rsidR="00D5158A" w:rsidRPr="00D5158A" w:rsidRDefault="00D5158A" w:rsidP="00CE5DC8">
            <w:pPr>
              <w:rPr>
                <w:rFonts w:ascii="Montserrat" w:hAnsi="Montserrat"/>
                <w:sz w:val="16"/>
                <w:szCs w:val="16"/>
                <w:lang w:val="es-MX" w:eastAsia="es-MX"/>
              </w:rPr>
            </w:pPr>
            <w:r w:rsidRPr="00D5158A">
              <w:rPr>
                <w:rFonts w:ascii="Montserrat" w:hAnsi="Montserrat"/>
                <w:color w:val="000000"/>
                <w:sz w:val="16"/>
                <w:szCs w:val="16"/>
              </w:rPr>
              <w:t>TOMOGRAFÍA DE TÓRAX SIMPLE</w:t>
            </w:r>
          </w:p>
        </w:tc>
        <w:tc>
          <w:tcPr>
            <w:tcW w:w="438" w:type="pct"/>
            <w:tcBorders>
              <w:top w:val="nil"/>
              <w:left w:val="nil"/>
              <w:bottom w:val="single" w:sz="4" w:space="0" w:color="auto"/>
              <w:right w:val="single" w:sz="4" w:space="0" w:color="auto"/>
            </w:tcBorders>
            <w:noWrap/>
            <w:vAlign w:val="center"/>
            <w:hideMark/>
          </w:tcPr>
          <w:p w14:paraId="398EFA0D" w14:textId="6841CC8C" w:rsidR="00D5158A" w:rsidRPr="00D5158A" w:rsidRDefault="00D5158A" w:rsidP="00CE5DC8">
            <w:pPr>
              <w:jc w:val="center"/>
              <w:rPr>
                <w:rFonts w:ascii="Montserrat" w:hAnsi="Montserrat"/>
                <w:color w:val="000000"/>
                <w:sz w:val="16"/>
                <w:szCs w:val="16"/>
                <w:lang w:val="es-MX" w:eastAsia="es-MX"/>
              </w:rPr>
            </w:pPr>
            <w:r w:rsidRPr="00D5158A">
              <w:rPr>
                <w:rFonts w:ascii="Montserrat" w:hAnsi="Montserrat"/>
                <w:color w:val="000000"/>
                <w:sz w:val="16"/>
                <w:szCs w:val="16"/>
              </w:rPr>
              <w:t>42062106</w:t>
            </w:r>
          </w:p>
        </w:tc>
        <w:tc>
          <w:tcPr>
            <w:tcW w:w="538" w:type="pct"/>
            <w:tcBorders>
              <w:top w:val="nil"/>
              <w:left w:val="nil"/>
              <w:bottom w:val="single" w:sz="4" w:space="0" w:color="auto"/>
              <w:right w:val="single" w:sz="4" w:space="0" w:color="auto"/>
            </w:tcBorders>
            <w:noWrap/>
            <w:vAlign w:val="center"/>
            <w:hideMark/>
          </w:tcPr>
          <w:p w14:paraId="3D1B85B0" w14:textId="2392C223" w:rsidR="00D5158A" w:rsidRPr="00D5158A" w:rsidRDefault="00D5158A" w:rsidP="00CE5DC8">
            <w:pPr>
              <w:jc w:val="center"/>
              <w:rPr>
                <w:rFonts w:ascii="Montserrat" w:hAnsi="Montserrat"/>
                <w:color w:val="000000"/>
                <w:sz w:val="16"/>
                <w:szCs w:val="16"/>
                <w:lang w:val="es-MX" w:eastAsia="es-MX"/>
              </w:rPr>
            </w:pPr>
            <w:r w:rsidRPr="00D5158A">
              <w:rPr>
                <w:rFonts w:ascii="Montserrat" w:hAnsi="Montserrat"/>
                <w:color w:val="000000"/>
                <w:sz w:val="16"/>
                <w:szCs w:val="16"/>
              </w:rPr>
              <w:t xml:space="preserve">ESTUDIO </w:t>
            </w:r>
          </w:p>
        </w:tc>
        <w:tc>
          <w:tcPr>
            <w:tcW w:w="324" w:type="pct"/>
            <w:tcBorders>
              <w:top w:val="nil"/>
              <w:left w:val="nil"/>
              <w:bottom w:val="single" w:sz="4" w:space="0" w:color="auto"/>
              <w:right w:val="single" w:sz="4" w:space="0" w:color="auto"/>
            </w:tcBorders>
            <w:vAlign w:val="center"/>
            <w:hideMark/>
          </w:tcPr>
          <w:p w14:paraId="63E476EB" w14:textId="1FE54661"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2</w:t>
            </w:r>
          </w:p>
        </w:tc>
        <w:tc>
          <w:tcPr>
            <w:tcW w:w="341" w:type="pct"/>
            <w:tcBorders>
              <w:top w:val="nil"/>
              <w:left w:val="nil"/>
              <w:bottom w:val="single" w:sz="4" w:space="0" w:color="auto"/>
              <w:right w:val="single" w:sz="4" w:space="0" w:color="auto"/>
            </w:tcBorders>
            <w:noWrap/>
            <w:vAlign w:val="center"/>
            <w:hideMark/>
          </w:tcPr>
          <w:p w14:paraId="4EB3083C" w14:textId="0CE86F24" w:rsidR="00D5158A" w:rsidRPr="00D5158A" w:rsidRDefault="00D5158A" w:rsidP="00CE5DC8">
            <w:pPr>
              <w:jc w:val="center"/>
              <w:rPr>
                <w:rFonts w:ascii="Montserrat" w:hAnsi="Montserrat"/>
                <w:color w:val="000000"/>
                <w:sz w:val="16"/>
                <w:szCs w:val="16"/>
                <w:lang w:val="es-MX" w:eastAsia="es-MX"/>
              </w:rPr>
            </w:pPr>
            <w:r w:rsidRPr="00D5158A">
              <w:rPr>
                <w:rFonts w:ascii="Montserrat" w:hAnsi="Montserrat"/>
                <w:color w:val="000000"/>
                <w:sz w:val="16"/>
                <w:szCs w:val="16"/>
              </w:rPr>
              <w:t>5</w:t>
            </w:r>
          </w:p>
        </w:tc>
        <w:tc>
          <w:tcPr>
            <w:tcW w:w="324" w:type="pct"/>
            <w:tcBorders>
              <w:top w:val="nil"/>
              <w:left w:val="nil"/>
              <w:bottom w:val="single" w:sz="4" w:space="0" w:color="auto"/>
              <w:right w:val="single" w:sz="4" w:space="0" w:color="auto"/>
            </w:tcBorders>
            <w:vAlign w:val="center"/>
            <w:hideMark/>
          </w:tcPr>
          <w:p w14:paraId="454FD118" w14:textId="2F4C4606"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4</w:t>
            </w:r>
          </w:p>
        </w:tc>
        <w:tc>
          <w:tcPr>
            <w:tcW w:w="337" w:type="pct"/>
            <w:tcBorders>
              <w:top w:val="nil"/>
              <w:left w:val="nil"/>
              <w:bottom w:val="single" w:sz="4" w:space="0" w:color="auto"/>
              <w:right w:val="single" w:sz="4" w:space="0" w:color="auto"/>
            </w:tcBorders>
            <w:vAlign w:val="center"/>
            <w:hideMark/>
          </w:tcPr>
          <w:p w14:paraId="221563C2" w14:textId="253471F7" w:rsidR="00D5158A" w:rsidRPr="00D5158A" w:rsidRDefault="00D5158A" w:rsidP="00CE5DC8">
            <w:pPr>
              <w:jc w:val="center"/>
              <w:rPr>
                <w:rFonts w:ascii="Montserrat" w:hAnsi="Montserrat"/>
                <w:sz w:val="16"/>
                <w:szCs w:val="16"/>
                <w:lang w:val="es-MX" w:eastAsia="es-MX"/>
              </w:rPr>
            </w:pPr>
            <w:r w:rsidRPr="00D5158A">
              <w:rPr>
                <w:rFonts w:ascii="Montserrat" w:hAnsi="Montserrat"/>
                <w:color w:val="000000"/>
                <w:sz w:val="16"/>
                <w:szCs w:val="16"/>
              </w:rPr>
              <w:t>10</w:t>
            </w:r>
          </w:p>
        </w:tc>
        <w:tc>
          <w:tcPr>
            <w:tcW w:w="324" w:type="pct"/>
            <w:tcBorders>
              <w:top w:val="nil"/>
              <w:left w:val="nil"/>
              <w:bottom w:val="single" w:sz="4" w:space="0" w:color="auto"/>
              <w:right w:val="single" w:sz="4" w:space="0" w:color="auto"/>
            </w:tcBorders>
            <w:vAlign w:val="center"/>
            <w:hideMark/>
          </w:tcPr>
          <w:p w14:paraId="29A0BB61" w14:textId="1DDEA947"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lang w:val="es-MX" w:eastAsia="es-MX"/>
              </w:rPr>
              <w:t>10</w:t>
            </w:r>
          </w:p>
        </w:tc>
        <w:tc>
          <w:tcPr>
            <w:tcW w:w="341" w:type="pct"/>
            <w:tcBorders>
              <w:top w:val="nil"/>
              <w:left w:val="nil"/>
              <w:bottom w:val="single" w:sz="4" w:space="0" w:color="auto"/>
              <w:right w:val="single" w:sz="4" w:space="0" w:color="auto"/>
            </w:tcBorders>
            <w:noWrap/>
            <w:vAlign w:val="center"/>
            <w:hideMark/>
          </w:tcPr>
          <w:p w14:paraId="16415108" w14:textId="57781036" w:rsidR="00D5158A" w:rsidRPr="00D5158A" w:rsidRDefault="00D5158A" w:rsidP="00CE5DC8">
            <w:pPr>
              <w:jc w:val="center"/>
              <w:rPr>
                <w:rFonts w:ascii="Montserrat" w:hAnsi="Montserrat"/>
                <w:color w:val="000000"/>
                <w:sz w:val="16"/>
                <w:szCs w:val="16"/>
                <w:lang w:val="es-MX" w:eastAsia="es-MX"/>
              </w:rPr>
            </w:pPr>
            <w:r w:rsidRPr="00D5158A">
              <w:rPr>
                <w:rFonts w:ascii="Montserrat" w:hAnsi="Montserrat"/>
                <w:color w:val="000000"/>
                <w:sz w:val="16"/>
                <w:szCs w:val="16"/>
              </w:rPr>
              <w:t>25</w:t>
            </w:r>
          </w:p>
        </w:tc>
        <w:tc>
          <w:tcPr>
            <w:tcW w:w="324" w:type="pct"/>
            <w:tcBorders>
              <w:top w:val="nil"/>
              <w:left w:val="nil"/>
              <w:bottom w:val="single" w:sz="4" w:space="0" w:color="auto"/>
              <w:right w:val="single" w:sz="4" w:space="0" w:color="auto"/>
            </w:tcBorders>
            <w:vAlign w:val="center"/>
            <w:hideMark/>
          </w:tcPr>
          <w:p w14:paraId="62CE5CBF" w14:textId="4FE4DF0C"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16</w:t>
            </w:r>
          </w:p>
        </w:tc>
        <w:tc>
          <w:tcPr>
            <w:tcW w:w="337" w:type="pct"/>
            <w:tcBorders>
              <w:top w:val="nil"/>
              <w:left w:val="nil"/>
              <w:bottom w:val="single" w:sz="4" w:space="0" w:color="auto"/>
              <w:right w:val="single" w:sz="4" w:space="0" w:color="auto"/>
            </w:tcBorders>
            <w:vAlign w:val="center"/>
            <w:hideMark/>
          </w:tcPr>
          <w:p w14:paraId="21C8F81C" w14:textId="316F0F0B"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40</w:t>
            </w:r>
          </w:p>
        </w:tc>
      </w:tr>
    </w:tbl>
    <w:p w14:paraId="636295DC" w14:textId="77777777" w:rsidR="00D5158A" w:rsidRPr="00D5158A" w:rsidRDefault="00D5158A" w:rsidP="00D5158A">
      <w:pPr>
        <w:rPr>
          <w:rFonts w:ascii="Montserrat" w:hAnsi="Montserrat" w:cs="Arial"/>
          <w:b/>
          <w:bCs/>
          <w:sz w:val="16"/>
          <w:szCs w:val="16"/>
          <w:lang w:eastAsia="ar-SA"/>
        </w:rPr>
      </w:pPr>
    </w:p>
    <w:p w14:paraId="581BF8D4" w14:textId="14EFD4A9" w:rsidR="00D5158A" w:rsidRPr="00D5158A" w:rsidRDefault="00D5158A" w:rsidP="00D5158A">
      <w:pPr>
        <w:rPr>
          <w:rFonts w:ascii="Montserrat" w:hAnsi="Montserrat" w:cs="Arial"/>
          <w:b/>
          <w:bCs/>
          <w:sz w:val="16"/>
          <w:szCs w:val="16"/>
          <w:lang w:eastAsia="ar-SA"/>
        </w:rPr>
      </w:pPr>
      <w:r w:rsidRPr="00D5158A">
        <w:rPr>
          <w:rFonts w:ascii="Montserrat" w:hAnsi="Montserrat" w:cs="Arial"/>
          <w:b/>
          <w:bCs/>
          <w:sz w:val="16"/>
          <w:szCs w:val="16"/>
          <w:lang w:eastAsia="ar-SA"/>
        </w:rPr>
        <w:t>DESCRIPCIÓN DEL PROCEDIMIENTO/ESTUDIO.</w:t>
      </w:r>
    </w:p>
    <w:p w14:paraId="4425CA09" w14:textId="4DC74A5C"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ES UN ESTUDIO DE DIAGNÓSTICO POR IMÁGENES UTILIZADA PARA CREAR IMÁGENES DETALLADAS EN TÓRAX. LAS IMÁGENES DE SECCIONES TRANSVERSALES GENERADAS DURANTE LA EXPLORACIÓN POR TAC PUEDEN SER REORDENADAS EN MÚLTIPLES PLANOS, E INCLUSO PUEDEN GENERAR IMÁGENES EN TRES DIMENSIONES QUE SE PUEDEN VER EN UN MONITOR DE COMPUTADORA, IMPRIMIR EN UNA PLACA O TRANSFERIR A MEDIOS ELECTRÓNICOS.</w:t>
      </w:r>
    </w:p>
    <w:p w14:paraId="78C4A01F" w14:textId="77777777" w:rsidR="00D5158A" w:rsidRPr="00D5158A" w:rsidRDefault="00D5158A" w:rsidP="00D5158A">
      <w:pPr>
        <w:jc w:val="both"/>
        <w:rPr>
          <w:rFonts w:ascii="Montserrat" w:hAnsi="Montserrat" w:cs="Arial"/>
          <w:sz w:val="16"/>
          <w:szCs w:val="16"/>
          <w:lang w:eastAsia="ar-SA"/>
        </w:rPr>
      </w:pPr>
    </w:p>
    <w:p w14:paraId="2A3FB1D6" w14:textId="53A64F44" w:rsidR="00D5158A" w:rsidRPr="00D5158A" w:rsidRDefault="00D5158A" w:rsidP="00D5158A">
      <w:pPr>
        <w:rPr>
          <w:rFonts w:ascii="Montserrat" w:hAnsi="Montserrat" w:cs="Arial"/>
          <w:b/>
          <w:bCs/>
          <w:sz w:val="16"/>
          <w:szCs w:val="16"/>
          <w:lang w:eastAsia="ar-SA"/>
        </w:rPr>
      </w:pPr>
      <w:r w:rsidRPr="00D5158A">
        <w:rPr>
          <w:rFonts w:ascii="Montserrat" w:hAnsi="Montserrat" w:cs="Arial"/>
          <w:b/>
          <w:bCs/>
          <w:sz w:val="16"/>
          <w:szCs w:val="16"/>
          <w:lang w:eastAsia="ar-SA"/>
        </w:rPr>
        <w:t>REQUISITOS DE EQUIPAMIENTO</w:t>
      </w:r>
    </w:p>
    <w:p w14:paraId="689619DC" w14:textId="01EAA484" w:rsidR="00D5158A" w:rsidRPr="00D5158A" w:rsidRDefault="00D5158A" w:rsidP="00D5158A">
      <w:pPr>
        <w:rPr>
          <w:rFonts w:ascii="Montserrat" w:hAnsi="Montserrat" w:cs="Arial"/>
          <w:sz w:val="16"/>
          <w:szCs w:val="16"/>
          <w:lang w:eastAsia="ar-SA"/>
        </w:rPr>
      </w:pPr>
      <w:r w:rsidRPr="00D5158A">
        <w:rPr>
          <w:rFonts w:ascii="Montserrat" w:hAnsi="Montserrat" w:cs="Arial"/>
          <w:sz w:val="16"/>
          <w:szCs w:val="16"/>
          <w:lang w:eastAsia="ar-SA"/>
        </w:rPr>
        <w:t>INSTALACIONES QUE CUMPLAN CON LA NORMA EN LA ZONA DEL HOSPITAL QUE LA REQUIERE</w:t>
      </w:r>
    </w:p>
    <w:p w14:paraId="616AF2D3" w14:textId="62DC2537" w:rsidR="00D5158A" w:rsidRPr="00D5158A" w:rsidRDefault="00D5158A" w:rsidP="00D5158A">
      <w:pPr>
        <w:rPr>
          <w:rFonts w:ascii="Montserrat" w:hAnsi="Montserrat" w:cs="Arial"/>
          <w:sz w:val="16"/>
          <w:szCs w:val="16"/>
          <w:lang w:eastAsia="ar-SA"/>
        </w:rPr>
      </w:pPr>
      <w:r w:rsidRPr="00D5158A">
        <w:rPr>
          <w:rFonts w:ascii="Montserrat" w:hAnsi="Montserrat" w:cs="Arial"/>
          <w:sz w:val="16"/>
          <w:szCs w:val="16"/>
          <w:lang w:eastAsia="ar-SA"/>
        </w:rPr>
        <w:t>EQUIPO DE TOMOGRAFÍA AXIAL COMPUTARIZADA DE 16 CORTES POR LO MENOS</w:t>
      </w:r>
    </w:p>
    <w:p w14:paraId="5EF263B0" w14:textId="77777777" w:rsidR="00D5158A" w:rsidRPr="00D5158A" w:rsidRDefault="00D5158A" w:rsidP="00D5158A">
      <w:pPr>
        <w:rPr>
          <w:rFonts w:ascii="Montserrat" w:hAnsi="Montserrat" w:cs="Arial"/>
          <w:sz w:val="16"/>
          <w:szCs w:val="16"/>
          <w:lang w:eastAsia="ar-SA"/>
        </w:rPr>
      </w:pPr>
    </w:p>
    <w:p w14:paraId="13E74B61" w14:textId="59185C08" w:rsidR="00D5158A" w:rsidRPr="00D5158A" w:rsidRDefault="00D5158A" w:rsidP="00D5158A">
      <w:pPr>
        <w:rPr>
          <w:rFonts w:ascii="Montserrat" w:hAnsi="Montserrat" w:cs="Arial"/>
          <w:b/>
          <w:bCs/>
          <w:sz w:val="16"/>
          <w:szCs w:val="16"/>
          <w:lang w:eastAsia="ar-SA"/>
        </w:rPr>
      </w:pPr>
      <w:r w:rsidRPr="00D5158A">
        <w:rPr>
          <w:rFonts w:ascii="Montserrat" w:hAnsi="Montserrat" w:cs="Arial"/>
          <w:b/>
          <w:bCs/>
          <w:sz w:val="16"/>
          <w:szCs w:val="16"/>
          <w:lang w:eastAsia="ar-SA"/>
        </w:rPr>
        <w:t xml:space="preserve">REQUISITOS DE PERSONAL </w:t>
      </w:r>
    </w:p>
    <w:p w14:paraId="2B43860E" w14:textId="1A349C42" w:rsidR="00D5158A" w:rsidRPr="00D5158A" w:rsidRDefault="00D5158A" w:rsidP="00D5158A">
      <w:pPr>
        <w:rPr>
          <w:rFonts w:ascii="Montserrat" w:hAnsi="Montserrat" w:cs="Arial"/>
          <w:sz w:val="16"/>
          <w:szCs w:val="16"/>
          <w:lang w:eastAsia="ar-SA"/>
        </w:rPr>
      </w:pPr>
      <w:r w:rsidRPr="00D5158A">
        <w:rPr>
          <w:rFonts w:ascii="Montserrat" w:hAnsi="Montserrat" w:cs="Arial"/>
          <w:sz w:val="16"/>
          <w:szCs w:val="16"/>
          <w:lang w:eastAsia="ar-SA"/>
        </w:rPr>
        <w:t>TÉCNICO RADIÓLOGO CON TÍTULO Y CEDULA</w:t>
      </w:r>
    </w:p>
    <w:p w14:paraId="587A9B4E" w14:textId="1D3FD368" w:rsidR="00D5158A" w:rsidRPr="00D5158A" w:rsidRDefault="00D5158A" w:rsidP="00D5158A">
      <w:pPr>
        <w:rPr>
          <w:rFonts w:ascii="Montserrat" w:hAnsi="Montserrat" w:cs="Arial"/>
          <w:sz w:val="16"/>
          <w:szCs w:val="16"/>
          <w:lang w:eastAsia="ar-SA"/>
        </w:rPr>
      </w:pPr>
      <w:r w:rsidRPr="00D5158A">
        <w:rPr>
          <w:rFonts w:ascii="Montserrat" w:hAnsi="Montserrat" w:cs="Arial"/>
          <w:sz w:val="16"/>
          <w:szCs w:val="16"/>
          <w:lang w:eastAsia="ar-SA"/>
        </w:rPr>
        <w:t>MÉDICO RADIÓLOGO CON TÍTULO Y CÉDULA</w:t>
      </w:r>
    </w:p>
    <w:p w14:paraId="72A4DF77" w14:textId="77777777" w:rsidR="00D5158A" w:rsidRPr="00D5158A" w:rsidRDefault="00D5158A" w:rsidP="00D5158A">
      <w:pPr>
        <w:rPr>
          <w:rFonts w:ascii="Montserrat" w:hAnsi="Montserrat" w:cs="Arial"/>
          <w:sz w:val="16"/>
          <w:szCs w:val="16"/>
          <w:lang w:eastAsia="ar-SA"/>
        </w:rPr>
      </w:pPr>
    </w:p>
    <w:p w14:paraId="3A1DDA28" w14:textId="7AD435A9" w:rsidR="00D5158A" w:rsidRPr="00D5158A" w:rsidRDefault="00D5158A" w:rsidP="00D5158A">
      <w:pPr>
        <w:jc w:val="both"/>
        <w:rPr>
          <w:rFonts w:ascii="Montserrat" w:hAnsi="Montserrat" w:cs="Arial"/>
          <w:b/>
          <w:bCs/>
          <w:sz w:val="16"/>
          <w:szCs w:val="16"/>
          <w:lang w:eastAsia="ar-SA"/>
        </w:rPr>
      </w:pPr>
      <w:r w:rsidRPr="00D5158A">
        <w:rPr>
          <w:rFonts w:ascii="Montserrat" w:hAnsi="Montserrat" w:cs="Arial"/>
          <w:b/>
          <w:bCs/>
          <w:sz w:val="16"/>
          <w:szCs w:val="16"/>
          <w:lang w:eastAsia="ar-SA"/>
        </w:rPr>
        <w:t>TIEMPO PARA LA PRESTACIÓN DEL SERVICIO A PARTIR DE LA FECHA DE SOLICITUD POR LA UNIDAD:</w:t>
      </w:r>
    </w:p>
    <w:p w14:paraId="2647092C" w14:textId="2274CD2E" w:rsidR="00D5158A" w:rsidRPr="00D5158A" w:rsidRDefault="00D5158A" w:rsidP="00D5158A">
      <w:pPr>
        <w:jc w:val="both"/>
        <w:rPr>
          <w:rFonts w:ascii="Montserrat" w:hAnsi="Montserrat" w:cs="Arial"/>
          <w:sz w:val="16"/>
          <w:szCs w:val="16"/>
          <w:lang w:eastAsia="ar-SA"/>
        </w:rPr>
      </w:pPr>
      <w:r w:rsidRPr="00D5158A">
        <w:rPr>
          <w:rFonts w:ascii="Montserrat" w:hAnsi="Montserrat" w:cs="Arial"/>
          <w:b/>
          <w:bCs/>
          <w:sz w:val="16"/>
          <w:szCs w:val="16"/>
          <w:lang w:eastAsia="ar-SA"/>
        </w:rPr>
        <w:t xml:space="preserve">ORDINARIO: </w:t>
      </w:r>
      <w:r w:rsidRPr="00D5158A">
        <w:rPr>
          <w:rFonts w:ascii="Montserrat" w:hAnsi="Montserrat" w:cs="Arial"/>
          <w:b/>
          <w:bCs/>
          <w:sz w:val="16"/>
          <w:szCs w:val="16"/>
          <w:lang w:eastAsia="ar-SA"/>
        </w:rPr>
        <w:tab/>
      </w:r>
      <w:r w:rsidRPr="00D5158A">
        <w:rPr>
          <w:rFonts w:ascii="Montserrat" w:hAnsi="Montserrat" w:cs="Arial"/>
          <w:sz w:val="16"/>
          <w:szCs w:val="16"/>
          <w:lang w:eastAsia="ar-SA"/>
        </w:rPr>
        <w:t>5 DÍAS HÁBILES</w:t>
      </w:r>
    </w:p>
    <w:p w14:paraId="0E37B242" w14:textId="5B71E3C0" w:rsidR="00D5158A" w:rsidRPr="00D5158A" w:rsidRDefault="00D5158A" w:rsidP="00D5158A">
      <w:pPr>
        <w:jc w:val="both"/>
        <w:rPr>
          <w:rFonts w:ascii="Montserrat" w:hAnsi="Montserrat" w:cs="Arial"/>
          <w:b/>
          <w:bCs/>
          <w:sz w:val="16"/>
          <w:szCs w:val="16"/>
          <w:lang w:eastAsia="ar-SA"/>
        </w:rPr>
      </w:pPr>
      <w:r w:rsidRPr="00D5158A">
        <w:rPr>
          <w:rFonts w:ascii="Montserrat" w:hAnsi="Montserrat" w:cs="Arial"/>
          <w:b/>
          <w:bCs/>
          <w:sz w:val="16"/>
          <w:szCs w:val="16"/>
          <w:lang w:eastAsia="ar-SA"/>
        </w:rPr>
        <w:t>URGENTE:</w:t>
      </w:r>
      <w:r w:rsidRPr="00D5158A">
        <w:rPr>
          <w:rFonts w:ascii="Montserrat" w:hAnsi="Montserrat" w:cs="Arial"/>
          <w:b/>
          <w:bCs/>
          <w:sz w:val="16"/>
          <w:szCs w:val="16"/>
          <w:lang w:eastAsia="ar-SA"/>
        </w:rPr>
        <w:tab/>
      </w:r>
      <w:r w:rsidRPr="00D5158A">
        <w:rPr>
          <w:rFonts w:ascii="Montserrat" w:hAnsi="Montserrat" w:cs="Arial"/>
          <w:sz w:val="16"/>
          <w:szCs w:val="16"/>
          <w:lang w:eastAsia="ar-SA"/>
        </w:rPr>
        <w:t>24 HORAS</w:t>
      </w:r>
    </w:p>
    <w:p w14:paraId="09BE3637" w14:textId="77777777" w:rsidR="00D5158A" w:rsidRPr="00D5158A" w:rsidRDefault="00D5158A" w:rsidP="00D5158A">
      <w:pPr>
        <w:rPr>
          <w:rFonts w:ascii="Montserrat" w:hAnsi="Montserrat" w:cs="Arial"/>
          <w:sz w:val="16"/>
          <w:szCs w:val="16"/>
          <w:lang w:eastAsia="ar-SA"/>
        </w:rPr>
      </w:pPr>
    </w:p>
    <w:p w14:paraId="6132A436" w14:textId="64E43044" w:rsidR="00D5158A" w:rsidRPr="00D5158A" w:rsidRDefault="00D5158A" w:rsidP="00D5158A">
      <w:pPr>
        <w:rPr>
          <w:rFonts w:ascii="Montserrat" w:hAnsi="Montserrat" w:cs="Arial"/>
          <w:b/>
          <w:bCs/>
          <w:sz w:val="16"/>
          <w:szCs w:val="16"/>
          <w:lang w:eastAsia="ar-SA"/>
        </w:rPr>
      </w:pPr>
      <w:r w:rsidRPr="00D5158A">
        <w:rPr>
          <w:rFonts w:ascii="Montserrat" w:hAnsi="Montserrat" w:cs="Arial"/>
          <w:b/>
          <w:bCs/>
          <w:sz w:val="16"/>
          <w:szCs w:val="16"/>
          <w:lang w:eastAsia="ar-SA"/>
        </w:rPr>
        <w:t>CONDICIONES PARA LA PRESTACIÓN DEL SERVICIO:</w:t>
      </w:r>
    </w:p>
    <w:p w14:paraId="6ED2895A" w14:textId="5A15489C"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 xml:space="preserve">LAS PACIENTES ACUDIRÁN AL ESTABLECIMIENTO DEL PROVEEDOR, EN LA FECHA Y HORA AGENDADA CON </w:t>
      </w:r>
      <w:r w:rsidRPr="00D5158A">
        <w:rPr>
          <w:rFonts w:ascii="Montserrat" w:hAnsi="Montserrat" w:cs="Arial"/>
          <w:sz w:val="16"/>
          <w:szCs w:val="16"/>
          <w:lang w:eastAsia="ar-SA"/>
        </w:rPr>
        <w:lastRenderedPageBreak/>
        <w:t xml:space="preserve">LA SOLICITUD DEL ESTUDIO, EL FORMATO DE SOLICITUD DE ESTUDIO SUBROGADO CON VIGENCIA LA CUAL PUEDE SER A TRAVÉS DE SELLO O BIEN IMPRESIÓN DE VIGENCIA. </w:t>
      </w:r>
    </w:p>
    <w:p w14:paraId="1DEC2474" w14:textId="77777777" w:rsidR="00D5158A" w:rsidRPr="00D5158A" w:rsidRDefault="00D5158A" w:rsidP="00D5158A">
      <w:pPr>
        <w:jc w:val="both"/>
        <w:rPr>
          <w:rFonts w:ascii="Montserrat" w:hAnsi="Montserrat" w:cs="Arial"/>
          <w:sz w:val="16"/>
          <w:szCs w:val="16"/>
          <w:lang w:eastAsia="ar-SA"/>
        </w:rPr>
      </w:pPr>
    </w:p>
    <w:p w14:paraId="073F3935" w14:textId="630D1783"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 xml:space="preserve">EL PROVEEDOR VERIFICARÁ LA VIGENCIA DEL PACIENTE EN LA IMPRESIÓN QUE ACOMPAÑA EL FORMATO DE SUBROGACIÓN Y REALIZARÁ EL ESTUDIO SOLICITADO, ENTREGANDO AL PACIENTE EN FORMA FÍSICA LAS IMÁGENES EN PELÍCULA Y SU INTERPRETACIÓN, ASÍ MISMO EN MEDIO DIGITAL A TRAVÉS DE UN CD, DVD, USB INCLUYENDO EL SOFTWARE PARA LA VISUALIZACIÓN EN CUALQUIER EQUIPO DE CÓMPUTO O LIGA ELECTRÓNICA QUE PUEDA VISUALIZARSE DENTRO DE LOS QUIPOS INSTITUCIONALES PARA EL ANÁLISIS POR EL MÉDICO TRATANTE. </w:t>
      </w:r>
    </w:p>
    <w:p w14:paraId="1F82492C" w14:textId="77777777" w:rsidR="00D5158A" w:rsidRPr="00D5158A" w:rsidRDefault="00D5158A" w:rsidP="00D5158A">
      <w:pPr>
        <w:jc w:val="both"/>
        <w:rPr>
          <w:rFonts w:ascii="Montserrat" w:hAnsi="Montserrat" w:cs="Arial"/>
          <w:sz w:val="16"/>
          <w:szCs w:val="16"/>
          <w:lang w:eastAsia="ar-SA"/>
        </w:rPr>
      </w:pPr>
    </w:p>
    <w:p w14:paraId="643DE92F" w14:textId="7CE4D138" w:rsidR="00D5158A" w:rsidRPr="00D5158A" w:rsidRDefault="00D5158A" w:rsidP="00D5158A">
      <w:pPr>
        <w:jc w:val="both"/>
        <w:rPr>
          <w:rFonts w:ascii="Montserrat" w:hAnsi="Montserrat"/>
          <w:sz w:val="16"/>
          <w:szCs w:val="16"/>
          <w:lang w:eastAsia="ar-SA"/>
        </w:rPr>
      </w:pPr>
      <w:r w:rsidRPr="00D5158A">
        <w:rPr>
          <w:rFonts w:ascii="Montserrat" w:hAnsi="Montserrat"/>
          <w:sz w:val="16"/>
          <w:szCs w:val="16"/>
          <w:lang w:eastAsia="ar-SA"/>
        </w:rPr>
        <w:t xml:space="preserve">EL PROVEEDOR ENTREGARÁ COPIA DE LOS REPORTES ACUMULADOS EN LA SEMANA EN FÍSICO Y EN MEDIO DIGITAL A LA SUBDIRECCIÓN ADMINISTRATIVA DE LA UNIDAD QUE REFIRIÓ AL PACIENTE, LOS MARTES DE CADA SEMANA, ACOMPAÑADOS DE UNA RELACIÓN DE LOS REPORTES ENTREGADOS. </w:t>
      </w:r>
    </w:p>
    <w:p w14:paraId="3627A5DD" w14:textId="77777777" w:rsidR="00D5158A" w:rsidRPr="00D5158A" w:rsidRDefault="00D5158A" w:rsidP="00D5158A">
      <w:pPr>
        <w:jc w:val="both"/>
        <w:rPr>
          <w:rFonts w:ascii="Montserrat" w:hAnsi="Montserrat"/>
          <w:sz w:val="16"/>
          <w:szCs w:val="16"/>
          <w:lang w:eastAsia="ar-SA"/>
        </w:rPr>
      </w:pPr>
    </w:p>
    <w:p w14:paraId="2A12D771" w14:textId="0C974F78" w:rsidR="00D5158A" w:rsidRPr="00D5158A" w:rsidRDefault="00D5158A" w:rsidP="00D5158A">
      <w:pPr>
        <w:jc w:val="both"/>
        <w:rPr>
          <w:rFonts w:ascii="Montserrat" w:hAnsi="Montserrat"/>
          <w:sz w:val="16"/>
          <w:szCs w:val="16"/>
          <w:lang w:eastAsia="ar-SA"/>
        </w:rPr>
      </w:pPr>
      <w:r w:rsidRPr="00D5158A">
        <w:rPr>
          <w:rFonts w:ascii="Montserrat" w:hAnsi="Montserrat"/>
          <w:sz w:val="16"/>
          <w:szCs w:val="16"/>
          <w:lang w:eastAsia="ar-SA"/>
        </w:rPr>
        <w:t>EL PROVEEDOR DEBERÁ INFORMAR A LA UNIDAD LA FALTA DEL PACIENTE A SU CITA, PARA LA LOCALIZACIÓN DEL PACIENTE Y AGENDAR NUEVA CITA.</w:t>
      </w:r>
    </w:p>
    <w:p w14:paraId="2FDFE0D2" w14:textId="77777777" w:rsidR="00D5158A" w:rsidRPr="00D5158A" w:rsidRDefault="00D5158A" w:rsidP="00D5158A">
      <w:pPr>
        <w:jc w:val="both"/>
        <w:rPr>
          <w:rFonts w:ascii="Montserrat" w:hAnsi="Montserrat"/>
          <w:sz w:val="16"/>
          <w:szCs w:val="16"/>
          <w:lang w:eastAsia="ar-SA"/>
        </w:rPr>
      </w:pPr>
    </w:p>
    <w:p w14:paraId="3AC098CE" w14:textId="2B95378B" w:rsidR="00D5158A" w:rsidRPr="00D5158A" w:rsidRDefault="00D5158A" w:rsidP="00D5158A">
      <w:pPr>
        <w:jc w:val="both"/>
        <w:rPr>
          <w:rFonts w:ascii="Montserrat" w:hAnsi="Montserrat"/>
          <w:sz w:val="16"/>
          <w:szCs w:val="16"/>
          <w:lang w:eastAsia="ar-SA"/>
        </w:rPr>
      </w:pPr>
      <w:r w:rsidRPr="00D5158A">
        <w:rPr>
          <w:rFonts w:ascii="Montserrat" w:hAnsi="Montserrat"/>
          <w:sz w:val="16"/>
          <w:szCs w:val="16"/>
          <w:lang w:eastAsia="ar-SA"/>
        </w:rPr>
        <w:t xml:space="preserve">EL PROVEEDOR DEBERÁ ENVIAR A LOS CORREOS ELECTRÓNICOS </w:t>
      </w:r>
      <w:hyperlink r:id="rId15" w:history="1">
        <w:r w:rsidRPr="00D5158A">
          <w:rPr>
            <w:rStyle w:val="Hipervnculo"/>
            <w:rFonts w:ascii="Montserrat" w:hAnsi="Montserrat" w:cs="Arial"/>
            <w:sz w:val="16"/>
            <w:szCs w:val="16"/>
            <w:lang w:eastAsia="ar-SA"/>
          </w:rPr>
          <w:t>PREVENCION1.JSPM@IMSS.GOB.MX</w:t>
        </w:r>
      </w:hyperlink>
      <w:r w:rsidRPr="00D5158A">
        <w:rPr>
          <w:rFonts w:ascii="Montserrat" w:hAnsi="Montserrat"/>
          <w:sz w:val="16"/>
          <w:szCs w:val="16"/>
          <w:lang w:eastAsia="ar-SA"/>
        </w:rPr>
        <w:t>, EN FORMATO ELECTRÓNICO A MÁS TARDAR EL DÍA 5 DE CADA MES, LA RELACIÓN DE LOS ESTUDIOS REALIZADOS DURANTE EL MES ANTERIOR. DICHA RELACIÓN DEBERÁ INCLUIR: NÚMERO PROGRESIVO, NOMBRE DEL PACIENTE, NUMERO DE SEGURIDAD SOCIAL, FECHA Y DESCRIPCIÓN DE LOS ESTUDIOS REALIZADOS, ASÍ COMO MONTO POR CADA UNO DE ELLOS.</w:t>
      </w:r>
    </w:p>
    <w:p w14:paraId="09B2D960" w14:textId="77777777" w:rsidR="00D5158A" w:rsidRPr="00D5158A" w:rsidRDefault="00D5158A" w:rsidP="00D5158A">
      <w:pPr>
        <w:jc w:val="both"/>
        <w:rPr>
          <w:rFonts w:ascii="Montserrat" w:hAnsi="Montserrat" w:cs="Arial"/>
          <w:b/>
          <w:bCs/>
          <w:sz w:val="16"/>
          <w:szCs w:val="16"/>
          <w:lang w:eastAsia="ar-SA"/>
        </w:rPr>
      </w:pPr>
    </w:p>
    <w:p w14:paraId="2D49F6BE" w14:textId="60352230" w:rsidR="00D5158A" w:rsidRPr="00D5158A" w:rsidRDefault="00D5158A" w:rsidP="00D5158A">
      <w:pPr>
        <w:jc w:val="both"/>
        <w:rPr>
          <w:rFonts w:ascii="Montserrat" w:hAnsi="Montserrat" w:cs="Arial"/>
          <w:b/>
          <w:bCs/>
          <w:sz w:val="16"/>
          <w:szCs w:val="16"/>
          <w:lang w:eastAsia="ar-SA"/>
        </w:rPr>
      </w:pPr>
      <w:r w:rsidRPr="00D5158A">
        <w:rPr>
          <w:rFonts w:ascii="Montserrat" w:hAnsi="Montserrat" w:cs="Arial"/>
          <w:b/>
          <w:bCs/>
          <w:sz w:val="16"/>
          <w:szCs w:val="16"/>
          <w:lang w:eastAsia="ar-SA"/>
        </w:rPr>
        <w:t>PENAS Y DEDUCCIONES</w:t>
      </w:r>
    </w:p>
    <w:p w14:paraId="098B99B7" w14:textId="03B7279D"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SE PENALIZARÁ CON EL 2.5% Y HASTA UN MÁXIMO DE 10% DEL IMPORTE DEL ESTUDIO POR CADA DÍA DE ATRASO. PARA ESTUDIOS ORDINARIOS A PARTIR DEL DÍA HÁBIL 11 Y PARA ESTUDIOS DE URGENCIA DESPUÉS A PARTIR DEL DÍA 2.</w:t>
      </w:r>
    </w:p>
    <w:p w14:paraId="4B94A7EB" w14:textId="77777777" w:rsidR="00D5158A" w:rsidRPr="00D5158A" w:rsidRDefault="00D5158A" w:rsidP="00D5158A">
      <w:pPr>
        <w:jc w:val="both"/>
        <w:rPr>
          <w:rFonts w:ascii="Montserrat" w:hAnsi="Montserrat" w:cs="Arial"/>
          <w:sz w:val="16"/>
          <w:szCs w:val="16"/>
          <w:lang w:eastAsia="ar-SA"/>
        </w:rPr>
      </w:pPr>
    </w:p>
    <w:p w14:paraId="20FAC32E" w14:textId="1E0E82DE"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SE PENALIZARÁ CON EL 2.5% Y HASTA UN MÁXIMO DEL 10% DEL VALOR DE LA FACTURA, EN EL MES DE LA PRESTACIÓN DEL SERVICIO POR CADA DÍA DE ATRASO EN LA ENTREGA DEL REPORTE EN FÍSICO EN LA UNIDAD SOLICITANTE.</w:t>
      </w:r>
    </w:p>
    <w:p w14:paraId="4F1E8943" w14:textId="77777777" w:rsidR="00D5158A" w:rsidRPr="00D5158A" w:rsidRDefault="00D5158A" w:rsidP="00D5158A">
      <w:pPr>
        <w:jc w:val="both"/>
        <w:rPr>
          <w:rFonts w:ascii="Montserrat" w:hAnsi="Montserrat" w:cs="Arial"/>
          <w:sz w:val="16"/>
          <w:szCs w:val="16"/>
          <w:lang w:eastAsia="ar-SA"/>
        </w:rPr>
      </w:pPr>
    </w:p>
    <w:tbl>
      <w:tblPr>
        <w:tblW w:w="5000" w:type="pct"/>
        <w:tblCellMar>
          <w:left w:w="70" w:type="dxa"/>
          <w:right w:w="70" w:type="dxa"/>
        </w:tblCellMar>
        <w:tblLook w:val="04A0" w:firstRow="1" w:lastRow="0" w:firstColumn="1" w:lastColumn="0" w:noHBand="0" w:noVBand="1"/>
      </w:tblPr>
      <w:tblGrid>
        <w:gridCol w:w="695"/>
        <w:gridCol w:w="773"/>
        <w:gridCol w:w="1010"/>
        <w:gridCol w:w="773"/>
        <w:gridCol w:w="694"/>
        <w:gridCol w:w="615"/>
        <w:gridCol w:w="615"/>
        <w:gridCol w:w="615"/>
        <w:gridCol w:w="615"/>
        <w:gridCol w:w="615"/>
        <w:gridCol w:w="615"/>
        <w:gridCol w:w="615"/>
        <w:gridCol w:w="615"/>
      </w:tblGrid>
      <w:tr w:rsidR="00D5158A" w:rsidRPr="00D5158A" w14:paraId="3BC4F62E" w14:textId="77777777" w:rsidTr="00D5158A">
        <w:trPr>
          <w:trHeight w:val="288"/>
        </w:trPr>
        <w:tc>
          <w:tcPr>
            <w:tcW w:w="346" w:type="pct"/>
            <w:vMerge w:val="restart"/>
            <w:tcBorders>
              <w:top w:val="single" w:sz="4" w:space="0" w:color="auto"/>
              <w:left w:val="single" w:sz="4" w:space="0" w:color="auto"/>
              <w:bottom w:val="single" w:sz="4" w:space="0" w:color="auto"/>
              <w:right w:val="single" w:sz="4" w:space="0" w:color="auto"/>
            </w:tcBorders>
            <w:shd w:val="clear" w:color="auto" w:fill="C0C0C0"/>
            <w:noWrap/>
            <w:vAlign w:val="center"/>
            <w:hideMark/>
          </w:tcPr>
          <w:p w14:paraId="6184A91A" w14:textId="1CDE512F"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PARTIDA </w:t>
            </w:r>
          </w:p>
        </w:tc>
        <w:tc>
          <w:tcPr>
            <w:tcW w:w="400" w:type="pct"/>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39583B83" w14:textId="1E6BC8E7"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CLAVE CUCOP </w:t>
            </w:r>
          </w:p>
        </w:tc>
        <w:tc>
          <w:tcPr>
            <w:tcW w:w="625" w:type="pct"/>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08EFEE1B" w14:textId="2E3B8DA2"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DESCRIPCIÓN DEL SERVICIO</w:t>
            </w:r>
          </w:p>
        </w:tc>
        <w:tc>
          <w:tcPr>
            <w:tcW w:w="438" w:type="pct"/>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778E294B" w14:textId="6E8FABE1"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CUENTA CONTABLE </w:t>
            </w:r>
          </w:p>
        </w:tc>
        <w:tc>
          <w:tcPr>
            <w:tcW w:w="538" w:type="pct"/>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23D317E3" w14:textId="5D6E63BF"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UNIDAD DE MEDIDA </w:t>
            </w:r>
          </w:p>
        </w:tc>
        <w:tc>
          <w:tcPr>
            <w:tcW w:w="665" w:type="pct"/>
            <w:gridSpan w:val="2"/>
            <w:tcBorders>
              <w:top w:val="single" w:sz="4" w:space="0" w:color="auto"/>
              <w:left w:val="nil"/>
              <w:bottom w:val="single" w:sz="4" w:space="0" w:color="auto"/>
              <w:right w:val="single" w:sz="4" w:space="0" w:color="auto"/>
            </w:tcBorders>
            <w:shd w:val="clear" w:color="auto" w:fill="C0C0C0"/>
            <w:vAlign w:val="center"/>
            <w:hideMark/>
          </w:tcPr>
          <w:p w14:paraId="744819D5" w14:textId="58805702"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HGZ NO.1 </w:t>
            </w:r>
          </w:p>
        </w:tc>
        <w:tc>
          <w:tcPr>
            <w:tcW w:w="661" w:type="pct"/>
            <w:gridSpan w:val="2"/>
            <w:tcBorders>
              <w:top w:val="single" w:sz="4" w:space="0" w:color="auto"/>
              <w:left w:val="nil"/>
              <w:bottom w:val="single" w:sz="4" w:space="0" w:color="auto"/>
              <w:right w:val="single" w:sz="4" w:space="0" w:color="auto"/>
            </w:tcBorders>
            <w:shd w:val="clear" w:color="auto" w:fill="C0C0C0"/>
            <w:vAlign w:val="center"/>
            <w:hideMark/>
          </w:tcPr>
          <w:p w14:paraId="0D13ED54" w14:textId="0BA045EA"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HGSZMF NO. 4 </w:t>
            </w:r>
          </w:p>
        </w:tc>
        <w:tc>
          <w:tcPr>
            <w:tcW w:w="665" w:type="pct"/>
            <w:gridSpan w:val="2"/>
            <w:tcBorders>
              <w:top w:val="single" w:sz="4" w:space="0" w:color="auto"/>
              <w:left w:val="nil"/>
              <w:bottom w:val="single" w:sz="4" w:space="0" w:color="auto"/>
              <w:right w:val="single" w:sz="4" w:space="0" w:color="auto"/>
            </w:tcBorders>
            <w:shd w:val="clear" w:color="auto" w:fill="BFBFBF"/>
            <w:vAlign w:val="center"/>
            <w:hideMark/>
          </w:tcPr>
          <w:p w14:paraId="50846730" w14:textId="048922FE"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HGZ NO. 10</w:t>
            </w:r>
          </w:p>
        </w:tc>
        <w:tc>
          <w:tcPr>
            <w:tcW w:w="661" w:type="pct"/>
            <w:gridSpan w:val="2"/>
            <w:tcBorders>
              <w:top w:val="single" w:sz="4" w:space="0" w:color="auto"/>
              <w:left w:val="nil"/>
              <w:bottom w:val="single" w:sz="4" w:space="0" w:color="auto"/>
              <w:right w:val="single" w:sz="4" w:space="0" w:color="auto"/>
            </w:tcBorders>
            <w:shd w:val="clear" w:color="auto" w:fill="BFBFBF"/>
            <w:vAlign w:val="center"/>
            <w:hideMark/>
          </w:tcPr>
          <w:p w14:paraId="027774B5" w14:textId="3415409C"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CONCENTRADO OOAD</w:t>
            </w:r>
          </w:p>
        </w:tc>
      </w:tr>
      <w:tr w:rsidR="00D5158A" w:rsidRPr="00D5158A" w14:paraId="61BA68E2" w14:textId="77777777" w:rsidTr="00D5158A">
        <w:trPr>
          <w:trHeight w:val="288"/>
        </w:trPr>
        <w:tc>
          <w:tcPr>
            <w:tcW w:w="346" w:type="pct"/>
            <w:vMerge/>
            <w:tcBorders>
              <w:top w:val="single" w:sz="4" w:space="0" w:color="auto"/>
              <w:left w:val="single" w:sz="4" w:space="0" w:color="auto"/>
              <w:bottom w:val="single" w:sz="4" w:space="0" w:color="auto"/>
              <w:right w:val="single" w:sz="4" w:space="0" w:color="auto"/>
            </w:tcBorders>
            <w:vAlign w:val="center"/>
            <w:hideMark/>
          </w:tcPr>
          <w:p w14:paraId="0E2525EC" w14:textId="77777777" w:rsidR="00D5158A" w:rsidRPr="00D5158A" w:rsidRDefault="00D5158A" w:rsidP="00CE5DC8">
            <w:pPr>
              <w:rPr>
                <w:rFonts w:ascii="Montserrat" w:hAnsi="Montserrat"/>
                <w:b/>
                <w:bCs/>
                <w:sz w:val="16"/>
                <w:szCs w:val="16"/>
                <w:lang w:val="es-MX" w:eastAsia="es-MX"/>
              </w:rPr>
            </w:pPr>
          </w:p>
        </w:tc>
        <w:tc>
          <w:tcPr>
            <w:tcW w:w="400" w:type="pct"/>
            <w:vMerge/>
            <w:tcBorders>
              <w:top w:val="single" w:sz="4" w:space="0" w:color="auto"/>
              <w:left w:val="single" w:sz="4" w:space="0" w:color="auto"/>
              <w:bottom w:val="single" w:sz="4" w:space="0" w:color="auto"/>
              <w:right w:val="single" w:sz="4" w:space="0" w:color="auto"/>
            </w:tcBorders>
            <w:vAlign w:val="center"/>
            <w:hideMark/>
          </w:tcPr>
          <w:p w14:paraId="422C85BB" w14:textId="77777777" w:rsidR="00D5158A" w:rsidRPr="00D5158A" w:rsidRDefault="00D5158A" w:rsidP="00CE5DC8">
            <w:pPr>
              <w:rPr>
                <w:rFonts w:ascii="Montserrat" w:hAnsi="Montserrat"/>
                <w:b/>
                <w:bCs/>
                <w:sz w:val="16"/>
                <w:szCs w:val="16"/>
                <w:lang w:val="es-MX" w:eastAsia="es-MX"/>
              </w:rPr>
            </w:pPr>
          </w:p>
        </w:tc>
        <w:tc>
          <w:tcPr>
            <w:tcW w:w="625" w:type="pct"/>
            <w:vMerge/>
            <w:tcBorders>
              <w:top w:val="single" w:sz="4" w:space="0" w:color="auto"/>
              <w:left w:val="single" w:sz="4" w:space="0" w:color="auto"/>
              <w:bottom w:val="single" w:sz="4" w:space="0" w:color="auto"/>
              <w:right w:val="single" w:sz="4" w:space="0" w:color="auto"/>
            </w:tcBorders>
            <w:vAlign w:val="center"/>
            <w:hideMark/>
          </w:tcPr>
          <w:p w14:paraId="41133D36" w14:textId="77777777" w:rsidR="00D5158A" w:rsidRPr="00D5158A" w:rsidRDefault="00D5158A" w:rsidP="00CE5DC8">
            <w:pPr>
              <w:rPr>
                <w:rFonts w:ascii="Montserrat" w:hAnsi="Montserrat"/>
                <w:b/>
                <w:bCs/>
                <w:sz w:val="16"/>
                <w:szCs w:val="16"/>
                <w:lang w:val="es-MX" w:eastAsia="es-MX"/>
              </w:rPr>
            </w:pPr>
          </w:p>
        </w:tc>
        <w:tc>
          <w:tcPr>
            <w:tcW w:w="438" w:type="pct"/>
            <w:vMerge/>
            <w:tcBorders>
              <w:top w:val="single" w:sz="4" w:space="0" w:color="auto"/>
              <w:left w:val="single" w:sz="4" w:space="0" w:color="auto"/>
              <w:bottom w:val="single" w:sz="4" w:space="0" w:color="auto"/>
              <w:right w:val="single" w:sz="4" w:space="0" w:color="auto"/>
            </w:tcBorders>
            <w:vAlign w:val="center"/>
            <w:hideMark/>
          </w:tcPr>
          <w:p w14:paraId="1A201823" w14:textId="77777777" w:rsidR="00D5158A" w:rsidRPr="00D5158A" w:rsidRDefault="00D5158A" w:rsidP="00CE5DC8">
            <w:pPr>
              <w:rPr>
                <w:rFonts w:ascii="Montserrat" w:hAnsi="Montserrat"/>
                <w:b/>
                <w:bCs/>
                <w:sz w:val="16"/>
                <w:szCs w:val="16"/>
                <w:lang w:val="es-MX" w:eastAsia="es-MX"/>
              </w:rPr>
            </w:pPr>
          </w:p>
        </w:tc>
        <w:tc>
          <w:tcPr>
            <w:tcW w:w="538" w:type="pct"/>
            <w:vMerge/>
            <w:tcBorders>
              <w:top w:val="single" w:sz="4" w:space="0" w:color="auto"/>
              <w:left w:val="single" w:sz="4" w:space="0" w:color="auto"/>
              <w:bottom w:val="single" w:sz="4" w:space="0" w:color="auto"/>
              <w:right w:val="single" w:sz="4" w:space="0" w:color="auto"/>
            </w:tcBorders>
            <w:vAlign w:val="center"/>
            <w:hideMark/>
          </w:tcPr>
          <w:p w14:paraId="5C4AB02F" w14:textId="77777777" w:rsidR="00D5158A" w:rsidRPr="00D5158A" w:rsidRDefault="00D5158A" w:rsidP="00CE5DC8">
            <w:pPr>
              <w:rPr>
                <w:rFonts w:ascii="Montserrat" w:hAnsi="Montserrat"/>
                <w:b/>
                <w:bCs/>
                <w:sz w:val="16"/>
                <w:szCs w:val="16"/>
                <w:lang w:val="es-MX" w:eastAsia="es-MX"/>
              </w:rPr>
            </w:pPr>
          </w:p>
        </w:tc>
        <w:tc>
          <w:tcPr>
            <w:tcW w:w="665" w:type="pct"/>
            <w:gridSpan w:val="2"/>
            <w:tcBorders>
              <w:top w:val="single" w:sz="4" w:space="0" w:color="auto"/>
              <w:left w:val="nil"/>
              <w:bottom w:val="single" w:sz="4" w:space="0" w:color="auto"/>
              <w:right w:val="single" w:sz="4" w:space="0" w:color="auto"/>
            </w:tcBorders>
            <w:shd w:val="clear" w:color="auto" w:fill="C0C0C0"/>
            <w:vAlign w:val="center"/>
            <w:hideMark/>
          </w:tcPr>
          <w:p w14:paraId="3855E121" w14:textId="2A50E23B"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CANTIDAD </w:t>
            </w:r>
          </w:p>
        </w:tc>
        <w:tc>
          <w:tcPr>
            <w:tcW w:w="661" w:type="pct"/>
            <w:gridSpan w:val="2"/>
            <w:tcBorders>
              <w:top w:val="single" w:sz="4" w:space="0" w:color="auto"/>
              <w:left w:val="nil"/>
              <w:bottom w:val="single" w:sz="4" w:space="0" w:color="auto"/>
              <w:right w:val="single" w:sz="4" w:space="0" w:color="auto"/>
            </w:tcBorders>
            <w:shd w:val="clear" w:color="auto" w:fill="C0C0C0"/>
            <w:vAlign w:val="center"/>
            <w:hideMark/>
          </w:tcPr>
          <w:p w14:paraId="51AA7199" w14:textId="38E4CABD"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CANTIDAD </w:t>
            </w:r>
          </w:p>
        </w:tc>
        <w:tc>
          <w:tcPr>
            <w:tcW w:w="665" w:type="pct"/>
            <w:gridSpan w:val="2"/>
            <w:tcBorders>
              <w:top w:val="single" w:sz="4" w:space="0" w:color="auto"/>
              <w:left w:val="nil"/>
              <w:bottom w:val="single" w:sz="4" w:space="0" w:color="auto"/>
              <w:right w:val="single" w:sz="4" w:space="0" w:color="auto"/>
            </w:tcBorders>
            <w:shd w:val="clear" w:color="auto" w:fill="C0C0C0"/>
            <w:vAlign w:val="center"/>
            <w:hideMark/>
          </w:tcPr>
          <w:p w14:paraId="12D4E6C8" w14:textId="6181093D"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CANTIDAD </w:t>
            </w:r>
          </w:p>
        </w:tc>
        <w:tc>
          <w:tcPr>
            <w:tcW w:w="661" w:type="pct"/>
            <w:gridSpan w:val="2"/>
            <w:tcBorders>
              <w:top w:val="single" w:sz="4" w:space="0" w:color="auto"/>
              <w:left w:val="nil"/>
              <w:bottom w:val="single" w:sz="4" w:space="0" w:color="auto"/>
              <w:right w:val="single" w:sz="4" w:space="0" w:color="auto"/>
            </w:tcBorders>
            <w:shd w:val="clear" w:color="auto" w:fill="C0C0C0"/>
            <w:vAlign w:val="center"/>
            <w:hideMark/>
          </w:tcPr>
          <w:p w14:paraId="0CA6453A" w14:textId="401D5861"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CANTIDAD </w:t>
            </w:r>
          </w:p>
        </w:tc>
      </w:tr>
      <w:tr w:rsidR="00D5158A" w:rsidRPr="00D5158A" w14:paraId="40454275" w14:textId="77777777" w:rsidTr="00D5158A">
        <w:trPr>
          <w:trHeight w:val="288"/>
        </w:trPr>
        <w:tc>
          <w:tcPr>
            <w:tcW w:w="346" w:type="pct"/>
            <w:vMerge/>
            <w:tcBorders>
              <w:top w:val="single" w:sz="4" w:space="0" w:color="auto"/>
              <w:left w:val="single" w:sz="4" w:space="0" w:color="auto"/>
              <w:bottom w:val="single" w:sz="4" w:space="0" w:color="auto"/>
              <w:right w:val="single" w:sz="4" w:space="0" w:color="auto"/>
            </w:tcBorders>
            <w:vAlign w:val="center"/>
            <w:hideMark/>
          </w:tcPr>
          <w:p w14:paraId="47568363" w14:textId="77777777" w:rsidR="00D5158A" w:rsidRPr="00D5158A" w:rsidRDefault="00D5158A" w:rsidP="00CE5DC8">
            <w:pPr>
              <w:rPr>
                <w:rFonts w:ascii="Montserrat" w:hAnsi="Montserrat"/>
                <w:b/>
                <w:bCs/>
                <w:sz w:val="16"/>
                <w:szCs w:val="16"/>
                <w:lang w:val="es-MX" w:eastAsia="es-MX"/>
              </w:rPr>
            </w:pPr>
          </w:p>
        </w:tc>
        <w:tc>
          <w:tcPr>
            <w:tcW w:w="400" w:type="pct"/>
            <w:vMerge/>
            <w:tcBorders>
              <w:top w:val="single" w:sz="4" w:space="0" w:color="auto"/>
              <w:left w:val="single" w:sz="4" w:space="0" w:color="auto"/>
              <w:bottom w:val="single" w:sz="4" w:space="0" w:color="auto"/>
              <w:right w:val="single" w:sz="4" w:space="0" w:color="auto"/>
            </w:tcBorders>
            <w:vAlign w:val="center"/>
            <w:hideMark/>
          </w:tcPr>
          <w:p w14:paraId="5CFB4C46" w14:textId="77777777" w:rsidR="00D5158A" w:rsidRPr="00D5158A" w:rsidRDefault="00D5158A" w:rsidP="00CE5DC8">
            <w:pPr>
              <w:rPr>
                <w:rFonts w:ascii="Montserrat" w:hAnsi="Montserrat"/>
                <w:b/>
                <w:bCs/>
                <w:sz w:val="16"/>
                <w:szCs w:val="16"/>
                <w:lang w:val="es-MX" w:eastAsia="es-MX"/>
              </w:rPr>
            </w:pPr>
          </w:p>
        </w:tc>
        <w:tc>
          <w:tcPr>
            <w:tcW w:w="625" w:type="pct"/>
            <w:vMerge/>
            <w:tcBorders>
              <w:top w:val="single" w:sz="4" w:space="0" w:color="auto"/>
              <w:left w:val="single" w:sz="4" w:space="0" w:color="auto"/>
              <w:bottom w:val="single" w:sz="4" w:space="0" w:color="auto"/>
              <w:right w:val="single" w:sz="4" w:space="0" w:color="auto"/>
            </w:tcBorders>
            <w:vAlign w:val="center"/>
            <w:hideMark/>
          </w:tcPr>
          <w:p w14:paraId="2FA9F511" w14:textId="77777777" w:rsidR="00D5158A" w:rsidRPr="00D5158A" w:rsidRDefault="00D5158A" w:rsidP="00CE5DC8">
            <w:pPr>
              <w:rPr>
                <w:rFonts w:ascii="Montserrat" w:hAnsi="Montserrat"/>
                <w:b/>
                <w:bCs/>
                <w:sz w:val="16"/>
                <w:szCs w:val="16"/>
                <w:lang w:val="es-MX" w:eastAsia="es-MX"/>
              </w:rPr>
            </w:pPr>
          </w:p>
        </w:tc>
        <w:tc>
          <w:tcPr>
            <w:tcW w:w="438" w:type="pct"/>
            <w:vMerge/>
            <w:tcBorders>
              <w:top w:val="single" w:sz="4" w:space="0" w:color="auto"/>
              <w:left w:val="single" w:sz="4" w:space="0" w:color="auto"/>
              <w:bottom w:val="single" w:sz="4" w:space="0" w:color="auto"/>
              <w:right w:val="single" w:sz="4" w:space="0" w:color="auto"/>
            </w:tcBorders>
            <w:vAlign w:val="center"/>
            <w:hideMark/>
          </w:tcPr>
          <w:p w14:paraId="262B6CA3" w14:textId="77777777" w:rsidR="00D5158A" w:rsidRPr="00D5158A" w:rsidRDefault="00D5158A" w:rsidP="00CE5DC8">
            <w:pPr>
              <w:rPr>
                <w:rFonts w:ascii="Montserrat" w:hAnsi="Montserrat"/>
                <w:b/>
                <w:bCs/>
                <w:sz w:val="16"/>
                <w:szCs w:val="16"/>
                <w:lang w:val="es-MX" w:eastAsia="es-MX"/>
              </w:rPr>
            </w:pPr>
          </w:p>
        </w:tc>
        <w:tc>
          <w:tcPr>
            <w:tcW w:w="538" w:type="pct"/>
            <w:vMerge/>
            <w:tcBorders>
              <w:top w:val="single" w:sz="4" w:space="0" w:color="auto"/>
              <w:left w:val="single" w:sz="4" w:space="0" w:color="auto"/>
              <w:bottom w:val="single" w:sz="4" w:space="0" w:color="auto"/>
              <w:right w:val="single" w:sz="4" w:space="0" w:color="auto"/>
            </w:tcBorders>
            <w:vAlign w:val="center"/>
            <w:hideMark/>
          </w:tcPr>
          <w:p w14:paraId="6AF36C6C" w14:textId="77777777" w:rsidR="00D5158A" w:rsidRPr="00D5158A" w:rsidRDefault="00D5158A" w:rsidP="00CE5DC8">
            <w:pPr>
              <w:rPr>
                <w:rFonts w:ascii="Montserrat" w:hAnsi="Montserrat"/>
                <w:b/>
                <w:bCs/>
                <w:sz w:val="16"/>
                <w:szCs w:val="16"/>
                <w:lang w:val="es-MX" w:eastAsia="es-MX"/>
              </w:rPr>
            </w:pPr>
          </w:p>
        </w:tc>
        <w:tc>
          <w:tcPr>
            <w:tcW w:w="324" w:type="pct"/>
            <w:tcBorders>
              <w:top w:val="nil"/>
              <w:left w:val="nil"/>
              <w:bottom w:val="single" w:sz="4" w:space="0" w:color="auto"/>
              <w:right w:val="single" w:sz="4" w:space="0" w:color="auto"/>
            </w:tcBorders>
            <w:shd w:val="clear" w:color="auto" w:fill="C0C0C0"/>
            <w:vAlign w:val="center"/>
            <w:hideMark/>
          </w:tcPr>
          <w:p w14:paraId="179368D1" w14:textId="2A920426"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MÍNIMA </w:t>
            </w:r>
          </w:p>
        </w:tc>
        <w:tc>
          <w:tcPr>
            <w:tcW w:w="341" w:type="pct"/>
            <w:tcBorders>
              <w:top w:val="nil"/>
              <w:left w:val="nil"/>
              <w:bottom w:val="single" w:sz="4" w:space="0" w:color="auto"/>
              <w:right w:val="single" w:sz="4" w:space="0" w:color="auto"/>
            </w:tcBorders>
            <w:shd w:val="clear" w:color="auto" w:fill="C0C0C0"/>
            <w:vAlign w:val="center"/>
            <w:hideMark/>
          </w:tcPr>
          <w:p w14:paraId="0D28DDE4" w14:textId="677EEA37"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MÁXIMA </w:t>
            </w:r>
          </w:p>
        </w:tc>
        <w:tc>
          <w:tcPr>
            <w:tcW w:w="324" w:type="pct"/>
            <w:tcBorders>
              <w:top w:val="nil"/>
              <w:left w:val="nil"/>
              <w:bottom w:val="single" w:sz="4" w:space="0" w:color="auto"/>
              <w:right w:val="single" w:sz="4" w:space="0" w:color="auto"/>
            </w:tcBorders>
            <w:shd w:val="clear" w:color="auto" w:fill="C0C0C0"/>
            <w:vAlign w:val="center"/>
            <w:hideMark/>
          </w:tcPr>
          <w:p w14:paraId="73D51DA3" w14:textId="2095C8B8"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MÍNIMA </w:t>
            </w:r>
          </w:p>
        </w:tc>
        <w:tc>
          <w:tcPr>
            <w:tcW w:w="337" w:type="pct"/>
            <w:tcBorders>
              <w:top w:val="nil"/>
              <w:left w:val="nil"/>
              <w:bottom w:val="single" w:sz="4" w:space="0" w:color="auto"/>
              <w:right w:val="single" w:sz="4" w:space="0" w:color="auto"/>
            </w:tcBorders>
            <w:shd w:val="clear" w:color="auto" w:fill="C0C0C0"/>
            <w:vAlign w:val="center"/>
            <w:hideMark/>
          </w:tcPr>
          <w:p w14:paraId="51DEDDB1" w14:textId="5851AF94"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MÁXIMA </w:t>
            </w:r>
          </w:p>
        </w:tc>
        <w:tc>
          <w:tcPr>
            <w:tcW w:w="324" w:type="pct"/>
            <w:tcBorders>
              <w:top w:val="nil"/>
              <w:left w:val="nil"/>
              <w:bottom w:val="single" w:sz="4" w:space="0" w:color="auto"/>
              <w:right w:val="single" w:sz="4" w:space="0" w:color="auto"/>
            </w:tcBorders>
            <w:shd w:val="clear" w:color="auto" w:fill="C0C0C0"/>
            <w:vAlign w:val="center"/>
            <w:hideMark/>
          </w:tcPr>
          <w:p w14:paraId="6DEBA34B" w14:textId="60570853"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MÍNIMA </w:t>
            </w:r>
          </w:p>
        </w:tc>
        <w:tc>
          <w:tcPr>
            <w:tcW w:w="341" w:type="pct"/>
            <w:tcBorders>
              <w:top w:val="nil"/>
              <w:left w:val="nil"/>
              <w:bottom w:val="single" w:sz="4" w:space="0" w:color="auto"/>
              <w:right w:val="single" w:sz="4" w:space="0" w:color="auto"/>
            </w:tcBorders>
            <w:shd w:val="clear" w:color="auto" w:fill="C0C0C0"/>
            <w:vAlign w:val="center"/>
            <w:hideMark/>
          </w:tcPr>
          <w:p w14:paraId="03E465D7" w14:textId="14CE4869"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MÁXIMA </w:t>
            </w:r>
          </w:p>
        </w:tc>
        <w:tc>
          <w:tcPr>
            <w:tcW w:w="324" w:type="pct"/>
            <w:tcBorders>
              <w:top w:val="nil"/>
              <w:left w:val="nil"/>
              <w:bottom w:val="single" w:sz="4" w:space="0" w:color="auto"/>
              <w:right w:val="single" w:sz="4" w:space="0" w:color="auto"/>
            </w:tcBorders>
            <w:shd w:val="clear" w:color="auto" w:fill="C0C0C0"/>
            <w:vAlign w:val="center"/>
            <w:hideMark/>
          </w:tcPr>
          <w:p w14:paraId="6C23AAAA" w14:textId="05EF01FD"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MÍNIMA </w:t>
            </w:r>
          </w:p>
        </w:tc>
        <w:tc>
          <w:tcPr>
            <w:tcW w:w="337" w:type="pct"/>
            <w:tcBorders>
              <w:top w:val="nil"/>
              <w:left w:val="nil"/>
              <w:bottom w:val="single" w:sz="4" w:space="0" w:color="auto"/>
              <w:right w:val="single" w:sz="4" w:space="0" w:color="auto"/>
            </w:tcBorders>
            <w:shd w:val="clear" w:color="auto" w:fill="C0C0C0"/>
            <w:vAlign w:val="center"/>
            <w:hideMark/>
          </w:tcPr>
          <w:p w14:paraId="2F57397D" w14:textId="5CC9A745"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MÁXIMA </w:t>
            </w:r>
          </w:p>
        </w:tc>
      </w:tr>
      <w:tr w:rsidR="00D5158A" w:rsidRPr="00D5158A" w14:paraId="5E844660" w14:textId="77777777" w:rsidTr="00D5158A">
        <w:trPr>
          <w:trHeight w:val="403"/>
        </w:trPr>
        <w:tc>
          <w:tcPr>
            <w:tcW w:w="346" w:type="pct"/>
            <w:tcBorders>
              <w:top w:val="nil"/>
              <w:left w:val="single" w:sz="4" w:space="0" w:color="auto"/>
              <w:bottom w:val="single" w:sz="4" w:space="0" w:color="auto"/>
              <w:right w:val="single" w:sz="4" w:space="0" w:color="auto"/>
            </w:tcBorders>
            <w:noWrap/>
            <w:vAlign w:val="center"/>
            <w:hideMark/>
          </w:tcPr>
          <w:p w14:paraId="3C13585F" w14:textId="3B93F454"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lang w:val="es-MX" w:eastAsia="es-MX"/>
              </w:rPr>
              <w:t>8</w:t>
            </w:r>
          </w:p>
        </w:tc>
        <w:tc>
          <w:tcPr>
            <w:tcW w:w="400" w:type="pct"/>
            <w:tcBorders>
              <w:top w:val="nil"/>
              <w:left w:val="nil"/>
              <w:bottom w:val="single" w:sz="4" w:space="0" w:color="auto"/>
              <w:right w:val="single" w:sz="4" w:space="0" w:color="auto"/>
            </w:tcBorders>
            <w:noWrap/>
            <w:vAlign w:val="center"/>
            <w:hideMark/>
          </w:tcPr>
          <w:p w14:paraId="4D32147F" w14:textId="45F6935F"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33900007</w:t>
            </w:r>
          </w:p>
        </w:tc>
        <w:tc>
          <w:tcPr>
            <w:tcW w:w="625" w:type="pct"/>
            <w:tcBorders>
              <w:top w:val="nil"/>
              <w:left w:val="nil"/>
              <w:bottom w:val="single" w:sz="4" w:space="0" w:color="auto"/>
              <w:right w:val="single" w:sz="4" w:space="0" w:color="auto"/>
            </w:tcBorders>
            <w:vAlign w:val="center"/>
            <w:hideMark/>
          </w:tcPr>
          <w:p w14:paraId="154919C4" w14:textId="44D5C32D" w:rsidR="00D5158A" w:rsidRPr="00D5158A" w:rsidRDefault="00D5158A" w:rsidP="00CE5DC8">
            <w:pPr>
              <w:rPr>
                <w:rFonts w:ascii="Montserrat" w:hAnsi="Montserrat"/>
                <w:sz w:val="16"/>
                <w:szCs w:val="16"/>
                <w:lang w:val="es-MX" w:eastAsia="es-MX"/>
              </w:rPr>
            </w:pPr>
            <w:r w:rsidRPr="00D5158A">
              <w:rPr>
                <w:rFonts w:ascii="Montserrat" w:hAnsi="Montserrat"/>
                <w:color w:val="000000"/>
                <w:sz w:val="16"/>
                <w:szCs w:val="16"/>
              </w:rPr>
              <w:t>TOMOGRAFÍA DE TÓRAX SIMPLE Y CONTRASTADA</w:t>
            </w:r>
          </w:p>
        </w:tc>
        <w:tc>
          <w:tcPr>
            <w:tcW w:w="438" w:type="pct"/>
            <w:tcBorders>
              <w:top w:val="nil"/>
              <w:left w:val="nil"/>
              <w:bottom w:val="single" w:sz="4" w:space="0" w:color="auto"/>
              <w:right w:val="single" w:sz="4" w:space="0" w:color="auto"/>
            </w:tcBorders>
            <w:noWrap/>
            <w:vAlign w:val="center"/>
            <w:hideMark/>
          </w:tcPr>
          <w:p w14:paraId="306E2E93" w14:textId="322AE626" w:rsidR="00D5158A" w:rsidRPr="00D5158A" w:rsidRDefault="00D5158A" w:rsidP="00CE5DC8">
            <w:pPr>
              <w:jc w:val="center"/>
              <w:rPr>
                <w:rFonts w:ascii="Montserrat" w:hAnsi="Montserrat"/>
                <w:color w:val="000000"/>
                <w:sz w:val="16"/>
                <w:szCs w:val="16"/>
                <w:lang w:val="es-MX" w:eastAsia="es-MX"/>
              </w:rPr>
            </w:pPr>
            <w:r w:rsidRPr="00D5158A">
              <w:rPr>
                <w:rFonts w:ascii="Montserrat" w:hAnsi="Montserrat"/>
                <w:color w:val="000000"/>
                <w:sz w:val="16"/>
                <w:szCs w:val="16"/>
              </w:rPr>
              <w:t>42062106</w:t>
            </w:r>
          </w:p>
        </w:tc>
        <w:tc>
          <w:tcPr>
            <w:tcW w:w="538" w:type="pct"/>
            <w:tcBorders>
              <w:top w:val="nil"/>
              <w:left w:val="nil"/>
              <w:bottom w:val="single" w:sz="4" w:space="0" w:color="auto"/>
              <w:right w:val="single" w:sz="4" w:space="0" w:color="auto"/>
            </w:tcBorders>
            <w:noWrap/>
            <w:vAlign w:val="center"/>
            <w:hideMark/>
          </w:tcPr>
          <w:p w14:paraId="0DFD83FD" w14:textId="57070E65" w:rsidR="00D5158A" w:rsidRPr="00D5158A" w:rsidRDefault="00D5158A" w:rsidP="00CE5DC8">
            <w:pPr>
              <w:jc w:val="center"/>
              <w:rPr>
                <w:rFonts w:ascii="Montserrat" w:hAnsi="Montserrat"/>
                <w:color w:val="000000"/>
                <w:sz w:val="16"/>
                <w:szCs w:val="16"/>
                <w:lang w:val="es-MX" w:eastAsia="es-MX"/>
              </w:rPr>
            </w:pPr>
            <w:r w:rsidRPr="00D5158A">
              <w:rPr>
                <w:rFonts w:ascii="Montserrat" w:hAnsi="Montserrat"/>
                <w:color w:val="000000"/>
                <w:sz w:val="16"/>
                <w:szCs w:val="16"/>
              </w:rPr>
              <w:t xml:space="preserve">ESTUDIO </w:t>
            </w:r>
          </w:p>
        </w:tc>
        <w:tc>
          <w:tcPr>
            <w:tcW w:w="324" w:type="pct"/>
            <w:tcBorders>
              <w:top w:val="nil"/>
              <w:left w:val="nil"/>
              <w:bottom w:val="single" w:sz="4" w:space="0" w:color="auto"/>
              <w:right w:val="single" w:sz="4" w:space="0" w:color="auto"/>
            </w:tcBorders>
            <w:vAlign w:val="center"/>
            <w:hideMark/>
          </w:tcPr>
          <w:p w14:paraId="51BD386E" w14:textId="17AABC0C"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2</w:t>
            </w:r>
          </w:p>
        </w:tc>
        <w:tc>
          <w:tcPr>
            <w:tcW w:w="341" w:type="pct"/>
            <w:tcBorders>
              <w:top w:val="nil"/>
              <w:left w:val="nil"/>
              <w:bottom w:val="single" w:sz="4" w:space="0" w:color="auto"/>
              <w:right w:val="single" w:sz="4" w:space="0" w:color="auto"/>
            </w:tcBorders>
            <w:noWrap/>
            <w:vAlign w:val="center"/>
            <w:hideMark/>
          </w:tcPr>
          <w:p w14:paraId="632AC4A7" w14:textId="7CE259E0" w:rsidR="00D5158A" w:rsidRPr="00D5158A" w:rsidRDefault="00D5158A" w:rsidP="00CE5DC8">
            <w:pPr>
              <w:jc w:val="center"/>
              <w:rPr>
                <w:rFonts w:ascii="Montserrat" w:hAnsi="Montserrat"/>
                <w:color w:val="000000"/>
                <w:sz w:val="16"/>
                <w:szCs w:val="16"/>
                <w:lang w:val="es-MX" w:eastAsia="es-MX"/>
              </w:rPr>
            </w:pPr>
            <w:r w:rsidRPr="00D5158A">
              <w:rPr>
                <w:rFonts w:ascii="Montserrat" w:hAnsi="Montserrat"/>
                <w:color w:val="000000"/>
                <w:sz w:val="16"/>
                <w:szCs w:val="16"/>
              </w:rPr>
              <w:t>5</w:t>
            </w:r>
          </w:p>
        </w:tc>
        <w:tc>
          <w:tcPr>
            <w:tcW w:w="324" w:type="pct"/>
            <w:tcBorders>
              <w:top w:val="nil"/>
              <w:left w:val="nil"/>
              <w:bottom w:val="single" w:sz="4" w:space="0" w:color="auto"/>
              <w:right w:val="single" w:sz="4" w:space="0" w:color="auto"/>
            </w:tcBorders>
            <w:vAlign w:val="center"/>
            <w:hideMark/>
          </w:tcPr>
          <w:p w14:paraId="7AC71BB2" w14:textId="746B143C"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2</w:t>
            </w:r>
          </w:p>
        </w:tc>
        <w:tc>
          <w:tcPr>
            <w:tcW w:w="337" w:type="pct"/>
            <w:tcBorders>
              <w:top w:val="nil"/>
              <w:left w:val="nil"/>
              <w:bottom w:val="single" w:sz="4" w:space="0" w:color="auto"/>
              <w:right w:val="single" w:sz="4" w:space="0" w:color="auto"/>
            </w:tcBorders>
            <w:vAlign w:val="center"/>
            <w:hideMark/>
          </w:tcPr>
          <w:p w14:paraId="437E847C" w14:textId="162D7BFE" w:rsidR="00D5158A" w:rsidRPr="00D5158A" w:rsidRDefault="00D5158A" w:rsidP="00CE5DC8">
            <w:pPr>
              <w:jc w:val="center"/>
              <w:rPr>
                <w:rFonts w:ascii="Montserrat" w:hAnsi="Montserrat"/>
                <w:sz w:val="16"/>
                <w:szCs w:val="16"/>
                <w:lang w:val="es-MX" w:eastAsia="es-MX"/>
              </w:rPr>
            </w:pPr>
            <w:r w:rsidRPr="00D5158A">
              <w:rPr>
                <w:rFonts w:ascii="Montserrat" w:hAnsi="Montserrat"/>
                <w:color w:val="000000"/>
                <w:sz w:val="16"/>
                <w:szCs w:val="16"/>
              </w:rPr>
              <w:t>5</w:t>
            </w:r>
          </w:p>
        </w:tc>
        <w:tc>
          <w:tcPr>
            <w:tcW w:w="324" w:type="pct"/>
            <w:tcBorders>
              <w:top w:val="nil"/>
              <w:left w:val="nil"/>
              <w:bottom w:val="single" w:sz="4" w:space="0" w:color="auto"/>
              <w:right w:val="single" w:sz="4" w:space="0" w:color="auto"/>
            </w:tcBorders>
            <w:vAlign w:val="center"/>
            <w:hideMark/>
          </w:tcPr>
          <w:p w14:paraId="67AD5698" w14:textId="46CC3009"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4</w:t>
            </w:r>
          </w:p>
        </w:tc>
        <w:tc>
          <w:tcPr>
            <w:tcW w:w="341" w:type="pct"/>
            <w:tcBorders>
              <w:top w:val="nil"/>
              <w:left w:val="nil"/>
              <w:bottom w:val="single" w:sz="4" w:space="0" w:color="auto"/>
              <w:right w:val="single" w:sz="4" w:space="0" w:color="auto"/>
            </w:tcBorders>
            <w:noWrap/>
            <w:vAlign w:val="center"/>
            <w:hideMark/>
          </w:tcPr>
          <w:p w14:paraId="7FE00558" w14:textId="31481270" w:rsidR="00D5158A" w:rsidRPr="00D5158A" w:rsidRDefault="00D5158A" w:rsidP="00CE5DC8">
            <w:pPr>
              <w:jc w:val="center"/>
              <w:rPr>
                <w:rFonts w:ascii="Montserrat" w:hAnsi="Montserrat"/>
                <w:color w:val="000000"/>
                <w:sz w:val="16"/>
                <w:szCs w:val="16"/>
                <w:lang w:val="es-MX" w:eastAsia="es-MX"/>
              </w:rPr>
            </w:pPr>
            <w:r w:rsidRPr="00D5158A">
              <w:rPr>
                <w:rFonts w:ascii="Montserrat" w:hAnsi="Montserrat"/>
                <w:color w:val="000000"/>
                <w:sz w:val="16"/>
                <w:szCs w:val="16"/>
              </w:rPr>
              <w:t>10</w:t>
            </w:r>
          </w:p>
        </w:tc>
        <w:tc>
          <w:tcPr>
            <w:tcW w:w="324" w:type="pct"/>
            <w:tcBorders>
              <w:top w:val="nil"/>
              <w:left w:val="nil"/>
              <w:bottom w:val="single" w:sz="4" w:space="0" w:color="auto"/>
              <w:right w:val="single" w:sz="4" w:space="0" w:color="auto"/>
            </w:tcBorders>
            <w:vAlign w:val="center"/>
            <w:hideMark/>
          </w:tcPr>
          <w:p w14:paraId="5039F209" w14:textId="2FD9A854"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8</w:t>
            </w:r>
          </w:p>
        </w:tc>
        <w:tc>
          <w:tcPr>
            <w:tcW w:w="337" w:type="pct"/>
            <w:tcBorders>
              <w:top w:val="nil"/>
              <w:left w:val="nil"/>
              <w:bottom w:val="single" w:sz="4" w:space="0" w:color="auto"/>
              <w:right w:val="single" w:sz="4" w:space="0" w:color="auto"/>
            </w:tcBorders>
            <w:vAlign w:val="center"/>
            <w:hideMark/>
          </w:tcPr>
          <w:p w14:paraId="5A0720DB" w14:textId="52F982D8"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20</w:t>
            </w:r>
          </w:p>
        </w:tc>
      </w:tr>
    </w:tbl>
    <w:p w14:paraId="138CC265" w14:textId="77777777" w:rsidR="00D5158A" w:rsidRPr="00D5158A" w:rsidRDefault="00D5158A" w:rsidP="00D5158A">
      <w:pPr>
        <w:rPr>
          <w:rFonts w:ascii="Montserrat" w:hAnsi="Montserrat" w:cs="Arial"/>
          <w:b/>
          <w:bCs/>
          <w:sz w:val="16"/>
          <w:szCs w:val="16"/>
          <w:lang w:eastAsia="ar-SA"/>
        </w:rPr>
      </w:pPr>
    </w:p>
    <w:p w14:paraId="1A0A574A" w14:textId="0BC51AB5" w:rsidR="00D5158A" w:rsidRPr="00D5158A" w:rsidRDefault="00D5158A" w:rsidP="00D5158A">
      <w:pPr>
        <w:rPr>
          <w:rFonts w:ascii="Montserrat" w:hAnsi="Montserrat" w:cs="Arial"/>
          <w:b/>
          <w:bCs/>
          <w:sz w:val="16"/>
          <w:szCs w:val="16"/>
          <w:lang w:eastAsia="ar-SA"/>
        </w:rPr>
      </w:pPr>
      <w:r w:rsidRPr="00D5158A">
        <w:rPr>
          <w:rFonts w:ascii="Montserrat" w:hAnsi="Montserrat" w:cs="Arial"/>
          <w:b/>
          <w:bCs/>
          <w:sz w:val="16"/>
          <w:szCs w:val="16"/>
          <w:lang w:eastAsia="ar-SA"/>
        </w:rPr>
        <w:t>DESCRIPCIÓN DEL PROCEDIMIENTO/ESTUDIO.</w:t>
      </w:r>
    </w:p>
    <w:p w14:paraId="19C36702" w14:textId="66558BD0"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ES UN ESTUDIO DE DIAGNÓSTICO POR IMÁGENES UTILIZADA PARA CREAR IMÁGENES DETALLADAS EN TÓRAX. LAS IMÁGENES DE SECCIONES TRANSVERSALES GENERADAS DURANTE LA EXPLORACIÓN POR TAC PUEDEN SER REORDENADAS EN MÚLTIPLES PLANOS, E INCLUSO PUEDEN GENERAR IMÁGENES EN TRES DIMENSIONES QUE SE PUEDEN VER EN UN MONITOR DE COMPUTADORA, IMPRIMIR EN UNA PLACA O TRANSFERIR A MEDIOS ELECTRÓNICOS, REQUIERE DE LA APLICACIÓN DE UN MEDIO DE CONTRASTE PARA LA DEFINICIÓN DE LAS ESTRUCTURAS. INCLUYE FASE SIMPLE Y CONTRASTADA.</w:t>
      </w:r>
    </w:p>
    <w:p w14:paraId="7853893F" w14:textId="77777777" w:rsidR="00D5158A" w:rsidRPr="00D5158A" w:rsidRDefault="00D5158A" w:rsidP="00D5158A">
      <w:pPr>
        <w:jc w:val="both"/>
        <w:rPr>
          <w:rFonts w:ascii="Montserrat" w:hAnsi="Montserrat" w:cs="Arial"/>
          <w:sz w:val="16"/>
          <w:szCs w:val="16"/>
          <w:lang w:eastAsia="ar-SA"/>
        </w:rPr>
      </w:pPr>
    </w:p>
    <w:p w14:paraId="37C527B4" w14:textId="3B223840" w:rsidR="00D5158A" w:rsidRPr="00D5158A" w:rsidRDefault="00D5158A" w:rsidP="00D5158A">
      <w:pPr>
        <w:rPr>
          <w:rFonts w:ascii="Montserrat" w:hAnsi="Montserrat" w:cs="Arial"/>
          <w:b/>
          <w:bCs/>
          <w:sz w:val="16"/>
          <w:szCs w:val="16"/>
          <w:lang w:eastAsia="ar-SA"/>
        </w:rPr>
      </w:pPr>
      <w:r w:rsidRPr="00D5158A">
        <w:rPr>
          <w:rFonts w:ascii="Montserrat" w:hAnsi="Montserrat" w:cs="Arial"/>
          <w:b/>
          <w:bCs/>
          <w:sz w:val="16"/>
          <w:szCs w:val="16"/>
          <w:lang w:eastAsia="ar-SA"/>
        </w:rPr>
        <w:t>REQUISITOS DE EQUIPAMIENTO</w:t>
      </w:r>
    </w:p>
    <w:p w14:paraId="2190FAEF" w14:textId="76C1C4B2" w:rsidR="00D5158A" w:rsidRPr="00D5158A" w:rsidRDefault="00D5158A" w:rsidP="00D5158A">
      <w:pPr>
        <w:rPr>
          <w:rFonts w:ascii="Montserrat" w:hAnsi="Montserrat" w:cs="Arial"/>
          <w:sz w:val="16"/>
          <w:szCs w:val="16"/>
          <w:lang w:eastAsia="ar-SA"/>
        </w:rPr>
      </w:pPr>
      <w:r w:rsidRPr="00D5158A">
        <w:rPr>
          <w:rFonts w:ascii="Montserrat" w:hAnsi="Montserrat" w:cs="Arial"/>
          <w:sz w:val="16"/>
          <w:szCs w:val="16"/>
          <w:lang w:eastAsia="ar-SA"/>
        </w:rPr>
        <w:lastRenderedPageBreak/>
        <w:t>INSTALACIONES QUE CUMPLAN CON LA NORMA EN LA ZONA DEL HOSPITAL QUE LA REQUIERE</w:t>
      </w:r>
    </w:p>
    <w:p w14:paraId="51F774CC" w14:textId="63D9B7B0" w:rsidR="00D5158A" w:rsidRPr="00D5158A" w:rsidRDefault="00D5158A" w:rsidP="00D5158A">
      <w:pPr>
        <w:rPr>
          <w:rFonts w:ascii="Montserrat" w:hAnsi="Montserrat" w:cs="Arial"/>
          <w:sz w:val="16"/>
          <w:szCs w:val="16"/>
          <w:lang w:eastAsia="ar-SA"/>
        </w:rPr>
      </w:pPr>
      <w:r w:rsidRPr="00D5158A">
        <w:rPr>
          <w:rFonts w:ascii="Montserrat" w:hAnsi="Montserrat" w:cs="Arial"/>
          <w:sz w:val="16"/>
          <w:szCs w:val="16"/>
          <w:lang w:eastAsia="ar-SA"/>
        </w:rPr>
        <w:t>EQUIPO DE TOMOGRAFÍA AXIAL COMPUTARIZADA DE 16 CORTES POR LO MENOS</w:t>
      </w:r>
    </w:p>
    <w:p w14:paraId="1D488503" w14:textId="77777777" w:rsidR="00D5158A" w:rsidRPr="00D5158A" w:rsidRDefault="00D5158A" w:rsidP="00D5158A">
      <w:pPr>
        <w:rPr>
          <w:rFonts w:ascii="Montserrat" w:hAnsi="Montserrat" w:cs="Arial"/>
          <w:sz w:val="16"/>
          <w:szCs w:val="16"/>
          <w:lang w:eastAsia="ar-SA"/>
        </w:rPr>
      </w:pPr>
    </w:p>
    <w:p w14:paraId="022381D6" w14:textId="77536ECD" w:rsidR="00D5158A" w:rsidRPr="00D5158A" w:rsidRDefault="00D5158A" w:rsidP="00D5158A">
      <w:pPr>
        <w:rPr>
          <w:rFonts w:ascii="Montserrat" w:hAnsi="Montserrat" w:cs="Arial"/>
          <w:b/>
          <w:bCs/>
          <w:sz w:val="16"/>
          <w:szCs w:val="16"/>
          <w:lang w:eastAsia="ar-SA"/>
        </w:rPr>
      </w:pPr>
      <w:r w:rsidRPr="00D5158A">
        <w:rPr>
          <w:rFonts w:ascii="Montserrat" w:hAnsi="Montserrat" w:cs="Arial"/>
          <w:b/>
          <w:bCs/>
          <w:sz w:val="16"/>
          <w:szCs w:val="16"/>
          <w:lang w:eastAsia="ar-SA"/>
        </w:rPr>
        <w:t xml:space="preserve">REQUISITOS DE PERSONAL </w:t>
      </w:r>
    </w:p>
    <w:p w14:paraId="273895A2" w14:textId="4E2D6157" w:rsidR="00D5158A" w:rsidRPr="00D5158A" w:rsidRDefault="00D5158A" w:rsidP="00D5158A">
      <w:pPr>
        <w:rPr>
          <w:rFonts w:ascii="Montserrat" w:hAnsi="Montserrat" w:cs="Arial"/>
          <w:sz w:val="16"/>
          <w:szCs w:val="16"/>
          <w:lang w:eastAsia="ar-SA"/>
        </w:rPr>
      </w:pPr>
      <w:r w:rsidRPr="00D5158A">
        <w:rPr>
          <w:rFonts w:ascii="Montserrat" w:hAnsi="Montserrat" w:cs="Arial"/>
          <w:sz w:val="16"/>
          <w:szCs w:val="16"/>
          <w:lang w:eastAsia="ar-SA"/>
        </w:rPr>
        <w:t>TÉCNICO RADIÓLOGO CON TÍTULO Y CEDULA</w:t>
      </w:r>
    </w:p>
    <w:p w14:paraId="40D125BF" w14:textId="0E66D0B7" w:rsidR="00D5158A" w:rsidRPr="00D5158A" w:rsidRDefault="00D5158A" w:rsidP="00D5158A">
      <w:pPr>
        <w:rPr>
          <w:rFonts w:ascii="Montserrat" w:hAnsi="Montserrat" w:cs="Arial"/>
          <w:sz w:val="16"/>
          <w:szCs w:val="16"/>
          <w:lang w:eastAsia="ar-SA"/>
        </w:rPr>
      </w:pPr>
      <w:r w:rsidRPr="00D5158A">
        <w:rPr>
          <w:rFonts w:ascii="Montserrat" w:hAnsi="Montserrat" w:cs="Arial"/>
          <w:sz w:val="16"/>
          <w:szCs w:val="16"/>
          <w:lang w:eastAsia="ar-SA"/>
        </w:rPr>
        <w:t>MÉDICO RADIÓLOGO CON TÍTULO Y CÉDULA</w:t>
      </w:r>
    </w:p>
    <w:p w14:paraId="32A1DC37" w14:textId="77777777" w:rsidR="00D5158A" w:rsidRPr="00D5158A" w:rsidRDefault="00D5158A" w:rsidP="00D5158A">
      <w:pPr>
        <w:rPr>
          <w:rFonts w:ascii="Montserrat" w:hAnsi="Montserrat" w:cs="Arial"/>
          <w:sz w:val="16"/>
          <w:szCs w:val="16"/>
          <w:lang w:eastAsia="ar-SA"/>
        </w:rPr>
      </w:pPr>
    </w:p>
    <w:p w14:paraId="0689FCEE" w14:textId="77777777" w:rsidR="00D5158A" w:rsidRPr="00D5158A" w:rsidRDefault="00D5158A" w:rsidP="00D5158A">
      <w:pPr>
        <w:rPr>
          <w:rFonts w:ascii="Montserrat" w:hAnsi="Montserrat" w:cs="Arial"/>
          <w:sz w:val="16"/>
          <w:szCs w:val="16"/>
          <w:lang w:eastAsia="ar-SA"/>
        </w:rPr>
      </w:pPr>
    </w:p>
    <w:p w14:paraId="76B8ECDB" w14:textId="5430ED5B" w:rsidR="00D5158A" w:rsidRPr="00D5158A" w:rsidRDefault="00D5158A" w:rsidP="00D5158A">
      <w:pPr>
        <w:jc w:val="both"/>
        <w:rPr>
          <w:rFonts w:ascii="Montserrat" w:hAnsi="Montserrat" w:cs="Arial"/>
          <w:b/>
          <w:bCs/>
          <w:sz w:val="16"/>
          <w:szCs w:val="16"/>
          <w:lang w:eastAsia="ar-SA"/>
        </w:rPr>
      </w:pPr>
      <w:r w:rsidRPr="00D5158A">
        <w:rPr>
          <w:rFonts w:ascii="Montserrat" w:hAnsi="Montserrat" w:cs="Arial"/>
          <w:b/>
          <w:bCs/>
          <w:sz w:val="16"/>
          <w:szCs w:val="16"/>
          <w:lang w:eastAsia="ar-SA"/>
        </w:rPr>
        <w:t>TIEMPO PARA LA PRESTACIÓN DEL SERVICIO A PARTIR DE LA FECHA DE SOLICITUD POR LA UNIDAD:</w:t>
      </w:r>
    </w:p>
    <w:p w14:paraId="2F6388D1" w14:textId="7D6FEA87" w:rsidR="00D5158A" w:rsidRPr="00D5158A" w:rsidRDefault="00D5158A" w:rsidP="00D5158A">
      <w:pPr>
        <w:jc w:val="both"/>
        <w:rPr>
          <w:rFonts w:ascii="Montserrat" w:hAnsi="Montserrat" w:cs="Arial"/>
          <w:sz w:val="16"/>
          <w:szCs w:val="16"/>
          <w:lang w:eastAsia="ar-SA"/>
        </w:rPr>
      </w:pPr>
      <w:r w:rsidRPr="00D5158A">
        <w:rPr>
          <w:rFonts w:ascii="Montserrat" w:hAnsi="Montserrat" w:cs="Arial"/>
          <w:b/>
          <w:bCs/>
          <w:sz w:val="16"/>
          <w:szCs w:val="16"/>
          <w:lang w:eastAsia="ar-SA"/>
        </w:rPr>
        <w:t xml:space="preserve">ORDINARIO: </w:t>
      </w:r>
      <w:r w:rsidRPr="00D5158A">
        <w:rPr>
          <w:rFonts w:ascii="Montserrat" w:hAnsi="Montserrat" w:cs="Arial"/>
          <w:b/>
          <w:bCs/>
          <w:sz w:val="16"/>
          <w:szCs w:val="16"/>
          <w:lang w:eastAsia="ar-SA"/>
        </w:rPr>
        <w:tab/>
      </w:r>
      <w:r w:rsidRPr="00D5158A">
        <w:rPr>
          <w:rFonts w:ascii="Montserrat" w:hAnsi="Montserrat" w:cs="Arial"/>
          <w:sz w:val="16"/>
          <w:szCs w:val="16"/>
          <w:lang w:eastAsia="ar-SA"/>
        </w:rPr>
        <w:t>5 DÍAS HÁBILES</w:t>
      </w:r>
    </w:p>
    <w:p w14:paraId="18848C20" w14:textId="2C32BBB6" w:rsidR="00D5158A" w:rsidRPr="00D5158A" w:rsidRDefault="00D5158A" w:rsidP="00D5158A">
      <w:pPr>
        <w:jc w:val="both"/>
        <w:rPr>
          <w:rFonts w:ascii="Montserrat" w:hAnsi="Montserrat" w:cs="Arial"/>
          <w:b/>
          <w:bCs/>
          <w:sz w:val="16"/>
          <w:szCs w:val="16"/>
          <w:lang w:eastAsia="ar-SA"/>
        </w:rPr>
      </w:pPr>
      <w:r w:rsidRPr="00D5158A">
        <w:rPr>
          <w:rFonts w:ascii="Montserrat" w:hAnsi="Montserrat" w:cs="Arial"/>
          <w:b/>
          <w:bCs/>
          <w:sz w:val="16"/>
          <w:szCs w:val="16"/>
          <w:lang w:eastAsia="ar-SA"/>
        </w:rPr>
        <w:t>URGENTE:</w:t>
      </w:r>
      <w:r w:rsidRPr="00D5158A">
        <w:rPr>
          <w:rFonts w:ascii="Montserrat" w:hAnsi="Montserrat" w:cs="Arial"/>
          <w:b/>
          <w:bCs/>
          <w:sz w:val="16"/>
          <w:szCs w:val="16"/>
          <w:lang w:eastAsia="ar-SA"/>
        </w:rPr>
        <w:tab/>
      </w:r>
      <w:r w:rsidRPr="00D5158A">
        <w:rPr>
          <w:rFonts w:ascii="Montserrat" w:hAnsi="Montserrat" w:cs="Arial"/>
          <w:sz w:val="16"/>
          <w:szCs w:val="16"/>
          <w:lang w:eastAsia="ar-SA"/>
        </w:rPr>
        <w:t>24 HORAS</w:t>
      </w:r>
    </w:p>
    <w:p w14:paraId="30006511" w14:textId="77777777" w:rsidR="00D5158A" w:rsidRPr="00D5158A" w:rsidRDefault="00D5158A" w:rsidP="00D5158A">
      <w:pPr>
        <w:rPr>
          <w:rFonts w:ascii="Montserrat" w:hAnsi="Montserrat" w:cs="Arial"/>
          <w:sz w:val="16"/>
          <w:szCs w:val="16"/>
          <w:lang w:eastAsia="ar-SA"/>
        </w:rPr>
      </w:pPr>
    </w:p>
    <w:p w14:paraId="1A3214EB" w14:textId="1A17809E" w:rsidR="00D5158A" w:rsidRPr="00D5158A" w:rsidRDefault="00D5158A" w:rsidP="00D5158A">
      <w:pPr>
        <w:rPr>
          <w:rFonts w:ascii="Montserrat" w:hAnsi="Montserrat" w:cs="Arial"/>
          <w:b/>
          <w:bCs/>
          <w:sz w:val="16"/>
          <w:szCs w:val="16"/>
          <w:lang w:eastAsia="ar-SA"/>
        </w:rPr>
      </w:pPr>
      <w:r w:rsidRPr="00D5158A">
        <w:rPr>
          <w:rFonts w:ascii="Montserrat" w:hAnsi="Montserrat" w:cs="Arial"/>
          <w:b/>
          <w:bCs/>
          <w:sz w:val="16"/>
          <w:szCs w:val="16"/>
          <w:lang w:eastAsia="ar-SA"/>
        </w:rPr>
        <w:t>CONDICIONES PARA LA PRESTACIÓN DEL SERVICIO:</w:t>
      </w:r>
    </w:p>
    <w:p w14:paraId="0E5949C0" w14:textId="5865CE39"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 xml:space="preserve">LAS PACIENTES ACUDIRÁN AL ESTABLECIMIENTO DEL PROVEEDOR, EN LA FECHA Y HORA AGENDADA CON LA SOLICITUD DEL ESTUDIO, EL FORMATO DE SOLICITUD DE ESTUDIO SUBROGADO CON VIGENCIA LA CUAL PUEDE SER A TRAVÉS DE SELLO O BIEN IMPRESIÓN DE VIGENCIA. </w:t>
      </w:r>
    </w:p>
    <w:p w14:paraId="126EFE14" w14:textId="77777777" w:rsidR="00D5158A" w:rsidRPr="00D5158A" w:rsidRDefault="00D5158A" w:rsidP="00D5158A">
      <w:pPr>
        <w:jc w:val="both"/>
        <w:rPr>
          <w:rFonts w:ascii="Montserrat" w:hAnsi="Montserrat" w:cs="Arial"/>
          <w:sz w:val="16"/>
          <w:szCs w:val="16"/>
          <w:lang w:eastAsia="ar-SA"/>
        </w:rPr>
      </w:pPr>
    </w:p>
    <w:p w14:paraId="47160900" w14:textId="3CC05801"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 xml:space="preserve">EL PROVEEDOR VERIFICARÁ LA VIGENCIA DEL PACIENTE EN LA IMPRESIÓN QUE ACOMPAÑA EL FORMATO DE SUBROGACIÓN Y REALIZARÁ EL ESTUDIO SOLICITADO, ENTREGANDO AL PACIENTE EN FORMA FÍSICA LAS IMÁGENES EN PELÍCULA Y SU INTERPRETACIÓN, ASÍ MISMO EN MEDIO DIGITAL A TRAVÉS DE UN CD, DVD, USB INCLUYENDO EL SOFTWARE PARA LA VISUALIZACIÓN EN CUALQUIER EQUIPO DE CÓMPUTO O LIGA ELECTRÓNICA QUE PUEDA VISUALIZARSE DENTRO DE LOS QUIPOS INSTITUCIONALES PARA EL ANÁLISIS POR EL MÉDICO TRATANTE. </w:t>
      </w:r>
    </w:p>
    <w:p w14:paraId="336426A2" w14:textId="77777777" w:rsidR="00D5158A" w:rsidRPr="00D5158A" w:rsidRDefault="00D5158A" w:rsidP="00D5158A">
      <w:pPr>
        <w:jc w:val="both"/>
        <w:rPr>
          <w:rFonts w:ascii="Montserrat" w:hAnsi="Montserrat" w:cs="Arial"/>
          <w:sz w:val="16"/>
          <w:szCs w:val="16"/>
          <w:lang w:eastAsia="ar-SA"/>
        </w:rPr>
      </w:pPr>
    </w:p>
    <w:p w14:paraId="242AE254" w14:textId="11E88CDC" w:rsidR="00D5158A" w:rsidRPr="00D5158A" w:rsidRDefault="00D5158A" w:rsidP="00D5158A">
      <w:pPr>
        <w:jc w:val="both"/>
        <w:rPr>
          <w:rFonts w:ascii="Montserrat" w:hAnsi="Montserrat"/>
          <w:sz w:val="16"/>
          <w:szCs w:val="16"/>
          <w:lang w:eastAsia="ar-SA"/>
        </w:rPr>
      </w:pPr>
      <w:r w:rsidRPr="00D5158A">
        <w:rPr>
          <w:rFonts w:ascii="Montserrat" w:hAnsi="Montserrat"/>
          <w:sz w:val="16"/>
          <w:szCs w:val="16"/>
          <w:lang w:eastAsia="ar-SA"/>
        </w:rPr>
        <w:t xml:space="preserve">EL PROVEEDOR ENTREGARÁ COPIA DE LOS REPORTES ACUMULADOS EN LA SEMANA EN FÍSICO Y EN MEDIO DIGITAL A LA SUBDIRECCIÓN ADMINISTRATIVA DE LA UNIDAD QUE REFIRIÓ AL PACIENTE, LOS MARTES DE CADA SEMANA, ACOMPAÑADOS DE UNA RELACIÓN DE LOS REPORTES ENTREGADOS. </w:t>
      </w:r>
    </w:p>
    <w:p w14:paraId="1C398350" w14:textId="77777777" w:rsidR="00D5158A" w:rsidRPr="00D5158A" w:rsidRDefault="00D5158A" w:rsidP="00D5158A">
      <w:pPr>
        <w:jc w:val="both"/>
        <w:rPr>
          <w:rFonts w:ascii="Montserrat" w:hAnsi="Montserrat"/>
          <w:sz w:val="16"/>
          <w:szCs w:val="16"/>
          <w:lang w:eastAsia="ar-SA"/>
        </w:rPr>
      </w:pPr>
    </w:p>
    <w:p w14:paraId="656F62E3" w14:textId="74520DDF" w:rsidR="00D5158A" w:rsidRPr="00D5158A" w:rsidRDefault="00D5158A" w:rsidP="00D5158A">
      <w:pPr>
        <w:jc w:val="both"/>
        <w:rPr>
          <w:rFonts w:ascii="Montserrat" w:hAnsi="Montserrat"/>
          <w:sz w:val="16"/>
          <w:szCs w:val="16"/>
          <w:lang w:eastAsia="ar-SA"/>
        </w:rPr>
      </w:pPr>
      <w:r w:rsidRPr="00D5158A">
        <w:rPr>
          <w:rFonts w:ascii="Montserrat" w:hAnsi="Montserrat"/>
          <w:sz w:val="16"/>
          <w:szCs w:val="16"/>
          <w:lang w:eastAsia="ar-SA"/>
        </w:rPr>
        <w:t>EL PROVEEDOR DEBERÁ INFORMAR A LA UNIDAD LA FALTA DEL PACIENTE A SU CITA, PARA LA LOCALIZACIÓN DEL PACIENTE Y AGENDAR NUEVA CITA.</w:t>
      </w:r>
    </w:p>
    <w:p w14:paraId="7D317B99" w14:textId="77777777" w:rsidR="00D5158A" w:rsidRPr="00D5158A" w:rsidRDefault="00D5158A" w:rsidP="00D5158A">
      <w:pPr>
        <w:jc w:val="both"/>
        <w:rPr>
          <w:rFonts w:ascii="Montserrat" w:hAnsi="Montserrat"/>
          <w:sz w:val="16"/>
          <w:szCs w:val="16"/>
          <w:lang w:eastAsia="ar-SA"/>
        </w:rPr>
      </w:pPr>
    </w:p>
    <w:p w14:paraId="6E5F9451" w14:textId="48E1AEB1" w:rsidR="00D5158A" w:rsidRPr="00D5158A" w:rsidRDefault="00D5158A" w:rsidP="00D5158A">
      <w:pPr>
        <w:jc w:val="both"/>
        <w:rPr>
          <w:rFonts w:ascii="Montserrat" w:hAnsi="Montserrat"/>
          <w:sz w:val="16"/>
          <w:szCs w:val="16"/>
          <w:lang w:eastAsia="ar-SA"/>
        </w:rPr>
      </w:pPr>
      <w:r w:rsidRPr="00D5158A">
        <w:rPr>
          <w:rFonts w:ascii="Montserrat" w:hAnsi="Montserrat"/>
          <w:sz w:val="16"/>
          <w:szCs w:val="16"/>
          <w:lang w:eastAsia="ar-SA"/>
        </w:rPr>
        <w:t xml:space="preserve">EL PROVEEDOR DEBERÁ ENVIAR A LOS CORREOS ELECTRÓNICOS </w:t>
      </w:r>
      <w:hyperlink r:id="rId16" w:history="1">
        <w:r w:rsidRPr="00D5158A">
          <w:rPr>
            <w:rStyle w:val="Hipervnculo"/>
            <w:rFonts w:ascii="Montserrat" w:hAnsi="Montserrat" w:cs="Arial"/>
            <w:sz w:val="16"/>
            <w:szCs w:val="16"/>
            <w:lang w:eastAsia="ar-SA"/>
          </w:rPr>
          <w:t>PREVENCION1.JSPM@IMSS.GOB.MX</w:t>
        </w:r>
      </w:hyperlink>
      <w:r w:rsidRPr="00D5158A">
        <w:rPr>
          <w:rFonts w:ascii="Montserrat" w:hAnsi="Montserrat"/>
          <w:sz w:val="16"/>
          <w:szCs w:val="16"/>
          <w:lang w:eastAsia="ar-SA"/>
        </w:rPr>
        <w:t>, EN FORMATO ELECTRÓNICO A MÁS TARDAR EL DÍA 5 DE CADA MES, LA RELACIÓN DE LOS ESTUDIOS REALIZADOS DURANTE EL MES ANTERIOR. DICHA RELACIÓN DEBERÁ INCLUIR: NÚMERO PROGRESIVO, NOMBRE DEL PACIENTE, NUMERO DE SEGURIDAD SOCIAL, FECHA Y DESCRIPCIÓN DE LOS ESTUDIOS REALIZADOS, ASÍ COMO MONTO POR CADA UNO DE ELLOS.</w:t>
      </w:r>
    </w:p>
    <w:p w14:paraId="63C9CB74" w14:textId="77777777" w:rsidR="00D5158A" w:rsidRPr="00D5158A" w:rsidRDefault="00D5158A" w:rsidP="00D5158A">
      <w:pPr>
        <w:jc w:val="both"/>
        <w:rPr>
          <w:rFonts w:ascii="Montserrat" w:hAnsi="Montserrat" w:cs="Arial"/>
          <w:b/>
          <w:bCs/>
          <w:sz w:val="16"/>
          <w:szCs w:val="16"/>
          <w:lang w:eastAsia="ar-SA"/>
        </w:rPr>
      </w:pPr>
    </w:p>
    <w:p w14:paraId="4F8F0DDC" w14:textId="7BCE77A6" w:rsidR="00D5158A" w:rsidRPr="00D5158A" w:rsidRDefault="00D5158A" w:rsidP="00D5158A">
      <w:pPr>
        <w:jc w:val="both"/>
        <w:rPr>
          <w:rFonts w:ascii="Montserrat" w:hAnsi="Montserrat" w:cs="Arial"/>
          <w:b/>
          <w:bCs/>
          <w:sz w:val="16"/>
          <w:szCs w:val="16"/>
          <w:lang w:eastAsia="ar-SA"/>
        </w:rPr>
      </w:pPr>
      <w:r w:rsidRPr="00D5158A">
        <w:rPr>
          <w:rFonts w:ascii="Montserrat" w:hAnsi="Montserrat" w:cs="Arial"/>
          <w:b/>
          <w:bCs/>
          <w:sz w:val="16"/>
          <w:szCs w:val="16"/>
          <w:lang w:eastAsia="ar-SA"/>
        </w:rPr>
        <w:t>PENAS Y DEDUCCIONES</w:t>
      </w:r>
    </w:p>
    <w:p w14:paraId="3E13A044" w14:textId="47BA0611"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SE PENALIZARÁ CON EL 2.5% Y HASTA UN MÁXIMO DE 10% DEL IMPORTE DEL ESTUDIO POR CADA DÍA DE ATRASO. PARA ESTUDIOS ORDINARIOS A PARTIR DEL DÍA HÁBIL 11 Y PARA ESTUDIOS DE URGENCIA DESPUÉS A PARTIR DEL DÍA 2.</w:t>
      </w:r>
    </w:p>
    <w:p w14:paraId="11F82766" w14:textId="77777777" w:rsidR="00D5158A" w:rsidRPr="00D5158A" w:rsidRDefault="00D5158A" w:rsidP="00D5158A">
      <w:pPr>
        <w:jc w:val="both"/>
        <w:rPr>
          <w:rFonts w:ascii="Montserrat" w:hAnsi="Montserrat" w:cs="Arial"/>
          <w:sz w:val="16"/>
          <w:szCs w:val="16"/>
          <w:lang w:eastAsia="ar-SA"/>
        </w:rPr>
      </w:pPr>
    </w:p>
    <w:p w14:paraId="780C2D99" w14:textId="6D9069C7"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SE PENALIZARÁ CON EL 2.5% Y HASTA UN MÁXIMO DEL 10% DEL VALOR DE LA FACTURA, EN EL MES DE LA PRESTACIÓN DEL SERVICIO POR CADA DÍA DE ATRASO EN LA ENTREGA DEL REPORTE EN FÍSICO EN LA UNIDAD SOLICITANTE.</w:t>
      </w:r>
    </w:p>
    <w:p w14:paraId="063E339B" w14:textId="77777777" w:rsidR="00D5158A" w:rsidRPr="00D5158A" w:rsidRDefault="00D5158A" w:rsidP="00D5158A">
      <w:pPr>
        <w:jc w:val="both"/>
        <w:rPr>
          <w:rFonts w:ascii="Montserrat" w:hAnsi="Montserrat" w:cs="Arial"/>
          <w:sz w:val="16"/>
          <w:szCs w:val="16"/>
          <w:lang w:eastAsia="ar-SA"/>
        </w:rPr>
      </w:pPr>
    </w:p>
    <w:p w14:paraId="1B4E7FE0" w14:textId="77777777" w:rsidR="00D5158A" w:rsidRPr="00D5158A" w:rsidRDefault="00D5158A" w:rsidP="00D5158A">
      <w:pPr>
        <w:jc w:val="both"/>
        <w:rPr>
          <w:rFonts w:ascii="Montserrat" w:hAnsi="Montserrat" w:cs="Arial"/>
          <w:sz w:val="16"/>
          <w:szCs w:val="16"/>
          <w:lang w:eastAsia="ar-SA"/>
        </w:rPr>
      </w:pPr>
    </w:p>
    <w:tbl>
      <w:tblPr>
        <w:tblW w:w="5000" w:type="pct"/>
        <w:tblCellMar>
          <w:left w:w="70" w:type="dxa"/>
          <w:right w:w="70" w:type="dxa"/>
        </w:tblCellMar>
        <w:tblLook w:val="04A0" w:firstRow="1" w:lastRow="0" w:firstColumn="1" w:lastColumn="0" w:noHBand="0" w:noVBand="1"/>
      </w:tblPr>
      <w:tblGrid>
        <w:gridCol w:w="695"/>
        <w:gridCol w:w="773"/>
        <w:gridCol w:w="1010"/>
        <w:gridCol w:w="773"/>
        <w:gridCol w:w="694"/>
        <w:gridCol w:w="615"/>
        <w:gridCol w:w="615"/>
        <w:gridCol w:w="615"/>
        <w:gridCol w:w="615"/>
        <w:gridCol w:w="615"/>
        <w:gridCol w:w="615"/>
        <w:gridCol w:w="615"/>
        <w:gridCol w:w="615"/>
      </w:tblGrid>
      <w:tr w:rsidR="00D5158A" w:rsidRPr="00D5158A" w14:paraId="0B55AD78" w14:textId="77777777" w:rsidTr="00D5158A">
        <w:trPr>
          <w:trHeight w:val="288"/>
        </w:trPr>
        <w:tc>
          <w:tcPr>
            <w:tcW w:w="346" w:type="pct"/>
            <w:vMerge w:val="restart"/>
            <w:tcBorders>
              <w:top w:val="single" w:sz="4" w:space="0" w:color="auto"/>
              <w:left w:val="single" w:sz="4" w:space="0" w:color="auto"/>
              <w:bottom w:val="single" w:sz="4" w:space="0" w:color="auto"/>
              <w:right w:val="single" w:sz="4" w:space="0" w:color="auto"/>
            </w:tcBorders>
            <w:shd w:val="clear" w:color="auto" w:fill="C0C0C0"/>
            <w:noWrap/>
            <w:vAlign w:val="center"/>
            <w:hideMark/>
          </w:tcPr>
          <w:p w14:paraId="2D8C818D" w14:textId="4D26B2E3"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PARTIDA </w:t>
            </w:r>
          </w:p>
        </w:tc>
        <w:tc>
          <w:tcPr>
            <w:tcW w:w="400" w:type="pct"/>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0252DB83" w14:textId="636603ED"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CLAVE CUCOP </w:t>
            </w:r>
          </w:p>
        </w:tc>
        <w:tc>
          <w:tcPr>
            <w:tcW w:w="625" w:type="pct"/>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3FBBE989" w14:textId="47468EA7"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DESCRIPCIÓN DEL SERVICIO</w:t>
            </w:r>
          </w:p>
        </w:tc>
        <w:tc>
          <w:tcPr>
            <w:tcW w:w="438" w:type="pct"/>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26FB0869" w14:textId="1832B5D2"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CUENTA CONTABLE </w:t>
            </w:r>
          </w:p>
        </w:tc>
        <w:tc>
          <w:tcPr>
            <w:tcW w:w="538" w:type="pct"/>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077E743F" w14:textId="05CC0D11"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UNIDAD DE MEDIDA </w:t>
            </w:r>
          </w:p>
        </w:tc>
        <w:tc>
          <w:tcPr>
            <w:tcW w:w="665" w:type="pct"/>
            <w:gridSpan w:val="2"/>
            <w:tcBorders>
              <w:top w:val="single" w:sz="4" w:space="0" w:color="auto"/>
              <w:left w:val="nil"/>
              <w:bottom w:val="single" w:sz="4" w:space="0" w:color="auto"/>
              <w:right w:val="single" w:sz="4" w:space="0" w:color="auto"/>
            </w:tcBorders>
            <w:shd w:val="clear" w:color="auto" w:fill="C0C0C0"/>
            <w:vAlign w:val="center"/>
            <w:hideMark/>
          </w:tcPr>
          <w:p w14:paraId="193E4F09" w14:textId="16550D50"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HGZ NO.1 </w:t>
            </w:r>
          </w:p>
        </w:tc>
        <w:tc>
          <w:tcPr>
            <w:tcW w:w="661" w:type="pct"/>
            <w:gridSpan w:val="2"/>
            <w:tcBorders>
              <w:top w:val="single" w:sz="4" w:space="0" w:color="auto"/>
              <w:left w:val="nil"/>
              <w:bottom w:val="single" w:sz="4" w:space="0" w:color="auto"/>
              <w:right w:val="single" w:sz="4" w:space="0" w:color="auto"/>
            </w:tcBorders>
            <w:shd w:val="clear" w:color="auto" w:fill="C0C0C0"/>
            <w:vAlign w:val="center"/>
            <w:hideMark/>
          </w:tcPr>
          <w:p w14:paraId="066ABDF3" w14:textId="23E46FD0"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HGSZMF NO. 4 </w:t>
            </w:r>
          </w:p>
        </w:tc>
        <w:tc>
          <w:tcPr>
            <w:tcW w:w="665" w:type="pct"/>
            <w:gridSpan w:val="2"/>
            <w:tcBorders>
              <w:top w:val="single" w:sz="4" w:space="0" w:color="auto"/>
              <w:left w:val="nil"/>
              <w:bottom w:val="single" w:sz="4" w:space="0" w:color="auto"/>
              <w:right w:val="single" w:sz="4" w:space="0" w:color="auto"/>
            </w:tcBorders>
            <w:shd w:val="clear" w:color="auto" w:fill="BFBFBF"/>
            <w:vAlign w:val="center"/>
            <w:hideMark/>
          </w:tcPr>
          <w:p w14:paraId="4805D72A" w14:textId="23FBC912"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HGZ NO. 10</w:t>
            </w:r>
          </w:p>
        </w:tc>
        <w:tc>
          <w:tcPr>
            <w:tcW w:w="661" w:type="pct"/>
            <w:gridSpan w:val="2"/>
            <w:tcBorders>
              <w:top w:val="single" w:sz="4" w:space="0" w:color="auto"/>
              <w:left w:val="nil"/>
              <w:bottom w:val="single" w:sz="4" w:space="0" w:color="auto"/>
              <w:right w:val="single" w:sz="4" w:space="0" w:color="auto"/>
            </w:tcBorders>
            <w:shd w:val="clear" w:color="auto" w:fill="BFBFBF"/>
            <w:vAlign w:val="center"/>
            <w:hideMark/>
          </w:tcPr>
          <w:p w14:paraId="231C2F77" w14:textId="58B63262"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CONCENTRADO OOAD</w:t>
            </w:r>
          </w:p>
        </w:tc>
      </w:tr>
      <w:tr w:rsidR="00D5158A" w:rsidRPr="00D5158A" w14:paraId="6AF4216A" w14:textId="77777777" w:rsidTr="00D5158A">
        <w:trPr>
          <w:trHeight w:val="288"/>
        </w:trPr>
        <w:tc>
          <w:tcPr>
            <w:tcW w:w="346" w:type="pct"/>
            <w:vMerge/>
            <w:tcBorders>
              <w:top w:val="single" w:sz="4" w:space="0" w:color="auto"/>
              <w:left w:val="single" w:sz="4" w:space="0" w:color="auto"/>
              <w:bottom w:val="single" w:sz="4" w:space="0" w:color="auto"/>
              <w:right w:val="single" w:sz="4" w:space="0" w:color="auto"/>
            </w:tcBorders>
            <w:vAlign w:val="center"/>
            <w:hideMark/>
          </w:tcPr>
          <w:p w14:paraId="70EC81C6" w14:textId="77777777" w:rsidR="00D5158A" w:rsidRPr="00D5158A" w:rsidRDefault="00D5158A" w:rsidP="00CE5DC8">
            <w:pPr>
              <w:rPr>
                <w:rFonts w:ascii="Montserrat" w:hAnsi="Montserrat"/>
                <w:b/>
                <w:bCs/>
                <w:sz w:val="16"/>
                <w:szCs w:val="16"/>
                <w:lang w:val="es-MX" w:eastAsia="es-MX"/>
              </w:rPr>
            </w:pPr>
          </w:p>
        </w:tc>
        <w:tc>
          <w:tcPr>
            <w:tcW w:w="400" w:type="pct"/>
            <w:vMerge/>
            <w:tcBorders>
              <w:top w:val="single" w:sz="4" w:space="0" w:color="auto"/>
              <w:left w:val="single" w:sz="4" w:space="0" w:color="auto"/>
              <w:bottom w:val="single" w:sz="4" w:space="0" w:color="auto"/>
              <w:right w:val="single" w:sz="4" w:space="0" w:color="auto"/>
            </w:tcBorders>
            <w:vAlign w:val="center"/>
            <w:hideMark/>
          </w:tcPr>
          <w:p w14:paraId="3C3B7713" w14:textId="77777777" w:rsidR="00D5158A" w:rsidRPr="00D5158A" w:rsidRDefault="00D5158A" w:rsidP="00CE5DC8">
            <w:pPr>
              <w:rPr>
                <w:rFonts w:ascii="Montserrat" w:hAnsi="Montserrat"/>
                <w:b/>
                <w:bCs/>
                <w:sz w:val="16"/>
                <w:szCs w:val="16"/>
                <w:lang w:val="es-MX" w:eastAsia="es-MX"/>
              </w:rPr>
            </w:pPr>
          </w:p>
        </w:tc>
        <w:tc>
          <w:tcPr>
            <w:tcW w:w="625" w:type="pct"/>
            <w:vMerge/>
            <w:tcBorders>
              <w:top w:val="single" w:sz="4" w:space="0" w:color="auto"/>
              <w:left w:val="single" w:sz="4" w:space="0" w:color="auto"/>
              <w:bottom w:val="single" w:sz="4" w:space="0" w:color="auto"/>
              <w:right w:val="single" w:sz="4" w:space="0" w:color="auto"/>
            </w:tcBorders>
            <w:vAlign w:val="center"/>
            <w:hideMark/>
          </w:tcPr>
          <w:p w14:paraId="5053EE57" w14:textId="77777777" w:rsidR="00D5158A" w:rsidRPr="00D5158A" w:rsidRDefault="00D5158A" w:rsidP="00CE5DC8">
            <w:pPr>
              <w:rPr>
                <w:rFonts w:ascii="Montserrat" w:hAnsi="Montserrat"/>
                <w:b/>
                <w:bCs/>
                <w:sz w:val="16"/>
                <w:szCs w:val="16"/>
                <w:lang w:val="es-MX" w:eastAsia="es-MX"/>
              </w:rPr>
            </w:pPr>
          </w:p>
        </w:tc>
        <w:tc>
          <w:tcPr>
            <w:tcW w:w="438" w:type="pct"/>
            <w:vMerge/>
            <w:tcBorders>
              <w:top w:val="single" w:sz="4" w:space="0" w:color="auto"/>
              <w:left w:val="single" w:sz="4" w:space="0" w:color="auto"/>
              <w:bottom w:val="single" w:sz="4" w:space="0" w:color="auto"/>
              <w:right w:val="single" w:sz="4" w:space="0" w:color="auto"/>
            </w:tcBorders>
            <w:vAlign w:val="center"/>
            <w:hideMark/>
          </w:tcPr>
          <w:p w14:paraId="3EEB62A9" w14:textId="77777777" w:rsidR="00D5158A" w:rsidRPr="00D5158A" w:rsidRDefault="00D5158A" w:rsidP="00CE5DC8">
            <w:pPr>
              <w:rPr>
                <w:rFonts w:ascii="Montserrat" w:hAnsi="Montserrat"/>
                <w:b/>
                <w:bCs/>
                <w:sz w:val="16"/>
                <w:szCs w:val="16"/>
                <w:lang w:val="es-MX" w:eastAsia="es-MX"/>
              </w:rPr>
            </w:pPr>
          </w:p>
        </w:tc>
        <w:tc>
          <w:tcPr>
            <w:tcW w:w="538" w:type="pct"/>
            <w:vMerge/>
            <w:tcBorders>
              <w:top w:val="single" w:sz="4" w:space="0" w:color="auto"/>
              <w:left w:val="single" w:sz="4" w:space="0" w:color="auto"/>
              <w:bottom w:val="single" w:sz="4" w:space="0" w:color="auto"/>
              <w:right w:val="single" w:sz="4" w:space="0" w:color="auto"/>
            </w:tcBorders>
            <w:vAlign w:val="center"/>
            <w:hideMark/>
          </w:tcPr>
          <w:p w14:paraId="6734CC2D" w14:textId="77777777" w:rsidR="00D5158A" w:rsidRPr="00D5158A" w:rsidRDefault="00D5158A" w:rsidP="00CE5DC8">
            <w:pPr>
              <w:rPr>
                <w:rFonts w:ascii="Montserrat" w:hAnsi="Montserrat"/>
                <w:b/>
                <w:bCs/>
                <w:sz w:val="16"/>
                <w:szCs w:val="16"/>
                <w:lang w:val="es-MX" w:eastAsia="es-MX"/>
              </w:rPr>
            </w:pPr>
          </w:p>
        </w:tc>
        <w:tc>
          <w:tcPr>
            <w:tcW w:w="665" w:type="pct"/>
            <w:gridSpan w:val="2"/>
            <w:tcBorders>
              <w:top w:val="single" w:sz="4" w:space="0" w:color="auto"/>
              <w:left w:val="nil"/>
              <w:bottom w:val="single" w:sz="4" w:space="0" w:color="auto"/>
              <w:right w:val="single" w:sz="4" w:space="0" w:color="auto"/>
            </w:tcBorders>
            <w:shd w:val="clear" w:color="auto" w:fill="C0C0C0"/>
            <w:vAlign w:val="center"/>
            <w:hideMark/>
          </w:tcPr>
          <w:p w14:paraId="6F89D1EE" w14:textId="06627A13"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CANTIDAD </w:t>
            </w:r>
          </w:p>
        </w:tc>
        <w:tc>
          <w:tcPr>
            <w:tcW w:w="661" w:type="pct"/>
            <w:gridSpan w:val="2"/>
            <w:tcBorders>
              <w:top w:val="single" w:sz="4" w:space="0" w:color="auto"/>
              <w:left w:val="nil"/>
              <w:bottom w:val="single" w:sz="4" w:space="0" w:color="auto"/>
              <w:right w:val="single" w:sz="4" w:space="0" w:color="auto"/>
            </w:tcBorders>
            <w:shd w:val="clear" w:color="auto" w:fill="C0C0C0"/>
            <w:vAlign w:val="center"/>
            <w:hideMark/>
          </w:tcPr>
          <w:p w14:paraId="154793C5" w14:textId="7C519C61"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CANTIDAD </w:t>
            </w:r>
          </w:p>
        </w:tc>
        <w:tc>
          <w:tcPr>
            <w:tcW w:w="665" w:type="pct"/>
            <w:gridSpan w:val="2"/>
            <w:tcBorders>
              <w:top w:val="single" w:sz="4" w:space="0" w:color="auto"/>
              <w:left w:val="nil"/>
              <w:bottom w:val="single" w:sz="4" w:space="0" w:color="auto"/>
              <w:right w:val="single" w:sz="4" w:space="0" w:color="auto"/>
            </w:tcBorders>
            <w:shd w:val="clear" w:color="auto" w:fill="C0C0C0"/>
            <w:vAlign w:val="center"/>
            <w:hideMark/>
          </w:tcPr>
          <w:p w14:paraId="75FCAD3A" w14:textId="4C045297"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CANTIDAD </w:t>
            </w:r>
          </w:p>
        </w:tc>
        <w:tc>
          <w:tcPr>
            <w:tcW w:w="661" w:type="pct"/>
            <w:gridSpan w:val="2"/>
            <w:tcBorders>
              <w:top w:val="single" w:sz="4" w:space="0" w:color="auto"/>
              <w:left w:val="nil"/>
              <w:bottom w:val="single" w:sz="4" w:space="0" w:color="auto"/>
              <w:right w:val="single" w:sz="4" w:space="0" w:color="auto"/>
            </w:tcBorders>
            <w:shd w:val="clear" w:color="auto" w:fill="C0C0C0"/>
            <w:vAlign w:val="center"/>
            <w:hideMark/>
          </w:tcPr>
          <w:p w14:paraId="798E80E7" w14:textId="4B7F3688"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CANTIDAD </w:t>
            </w:r>
          </w:p>
        </w:tc>
      </w:tr>
      <w:tr w:rsidR="00D5158A" w:rsidRPr="00D5158A" w14:paraId="75A93D95" w14:textId="77777777" w:rsidTr="00D5158A">
        <w:trPr>
          <w:trHeight w:val="288"/>
        </w:trPr>
        <w:tc>
          <w:tcPr>
            <w:tcW w:w="346" w:type="pct"/>
            <w:vMerge/>
            <w:tcBorders>
              <w:top w:val="single" w:sz="4" w:space="0" w:color="auto"/>
              <w:left w:val="single" w:sz="4" w:space="0" w:color="auto"/>
              <w:bottom w:val="single" w:sz="4" w:space="0" w:color="auto"/>
              <w:right w:val="single" w:sz="4" w:space="0" w:color="auto"/>
            </w:tcBorders>
            <w:vAlign w:val="center"/>
            <w:hideMark/>
          </w:tcPr>
          <w:p w14:paraId="32B2D752" w14:textId="77777777" w:rsidR="00D5158A" w:rsidRPr="00D5158A" w:rsidRDefault="00D5158A" w:rsidP="00CE5DC8">
            <w:pPr>
              <w:rPr>
                <w:rFonts w:ascii="Montserrat" w:hAnsi="Montserrat"/>
                <w:b/>
                <w:bCs/>
                <w:sz w:val="16"/>
                <w:szCs w:val="16"/>
                <w:lang w:val="es-MX" w:eastAsia="es-MX"/>
              </w:rPr>
            </w:pPr>
          </w:p>
        </w:tc>
        <w:tc>
          <w:tcPr>
            <w:tcW w:w="400" w:type="pct"/>
            <w:vMerge/>
            <w:tcBorders>
              <w:top w:val="single" w:sz="4" w:space="0" w:color="auto"/>
              <w:left w:val="single" w:sz="4" w:space="0" w:color="auto"/>
              <w:bottom w:val="single" w:sz="4" w:space="0" w:color="auto"/>
              <w:right w:val="single" w:sz="4" w:space="0" w:color="auto"/>
            </w:tcBorders>
            <w:vAlign w:val="center"/>
            <w:hideMark/>
          </w:tcPr>
          <w:p w14:paraId="11FB295A" w14:textId="77777777" w:rsidR="00D5158A" w:rsidRPr="00D5158A" w:rsidRDefault="00D5158A" w:rsidP="00CE5DC8">
            <w:pPr>
              <w:rPr>
                <w:rFonts w:ascii="Montserrat" w:hAnsi="Montserrat"/>
                <w:b/>
                <w:bCs/>
                <w:sz w:val="16"/>
                <w:szCs w:val="16"/>
                <w:lang w:val="es-MX" w:eastAsia="es-MX"/>
              </w:rPr>
            </w:pPr>
          </w:p>
        </w:tc>
        <w:tc>
          <w:tcPr>
            <w:tcW w:w="625" w:type="pct"/>
            <w:vMerge/>
            <w:tcBorders>
              <w:top w:val="single" w:sz="4" w:space="0" w:color="auto"/>
              <w:left w:val="single" w:sz="4" w:space="0" w:color="auto"/>
              <w:bottom w:val="single" w:sz="4" w:space="0" w:color="auto"/>
              <w:right w:val="single" w:sz="4" w:space="0" w:color="auto"/>
            </w:tcBorders>
            <w:vAlign w:val="center"/>
            <w:hideMark/>
          </w:tcPr>
          <w:p w14:paraId="6B6E1CE3" w14:textId="77777777" w:rsidR="00D5158A" w:rsidRPr="00D5158A" w:rsidRDefault="00D5158A" w:rsidP="00CE5DC8">
            <w:pPr>
              <w:rPr>
                <w:rFonts w:ascii="Montserrat" w:hAnsi="Montserrat"/>
                <w:b/>
                <w:bCs/>
                <w:sz w:val="16"/>
                <w:szCs w:val="16"/>
                <w:lang w:val="es-MX" w:eastAsia="es-MX"/>
              </w:rPr>
            </w:pPr>
          </w:p>
        </w:tc>
        <w:tc>
          <w:tcPr>
            <w:tcW w:w="438" w:type="pct"/>
            <w:vMerge/>
            <w:tcBorders>
              <w:top w:val="single" w:sz="4" w:space="0" w:color="auto"/>
              <w:left w:val="single" w:sz="4" w:space="0" w:color="auto"/>
              <w:bottom w:val="single" w:sz="4" w:space="0" w:color="auto"/>
              <w:right w:val="single" w:sz="4" w:space="0" w:color="auto"/>
            </w:tcBorders>
            <w:vAlign w:val="center"/>
            <w:hideMark/>
          </w:tcPr>
          <w:p w14:paraId="7A571D55" w14:textId="77777777" w:rsidR="00D5158A" w:rsidRPr="00D5158A" w:rsidRDefault="00D5158A" w:rsidP="00CE5DC8">
            <w:pPr>
              <w:rPr>
                <w:rFonts w:ascii="Montserrat" w:hAnsi="Montserrat"/>
                <w:b/>
                <w:bCs/>
                <w:sz w:val="16"/>
                <w:szCs w:val="16"/>
                <w:lang w:val="es-MX" w:eastAsia="es-MX"/>
              </w:rPr>
            </w:pPr>
          </w:p>
        </w:tc>
        <w:tc>
          <w:tcPr>
            <w:tcW w:w="538" w:type="pct"/>
            <w:vMerge/>
            <w:tcBorders>
              <w:top w:val="single" w:sz="4" w:space="0" w:color="auto"/>
              <w:left w:val="single" w:sz="4" w:space="0" w:color="auto"/>
              <w:bottom w:val="single" w:sz="4" w:space="0" w:color="auto"/>
              <w:right w:val="single" w:sz="4" w:space="0" w:color="auto"/>
            </w:tcBorders>
            <w:vAlign w:val="center"/>
            <w:hideMark/>
          </w:tcPr>
          <w:p w14:paraId="7B0D433B" w14:textId="77777777" w:rsidR="00D5158A" w:rsidRPr="00D5158A" w:rsidRDefault="00D5158A" w:rsidP="00CE5DC8">
            <w:pPr>
              <w:rPr>
                <w:rFonts w:ascii="Montserrat" w:hAnsi="Montserrat"/>
                <w:b/>
                <w:bCs/>
                <w:sz w:val="16"/>
                <w:szCs w:val="16"/>
                <w:lang w:val="es-MX" w:eastAsia="es-MX"/>
              </w:rPr>
            </w:pPr>
          </w:p>
        </w:tc>
        <w:tc>
          <w:tcPr>
            <w:tcW w:w="324" w:type="pct"/>
            <w:tcBorders>
              <w:top w:val="nil"/>
              <w:left w:val="nil"/>
              <w:bottom w:val="single" w:sz="4" w:space="0" w:color="auto"/>
              <w:right w:val="single" w:sz="4" w:space="0" w:color="auto"/>
            </w:tcBorders>
            <w:shd w:val="clear" w:color="auto" w:fill="C0C0C0"/>
            <w:vAlign w:val="center"/>
            <w:hideMark/>
          </w:tcPr>
          <w:p w14:paraId="46D92A4A" w14:textId="600BFEAB"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MÍNIMA </w:t>
            </w:r>
          </w:p>
        </w:tc>
        <w:tc>
          <w:tcPr>
            <w:tcW w:w="341" w:type="pct"/>
            <w:tcBorders>
              <w:top w:val="nil"/>
              <w:left w:val="nil"/>
              <w:bottom w:val="single" w:sz="4" w:space="0" w:color="auto"/>
              <w:right w:val="single" w:sz="4" w:space="0" w:color="auto"/>
            </w:tcBorders>
            <w:shd w:val="clear" w:color="auto" w:fill="C0C0C0"/>
            <w:vAlign w:val="center"/>
            <w:hideMark/>
          </w:tcPr>
          <w:p w14:paraId="14383C77" w14:textId="793976AD"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MÁXIMA </w:t>
            </w:r>
          </w:p>
        </w:tc>
        <w:tc>
          <w:tcPr>
            <w:tcW w:w="324" w:type="pct"/>
            <w:tcBorders>
              <w:top w:val="nil"/>
              <w:left w:val="nil"/>
              <w:bottom w:val="single" w:sz="4" w:space="0" w:color="auto"/>
              <w:right w:val="single" w:sz="4" w:space="0" w:color="auto"/>
            </w:tcBorders>
            <w:shd w:val="clear" w:color="auto" w:fill="C0C0C0"/>
            <w:vAlign w:val="center"/>
            <w:hideMark/>
          </w:tcPr>
          <w:p w14:paraId="4C746411" w14:textId="61C7F879"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MÍNIMA </w:t>
            </w:r>
          </w:p>
        </w:tc>
        <w:tc>
          <w:tcPr>
            <w:tcW w:w="337" w:type="pct"/>
            <w:tcBorders>
              <w:top w:val="nil"/>
              <w:left w:val="nil"/>
              <w:bottom w:val="single" w:sz="4" w:space="0" w:color="auto"/>
              <w:right w:val="single" w:sz="4" w:space="0" w:color="auto"/>
            </w:tcBorders>
            <w:shd w:val="clear" w:color="auto" w:fill="C0C0C0"/>
            <w:vAlign w:val="center"/>
            <w:hideMark/>
          </w:tcPr>
          <w:p w14:paraId="282FBAEA" w14:textId="01A549CF"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MÁXIMA </w:t>
            </w:r>
          </w:p>
        </w:tc>
        <w:tc>
          <w:tcPr>
            <w:tcW w:w="324" w:type="pct"/>
            <w:tcBorders>
              <w:top w:val="nil"/>
              <w:left w:val="nil"/>
              <w:bottom w:val="single" w:sz="4" w:space="0" w:color="auto"/>
              <w:right w:val="single" w:sz="4" w:space="0" w:color="auto"/>
            </w:tcBorders>
            <w:shd w:val="clear" w:color="auto" w:fill="C0C0C0"/>
            <w:vAlign w:val="center"/>
            <w:hideMark/>
          </w:tcPr>
          <w:p w14:paraId="4A227B93" w14:textId="3DB0E24B"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MÍNIMA </w:t>
            </w:r>
          </w:p>
        </w:tc>
        <w:tc>
          <w:tcPr>
            <w:tcW w:w="341" w:type="pct"/>
            <w:tcBorders>
              <w:top w:val="nil"/>
              <w:left w:val="nil"/>
              <w:bottom w:val="single" w:sz="4" w:space="0" w:color="auto"/>
              <w:right w:val="single" w:sz="4" w:space="0" w:color="auto"/>
            </w:tcBorders>
            <w:shd w:val="clear" w:color="auto" w:fill="C0C0C0"/>
            <w:vAlign w:val="center"/>
            <w:hideMark/>
          </w:tcPr>
          <w:p w14:paraId="27EB84B4" w14:textId="28388A39"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MÁXIMA </w:t>
            </w:r>
          </w:p>
        </w:tc>
        <w:tc>
          <w:tcPr>
            <w:tcW w:w="324" w:type="pct"/>
            <w:tcBorders>
              <w:top w:val="nil"/>
              <w:left w:val="nil"/>
              <w:bottom w:val="single" w:sz="4" w:space="0" w:color="auto"/>
              <w:right w:val="single" w:sz="4" w:space="0" w:color="auto"/>
            </w:tcBorders>
            <w:shd w:val="clear" w:color="auto" w:fill="C0C0C0"/>
            <w:vAlign w:val="center"/>
            <w:hideMark/>
          </w:tcPr>
          <w:p w14:paraId="114EC01D" w14:textId="626AEF8E"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MÍNIMA </w:t>
            </w:r>
          </w:p>
        </w:tc>
        <w:tc>
          <w:tcPr>
            <w:tcW w:w="337" w:type="pct"/>
            <w:tcBorders>
              <w:top w:val="nil"/>
              <w:left w:val="nil"/>
              <w:bottom w:val="single" w:sz="4" w:space="0" w:color="auto"/>
              <w:right w:val="single" w:sz="4" w:space="0" w:color="auto"/>
            </w:tcBorders>
            <w:shd w:val="clear" w:color="auto" w:fill="C0C0C0"/>
            <w:vAlign w:val="center"/>
            <w:hideMark/>
          </w:tcPr>
          <w:p w14:paraId="152CE065" w14:textId="10FFC934"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MÁXIMA </w:t>
            </w:r>
          </w:p>
        </w:tc>
      </w:tr>
      <w:tr w:rsidR="00D5158A" w:rsidRPr="00D5158A" w14:paraId="1889B51F" w14:textId="77777777" w:rsidTr="00D5158A">
        <w:trPr>
          <w:trHeight w:val="403"/>
        </w:trPr>
        <w:tc>
          <w:tcPr>
            <w:tcW w:w="346" w:type="pct"/>
            <w:tcBorders>
              <w:top w:val="nil"/>
              <w:left w:val="single" w:sz="4" w:space="0" w:color="auto"/>
              <w:bottom w:val="single" w:sz="4" w:space="0" w:color="auto"/>
              <w:right w:val="single" w:sz="4" w:space="0" w:color="auto"/>
            </w:tcBorders>
            <w:noWrap/>
            <w:vAlign w:val="center"/>
            <w:hideMark/>
          </w:tcPr>
          <w:p w14:paraId="78AC747D" w14:textId="25072CFA"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lang w:val="es-MX" w:eastAsia="es-MX"/>
              </w:rPr>
              <w:lastRenderedPageBreak/>
              <w:t>9</w:t>
            </w:r>
          </w:p>
        </w:tc>
        <w:tc>
          <w:tcPr>
            <w:tcW w:w="400" w:type="pct"/>
            <w:tcBorders>
              <w:top w:val="nil"/>
              <w:left w:val="nil"/>
              <w:bottom w:val="single" w:sz="4" w:space="0" w:color="auto"/>
              <w:right w:val="single" w:sz="4" w:space="0" w:color="auto"/>
            </w:tcBorders>
            <w:noWrap/>
            <w:vAlign w:val="center"/>
            <w:hideMark/>
          </w:tcPr>
          <w:p w14:paraId="0AFDC6E4" w14:textId="219C786C"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33900007</w:t>
            </w:r>
          </w:p>
        </w:tc>
        <w:tc>
          <w:tcPr>
            <w:tcW w:w="625" w:type="pct"/>
            <w:tcBorders>
              <w:top w:val="nil"/>
              <w:left w:val="nil"/>
              <w:bottom w:val="single" w:sz="4" w:space="0" w:color="auto"/>
              <w:right w:val="single" w:sz="4" w:space="0" w:color="auto"/>
            </w:tcBorders>
            <w:vAlign w:val="center"/>
            <w:hideMark/>
          </w:tcPr>
          <w:p w14:paraId="44C3C676" w14:textId="25E28342" w:rsidR="00D5158A" w:rsidRPr="00D5158A" w:rsidRDefault="00D5158A" w:rsidP="00CE5DC8">
            <w:pPr>
              <w:rPr>
                <w:rFonts w:ascii="Montserrat" w:hAnsi="Montserrat"/>
                <w:sz w:val="16"/>
                <w:szCs w:val="16"/>
                <w:lang w:val="es-MX" w:eastAsia="es-MX"/>
              </w:rPr>
            </w:pPr>
            <w:r w:rsidRPr="00D5158A">
              <w:rPr>
                <w:rFonts w:ascii="Montserrat" w:hAnsi="Montserrat"/>
                <w:color w:val="000000"/>
                <w:sz w:val="16"/>
                <w:szCs w:val="16"/>
              </w:rPr>
              <w:t>TOMOGRAFÍA DE COLUMNA SIMPLE</w:t>
            </w:r>
          </w:p>
        </w:tc>
        <w:tc>
          <w:tcPr>
            <w:tcW w:w="438" w:type="pct"/>
            <w:tcBorders>
              <w:top w:val="nil"/>
              <w:left w:val="nil"/>
              <w:bottom w:val="single" w:sz="4" w:space="0" w:color="auto"/>
              <w:right w:val="single" w:sz="4" w:space="0" w:color="auto"/>
            </w:tcBorders>
            <w:noWrap/>
            <w:vAlign w:val="center"/>
            <w:hideMark/>
          </w:tcPr>
          <w:p w14:paraId="25A16819" w14:textId="0618A99D" w:rsidR="00D5158A" w:rsidRPr="00D5158A" w:rsidRDefault="00D5158A" w:rsidP="00CE5DC8">
            <w:pPr>
              <w:jc w:val="center"/>
              <w:rPr>
                <w:rFonts w:ascii="Montserrat" w:hAnsi="Montserrat"/>
                <w:color w:val="000000"/>
                <w:sz w:val="16"/>
                <w:szCs w:val="16"/>
                <w:lang w:val="es-MX" w:eastAsia="es-MX"/>
              </w:rPr>
            </w:pPr>
            <w:r w:rsidRPr="00D5158A">
              <w:rPr>
                <w:rFonts w:ascii="Montserrat" w:hAnsi="Montserrat"/>
                <w:color w:val="000000"/>
                <w:sz w:val="16"/>
                <w:szCs w:val="16"/>
              </w:rPr>
              <w:t>42062106</w:t>
            </w:r>
          </w:p>
        </w:tc>
        <w:tc>
          <w:tcPr>
            <w:tcW w:w="538" w:type="pct"/>
            <w:tcBorders>
              <w:top w:val="nil"/>
              <w:left w:val="nil"/>
              <w:bottom w:val="single" w:sz="4" w:space="0" w:color="auto"/>
              <w:right w:val="single" w:sz="4" w:space="0" w:color="auto"/>
            </w:tcBorders>
            <w:noWrap/>
            <w:vAlign w:val="center"/>
            <w:hideMark/>
          </w:tcPr>
          <w:p w14:paraId="3C2348A5" w14:textId="6E6BA639" w:rsidR="00D5158A" w:rsidRPr="00D5158A" w:rsidRDefault="00D5158A" w:rsidP="00CE5DC8">
            <w:pPr>
              <w:jc w:val="center"/>
              <w:rPr>
                <w:rFonts w:ascii="Montserrat" w:hAnsi="Montserrat"/>
                <w:color w:val="000000"/>
                <w:sz w:val="16"/>
                <w:szCs w:val="16"/>
                <w:lang w:val="es-MX" w:eastAsia="es-MX"/>
              </w:rPr>
            </w:pPr>
            <w:r w:rsidRPr="00D5158A">
              <w:rPr>
                <w:rFonts w:ascii="Montserrat" w:hAnsi="Montserrat"/>
                <w:color w:val="000000"/>
                <w:sz w:val="16"/>
                <w:szCs w:val="16"/>
              </w:rPr>
              <w:t xml:space="preserve">ESTUDIO </w:t>
            </w:r>
          </w:p>
        </w:tc>
        <w:tc>
          <w:tcPr>
            <w:tcW w:w="324" w:type="pct"/>
            <w:tcBorders>
              <w:top w:val="nil"/>
              <w:left w:val="nil"/>
              <w:bottom w:val="single" w:sz="4" w:space="0" w:color="auto"/>
              <w:right w:val="single" w:sz="4" w:space="0" w:color="auto"/>
            </w:tcBorders>
            <w:vAlign w:val="center"/>
            <w:hideMark/>
          </w:tcPr>
          <w:p w14:paraId="30A6B94F" w14:textId="28AF4A1F"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2</w:t>
            </w:r>
          </w:p>
        </w:tc>
        <w:tc>
          <w:tcPr>
            <w:tcW w:w="341" w:type="pct"/>
            <w:tcBorders>
              <w:top w:val="nil"/>
              <w:left w:val="nil"/>
              <w:bottom w:val="single" w:sz="4" w:space="0" w:color="auto"/>
              <w:right w:val="single" w:sz="4" w:space="0" w:color="auto"/>
            </w:tcBorders>
            <w:noWrap/>
            <w:vAlign w:val="center"/>
            <w:hideMark/>
          </w:tcPr>
          <w:p w14:paraId="071FDD9A" w14:textId="160847FB" w:rsidR="00D5158A" w:rsidRPr="00D5158A" w:rsidRDefault="00D5158A" w:rsidP="00CE5DC8">
            <w:pPr>
              <w:jc w:val="center"/>
              <w:rPr>
                <w:rFonts w:ascii="Montserrat" w:hAnsi="Montserrat"/>
                <w:color w:val="000000"/>
                <w:sz w:val="16"/>
                <w:szCs w:val="16"/>
                <w:lang w:val="es-MX" w:eastAsia="es-MX"/>
              </w:rPr>
            </w:pPr>
            <w:r w:rsidRPr="00D5158A">
              <w:rPr>
                <w:rFonts w:ascii="Montserrat" w:hAnsi="Montserrat"/>
                <w:color w:val="000000"/>
                <w:sz w:val="16"/>
                <w:szCs w:val="16"/>
              </w:rPr>
              <w:t>4</w:t>
            </w:r>
          </w:p>
        </w:tc>
        <w:tc>
          <w:tcPr>
            <w:tcW w:w="324" w:type="pct"/>
            <w:tcBorders>
              <w:top w:val="nil"/>
              <w:left w:val="nil"/>
              <w:bottom w:val="single" w:sz="4" w:space="0" w:color="auto"/>
              <w:right w:val="single" w:sz="4" w:space="0" w:color="auto"/>
            </w:tcBorders>
            <w:vAlign w:val="center"/>
            <w:hideMark/>
          </w:tcPr>
          <w:p w14:paraId="6C84FE83" w14:textId="5696CFCC"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2</w:t>
            </w:r>
          </w:p>
        </w:tc>
        <w:tc>
          <w:tcPr>
            <w:tcW w:w="337" w:type="pct"/>
            <w:tcBorders>
              <w:top w:val="nil"/>
              <w:left w:val="nil"/>
              <w:bottom w:val="single" w:sz="4" w:space="0" w:color="auto"/>
              <w:right w:val="single" w:sz="4" w:space="0" w:color="auto"/>
            </w:tcBorders>
            <w:vAlign w:val="center"/>
            <w:hideMark/>
          </w:tcPr>
          <w:p w14:paraId="4524CFD1" w14:textId="32A12498" w:rsidR="00D5158A" w:rsidRPr="00D5158A" w:rsidRDefault="00D5158A" w:rsidP="00CE5DC8">
            <w:pPr>
              <w:jc w:val="center"/>
              <w:rPr>
                <w:rFonts w:ascii="Montserrat" w:hAnsi="Montserrat"/>
                <w:sz w:val="16"/>
                <w:szCs w:val="16"/>
                <w:lang w:val="es-MX" w:eastAsia="es-MX"/>
              </w:rPr>
            </w:pPr>
            <w:r w:rsidRPr="00D5158A">
              <w:rPr>
                <w:rFonts w:ascii="Montserrat" w:hAnsi="Montserrat"/>
                <w:color w:val="000000"/>
                <w:sz w:val="16"/>
                <w:szCs w:val="16"/>
              </w:rPr>
              <w:t>4</w:t>
            </w:r>
          </w:p>
        </w:tc>
        <w:tc>
          <w:tcPr>
            <w:tcW w:w="324" w:type="pct"/>
            <w:tcBorders>
              <w:top w:val="nil"/>
              <w:left w:val="nil"/>
              <w:bottom w:val="single" w:sz="4" w:space="0" w:color="auto"/>
              <w:right w:val="single" w:sz="4" w:space="0" w:color="auto"/>
            </w:tcBorders>
            <w:vAlign w:val="center"/>
            <w:hideMark/>
          </w:tcPr>
          <w:p w14:paraId="304551E1" w14:textId="52BB2C3E"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lang w:val="es-MX" w:eastAsia="es-MX"/>
              </w:rPr>
              <w:t>2</w:t>
            </w:r>
          </w:p>
        </w:tc>
        <w:tc>
          <w:tcPr>
            <w:tcW w:w="341" w:type="pct"/>
            <w:tcBorders>
              <w:top w:val="nil"/>
              <w:left w:val="nil"/>
              <w:bottom w:val="single" w:sz="4" w:space="0" w:color="auto"/>
              <w:right w:val="single" w:sz="4" w:space="0" w:color="auto"/>
            </w:tcBorders>
            <w:noWrap/>
            <w:vAlign w:val="center"/>
            <w:hideMark/>
          </w:tcPr>
          <w:p w14:paraId="6E62ED1E" w14:textId="37E333EF" w:rsidR="00D5158A" w:rsidRPr="00D5158A" w:rsidRDefault="00D5158A" w:rsidP="00CE5DC8">
            <w:pPr>
              <w:jc w:val="center"/>
              <w:rPr>
                <w:rFonts w:ascii="Montserrat" w:hAnsi="Montserrat"/>
                <w:color w:val="000000"/>
                <w:sz w:val="16"/>
                <w:szCs w:val="16"/>
                <w:lang w:val="es-MX" w:eastAsia="es-MX"/>
              </w:rPr>
            </w:pPr>
            <w:r w:rsidRPr="00D5158A">
              <w:rPr>
                <w:rFonts w:ascii="Montserrat" w:hAnsi="Montserrat"/>
                <w:color w:val="000000"/>
                <w:sz w:val="16"/>
                <w:szCs w:val="16"/>
              </w:rPr>
              <w:t>4</w:t>
            </w:r>
          </w:p>
        </w:tc>
        <w:tc>
          <w:tcPr>
            <w:tcW w:w="324" w:type="pct"/>
            <w:tcBorders>
              <w:top w:val="nil"/>
              <w:left w:val="nil"/>
              <w:bottom w:val="single" w:sz="4" w:space="0" w:color="auto"/>
              <w:right w:val="single" w:sz="4" w:space="0" w:color="auto"/>
            </w:tcBorders>
            <w:vAlign w:val="center"/>
            <w:hideMark/>
          </w:tcPr>
          <w:p w14:paraId="642F8392" w14:textId="61228C88"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6</w:t>
            </w:r>
          </w:p>
        </w:tc>
        <w:tc>
          <w:tcPr>
            <w:tcW w:w="337" w:type="pct"/>
            <w:tcBorders>
              <w:top w:val="nil"/>
              <w:left w:val="nil"/>
              <w:bottom w:val="single" w:sz="4" w:space="0" w:color="auto"/>
              <w:right w:val="single" w:sz="4" w:space="0" w:color="auto"/>
            </w:tcBorders>
            <w:vAlign w:val="center"/>
            <w:hideMark/>
          </w:tcPr>
          <w:p w14:paraId="0DD752A1" w14:textId="1F01D694"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12</w:t>
            </w:r>
          </w:p>
        </w:tc>
      </w:tr>
    </w:tbl>
    <w:p w14:paraId="75F61670" w14:textId="77777777" w:rsidR="00D5158A" w:rsidRPr="00D5158A" w:rsidRDefault="00D5158A" w:rsidP="00D5158A">
      <w:pPr>
        <w:rPr>
          <w:rFonts w:ascii="Montserrat" w:hAnsi="Montserrat" w:cs="Arial"/>
          <w:b/>
          <w:bCs/>
          <w:sz w:val="16"/>
          <w:szCs w:val="16"/>
          <w:lang w:eastAsia="ar-SA"/>
        </w:rPr>
      </w:pPr>
    </w:p>
    <w:p w14:paraId="7CC7BF05" w14:textId="02AAD2C9" w:rsidR="00D5158A" w:rsidRPr="00D5158A" w:rsidRDefault="00D5158A" w:rsidP="00D5158A">
      <w:pPr>
        <w:rPr>
          <w:rFonts w:ascii="Montserrat" w:hAnsi="Montserrat" w:cs="Arial"/>
          <w:b/>
          <w:bCs/>
          <w:sz w:val="16"/>
          <w:szCs w:val="16"/>
          <w:lang w:eastAsia="ar-SA"/>
        </w:rPr>
      </w:pPr>
      <w:r w:rsidRPr="00D5158A">
        <w:rPr>
          <w:rFonts w:ascii="Montserrat" w:hAnsi="Montserrat" w:cs="Arial"/>
          <w:b/>
          <w:bCs/>
          <w:sz w:val="16"/>
          <w:szCs w:val="16"/>
          <w:lang w:eastAsia="ar-SA"/>
        </w:rPr>
        <w:t>DESCRIPCIÓN DEL PROCEDIMIENTO/ESTUDIO.</w:t>
      </w:r>
    </w:p>
    <w:p w14:paraId="15F8183B" w14:textId="74B7B68F"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ES UN ESTUDIO DE DIAGNÓSTICO POR IMÁGENES UTILIZADA PARA CREAR IMÁGENES DETALLADAS EN COLUMNA. LAS IMÁGENES DE SECCIONES TRANSVERSALES GENERADAS DURANTE LA EXPLORACIÓN POR TAC PUEDEN SER REORDENADAS EN MÚLTIPLES PLANOS, E INCLUSO PUEDEN GENERAR IMÁGENES EN TRES DIMENSIONES QUE SE PUEDEN VER EN UN MONITOR DE COMPUTADORA, IMPRIMIR EN UNA PLACA O TRANSFERIR A MEDIOS ELECTRÓNICOS.</w:t>
      </w:r>
    </w:p>
    <w:p w14:paraId="69C65B2F" w14:textId="77777777" w:rsidR="00D5158A" w:rsidRPr="00D5158A" w:rsidRDefault="00D5158A" w:rsidP="00D5158A">
      <w:pPr>
        <w:jc w:val="both"/>
        <w:rPr>
          <w:rFonts w:ascii="Montserrat" w:hAnsi="Montserrat" w:cs="Arial"/>
          <w:sz w:val="16"/>
          <w:szCs w:val="16"/>
          <w:lang w:eastAsia="ar-SA"/>
        </w:rPr>
      </w:pPr>
    </w:p>
    <w:p w14:paraId="79A50C69" w14:textId="216512D9" w:rsidR="00D5158A" w:rsidRPr="00D5158A" w:rsidRDefault="00D5158A" w:rsidP="00D5158A">
      <w:pPr>
        <w:rPr>
          <w:rFonts w:ascii="Montserrat" w:hAnsi="Montserrat" w:cs="Arial"/>
          <w:b/>
          <w:bCs/>
          <w:sz w:val="16"/>
          <w:szCs w:val="16"/>
          <w:lang w:eastAsia="ar-SA"/>
        </w:rPr>
      </w:pPr>
      <w:r w:rsidRPr="00D5158A">
        <w:rPr>
          <w:rFonts w:ascii="Montserrat" w:hAnsi="Montserrat" w:cs="Arial"/>
          <w:b/>
          <w:bCs/>
          <w:sz w:val="16"/>
          <w:szCs w:val="16"/>
          <w:lang w:eastAsia="ar-SA"/>
        </w:rPr>
        <w:t>REQUISITOS DE EQUIPAMIENTO</w:t>
      </w:r>
    </w:p>
    <w:p w14:paraId="4BDA1F64" w14:textId="7AB985F9" w:rsidR="00D5158A" w:rsidRPr="00D5158A" w:rsidRDefault="00D5158A" w:rsidP="00D5158A">
      <w:pPr>
        <w:rPr>
          <w:rFonts w:ascii="Montserrat" w:hAnsi="Montserrat" w:cs="Arial"/>
          <w:sz w:val="16"/>
          <w:szCs w:val="16"/>
          <w:lang w:eastAsia="ar-SA"/>
        </w:rPr>
      </w:pPr>
      <w:r w:rsidRPr="00D5158A">
        <w:rPr>
          <w:rFonts w:ascii="Montserrat" w:hAnsi="Montserrat" w:cs="Arial"/>
          <w:sz w:val="16"/>
          <w:szCs w:val="16"/>
          <w:lang w:eastAsia="ar-SA"/>
        </w:rPr>
        <w:t>INSTALACIONES QUE CUMPLAN CON LA NORMA EN LA ZONA DEL HOSPITAL QUE LA REQUIERE</w:t>
      </w:r>
    </w:p>
    <w:p w14:paraId="09F313ED" w14:textId="01220DD7" w:rsidR="00D5158A" w:rsidRPr="00D5158A" w:rsidRDefault="00D5158A" w:rsidP="00D5158A">
      <w:pPr>
        <w:rPr>
          <w:rFonts w:ascii="Montserrat" w:hAnsi="Montserrat" w:cs="Arial"/>
          <w:sz w:val="16"/>
          <w:szCs w:val="16"/>
          <w:lang w:eastAsia="ar-SA"/>
        </w:rPr>
      </w:pPr>
      <w:r w:rsidRPr="00D5158A">
        <w:rPr>
          <w:rFonts w:ascii="Montserrat" w:hAnsi="Montserrat" w:cs="Arial"/>
          <w:sz w:val="16"/>
          <w:szCs w:val="16"/>
          <w:lang w:eastAsia="ar-SA"/>
        </w:rPr>
        <w:t>EQUIPO DE TOMOGRAFÍA AXIAL COMPUTARIZADA DE 16 CORTES POR LO MENOS</w:t>
      </w:r>
    </w:p>
    <w:p w14:paraId="4D502158" w14:textId="77777777" w:rsidR="00D5158A" w:rsidRPr="00D5158A" w:rsidRDefault="00D5158A" w:rsidP="00D5158A">
      <w:pPr>
        <w:rPr>
          <w:rFonts w:ascii="Montserrat" w:hAnsi="Montserrat" w:cs="Arial"/>
          <w:sz w:val="16"/>
          <w:szCs w:val="16"/>
          <w:lang w:eastAsia="ar-SA"/>
        </w:rPr>
      </w:pPr>
    </w:p>
    <w:p w14:paraId="161C1A4B" w14:textId="5E4FE973" w:rsidR="00D5158A" w:rsidRPr="00D5158A" w:rsidRDefault="00D5158A" w:rsidP="00D5158A">
      <w:pPr>
        <w:rPr>
          <w:rFonts w:ascii="Montserrat" w:hAnsi="Montserrat" w:cs="Arial"/>
          <w:b/>
          <w:bCs/>
          <w:sz w:val="16"/>
          <w:szCs w:val="16"/>
          <w:lang w:eastAsia="ar-SA"/>
        </w:rPr>
      </w:pPr>
      <w:r w:rsidRPr="00D5158A">
        <w:rPr>
          <w:rFonts w:ascii="Montserrat" w:hAnsi="Montserrat" w:cs="Arial"/>
          <w:b/>
          <w:bCs/>
          <w:sz w:val="16"/>
          <w:szCs w:val="16"/>
          <w:lang w:eastAsia="ar-SA"/>
        </w:rPr>
        <w:t xml:space="preserve">REQUISITOS DE PERSONAL </w:t>
      </w:r>
    </w:p>
    <w:p w14:paraId="4F29633F" w14:textId="49E60172" w:rsidR="00D5158A" w:rsidRPr="00D5158A" w:rsidRDefault="00D5158A" w:rsidP="00D5158A">
      <w:pPr>
        <w:rPr>
          <w:rFonts w:ascii="Montserrat" w:hAnsi="Montserrat" w:cs="Arial"/>
          <w:sz w:val="16"/>
          <w:szCs w:val="16"/>
          <w:lang w:eastAsia="ar-SA"/>
        </w:rPr>
      </w:pPr>
      <w:r w:rsidRPr="00D5158A">
        <w:rPr>
          <w:rFonts w:ascii="Montserrat" w:hAnsi="Montserrat" w:cs="Arial"/>
          <w:sz w:val="16"/>
          <w:szCs w:val="16"/>
          <w:lang w:eastAsia="ar-SA"/>
        </w:rPr>
        <w:t>TÉCNICO RADIÓLOGO CON TÍTULO Y CEDULA</w:t>
      </w:r>
    </w:p>
    <w:p w14:paraId="01D143FA" w14:textId="7ACC9F62" w:rsidR="00D5158A" w:rsidRPr="00D5158A" w:rsidRDefault="00D5158A" w:rsidP="00D5158A">
      <w:pPr>
        <w:rPr>
          <w:rFonts w:ascii="Montserrat" w:hAnsi="Montserrat" w:cs="Arial"/>
          <w:sz w:val="16"/>
          <w:szCs w:val="16"/>
          <w:lang w:eastAsia="ar-SA"/>
        </w:rPr>
      </w:pPr>
      <w:r w:rsidRPr="00D5158A">
        <w:rPr>
          <w:rFonts w:ascii="Montserrat" w:hAnsi="Montserrat" w:cs="Arial"/>
          <w:sz w:val="16"/>
          <w:szCs w:val="16"/>
          <w:lang w:eastAsia="ar-SA"/>
        </w:rPr>
        <w:t>MÉDICO RADIÓLOGO CON TÍTULO Y CÉDULA</w:t>
      </w:r>
    </w:p>
    <w:p w14:paraId="54298A5D" w14:textId="77777777" w:rsidR="00D5158A" w:rsidRPr="00D5158A" w:rsidRDefault="00D5158A" w:rsidP="00D5158A">
      <w:pPr>
        <w:rPr>
          <w:rFonts w:ascii="Montserrat" w:hAnsi="Montserrat" w:cs="Arial"/>
          <w:sz w:val="16"/>
          <w:szCs w:val="16"/>
          <w:lang w:eastAsia="ar-SA"/>
        </w:rPr>
      </w:pPr>
    </w:p>
    <w:p w14:paraId="58ADE2A2" w14:textId="2DDB539A" w:rsidR="00D5158A" w:rsidRPr="00D5158A" w:rsidRDefault="00D5158A" w:rsidP="00D5158A">
      <w:pPr>
        <w:jc w:val="both"/>
        <w:rPr>
          <w:rFonts w:ascii="Montserrat" w:hAnsi="Montserrat" w:cs="Arial"/>
          <w:b/>
          <w:bCs/>
          <w:sz w:val="16"/>
          <w:szCs w:val="16"/>
          <w:lang w:eastAsia="ar-SA"/>
        </w:rPr>
      </w:pPr>
      <w:r w:rsidRPr="00D5158A">
        <w:rPr>
          <w:rFonts w:ascii="Montserrat" w:hAnsi="Montserrat" w:cs="Arial"/>
          <w:b/>
          <w:bCs/>
          <w:sz w:val="16"/>
          <w:szCs w:val="16"/>
          <w:lang w:eastAsia="ar-SA"/>
        </w:rPr>
        <w:t>TIEMPO PARA LA PRESTACIÓN DEL SERVICIO A PARTIR DE LA FECHA DE SOLICITUD POR LA UNIDAD:</w:t>
      </w:r>
    </w:p>
    <w:p w14:paraId="21DC5152" w14:textId="3D7B7A08" w:rsidR="00D5158A" w:rsidRPr="00D5158A" w:rsidRDefault="00D5158A" w:rsidP="00D5158A">
      <w:pPr>
        <w:jc w:val="both"/>
        <w:rPr>
          <w:rFonts w:ascii="Montserrat" w:hAnsi="Montserrat" w:cs="Arial"/>
          <w:sz w:val="16"/>
          <w:szCs w:val="16"/>
          <w:lang w:eastAsia="ar-SA"/>
        </w:rPr>
      </w:pPr>
      <w:r w:rsidRPr="00D5158A">
        <w:rPr>
          <w:rFonts w:ascii="Montserrat" w:hAnsi="Montserrat" w:cs="Arial"/>
          <w:b/>
          <w:bCs/>
          <w:sz w:val="16"/>
          <w:szCs w:val="16"/>
          <w:lang w:eastAsia="ar-SA"/>
        </w:rPr>
        <w:t xml:space="preserve">ORDINARIO: </w:t>
      </w:r>
      <w:r w:rsidRPr="00D5158A">
        <w:rPr>
          <w:rFonts w:ascii="Montserrat" w:hAnsi="Montserrat" w:cs="Arial"/>
          <w:b/>
          <w:bCs/>
          <w:sz w:val="16"/>
          <w:szCs w:val="16"/>
          <w:lang w:eastAsia="ar-SA"/>
        </w:rPr>
        <w:tab/>
      </w:r>
      <w:r w:rsidRPr="00D5158A">
        <w:rPr>
          <w:rFonts w:ascii="Montserrat" w:hAnsi="Montserrat" w:cs="Arial"/>
          <w:sz w:val="16"/>
          <w:szCs w:val="16"/>
          <w:lang w:eastAsia="ar-SA"/>
        </w:rPr>
        <w:t>5 DÍAS HÁBILES</w:t>
      </w:r>
    </w:p>
    <w:p w14:paraId="1C2882EB" w14:textId="4AF3BAE2" w:rsidR="00D5158A" w:rsidRPr="00D5158A" w:rsidRDefault="00D5158A" w:rsidP="00D5158A">
      <w:pPr>
        <w:jc w:val="both"/>
        <w:rPr>
          <w:rFonts w:ascii="Montserrat" w:hAnsi="Montserrat" w:cs="Arial"/>
          <w:b/>
          <w:bCs/>
          <w:sz w:val="16"/>
          <w:szCs w:val="16"/>
          <w:lang w:eastAsia="ar-SA"/>
        </w:rPr>
      </w:pPr>
      <w:r w:rsidRPr="00D5158A">
        <w:rPr>
          <w:rFonts w:ascii="Montserrat" w:hAnsi="Montserrat" w:cs="Arial"/>
          <w:b/>
          <w:bCs/>
          <w:sz w:val="16"/>
          <w:szCs w:val="16"/>
          <w:lang w:eastAsia="ar-SA"/>
        </w:rPr>
        <w:t>URGENTE:</w:t>
      </w:r>
      <w:r w:rsidRPr="00D5158A">
        <w:rPr>
          <w:rFonts w:ascii="Montserrat" w:hAnsi="Montserrat" w:cs="Arial"/>
          <w:b/>
          <w:bCs/>
          <w:sz w:val="16"/>
          <w:szCs w:val="16"/>
          <w:lang w:eastAsia="ar-SA"/>
        </w:rPr>
        <w:tab/>
      </w:r>
      <w:r w:rsidRPr="00D5158A">
        <w:rPr>
          <w:rFonts w:ascii="Montserrat" w:hAnsi="Montserrat" w:cs="Arial"/>
          <w:sz w:val="16"/>
          <w:szCs w:val="16"/>
          <w:lang w:eastAsia="ar-SA"/>
        </w:rPr>
        <w:t>24 HORAS</w:t>
      </w:r>
    </w:p>
    <w:p w14:paraId="593339D3" w14:textId="77777777" w:rsidR="00D5158A" w:rsidRPr="00D5158A" w:rsidRDefault="00D5158A" w:rsidP="00D5158A">
      <w:pPr>
        <w:rPr>
          <w:rFonts w:ascii="Montserrat" w:hAnsi="Montserrat" w:cs="Arial"/>
          <w:sz w:val="16"/>
          <w:szCs w:val="16"/>
          <w:lang w:eastAsia="ar-SA"/>
        </w:rPr>
      </w:pPr>
    </w:p>
    <w:p w14:paraId="1D3E464C" w14:textId="7833A90A" w:rsidR="00D5158A" w:rsidRPr="00D5158A" w:rsidRDefault="00D5158A" w:rsidP="00D5158A">
      <w:pPr>
        <w:rPr>
          <w:rFonts w:ascii="Montserrat" w:hAnsi="Montserrat" w:cs="Arial"/>
          <w:b/>
          <w:bCs/>
          <w:sz w:val="16"/>
          <w:szCs w:val="16"/>
          <w:lang w:eastAsia="ar-SA"/>
        </w:rPr>
      </w:pPr>
      <w:r w:rsidRPr="00D5158A">
        <w:rPr>
          <w:rFonts w:ascii="Montserrat" w:hAnsi="Montserrat" w:cs="Arial"/>
          <w:b/>
          <w:bCs/>
          <w:sz w:val="16"/>
          <w:szCs w:val="16"/>
          <w:lang w:eastAsia="ar-SA"/>
        </w:rPr>
        <w:t>CONDICIONES PARA LA PRESTACIÓN DEL SERVICIO:</w:t>
      </w:r>
    </w:p>
    <w:p w14:paraId="791B81A3" w14:textId="2CD69761"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 xml:space="preserve">LAS PACIENTES ACUDIRÁN AL ESTABLECIMIENTO DEL PROVEEDOR, EN LA FECHA Y HORA AGENDADA CON LA SOLICITUD DEL ESTUDIO, EL FORMATO DE SOLICITUD DE ESTUDIO SUBROGADO CON VIGENCIA LA CUAL PUEDE SER A TRAVÉS DE SELLO O BIEN IMPRESIÓN DE VIGENCIA. </w:t>
      </w:r>
    </w:p>
    <w:p w14:paraId="2F49349D" w14:textId="77777777" w:rsidR="00D5158A" w:rsidRPr="00D5158A" w:rsidRDefault="00D5158A" w:rsidP="00D5158A">
      <w:pPr>
        <w:jc w:val="both"/>
        <w:rPr>
          <w:rFonts w:ascii="Montserrat" w:hAnsi="Montserrat" w:cs="Arial"/>
          <w:sz w:val="16"/>
          <w:szCs w:val="16"/>
          <w:lang w:eastAsia="ar-SA"/>
        </w:rPr>
      </w:pPr>
    </w:p>
    <w:p w14:paraId="2674422E" w14:textId="1DBA18C2"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 xml:space="preserve">EL PROVEEDOR VERIFICARÁ LA VIGENCIA DEL PACIENTE EN LA IMPRESIÓN QUE ACOMPAÑA EL FORMATO DE SUBROGACIÓN Y REALIZARÁ EL ESTUDIO SOLICITADO, ENTREGANDO AL PACIENTE EN FORMA FÍSICA LAS IMÁGENES EN PELÍCULA Y SU INTERPRETACIÓN, ASÍ MISMO EN MEDIO DIGITAL A TRAVÉS DE UN CD, DVD, USB INCLUYENDO EL SOFTWARE PARA LA VISUALIZACIÓN EN CUALQUIER EQUIPO DE CÓMPUTO O LIGA ELECTRÓNICA QUE PUEDA VISUALIZARSE DENTRO DE LOS QUIPOS INSTITUCIONALES PARA EL ANÁLISIS POR EL MÉDICO TRATANTE. </w:t>
      </w:r>
    </w:p>
    <w:p w14:paraId="551B9BB4" w14:textId="77777777" w:rsidR="00D5158A" w:rsidRPr="00D5158A" w:rsidRDefault="00D5158A" w:rsidP="00D5158A">
      <w:pPr>
        <w:jc w:val="both"/>
        <w:rPr>
          <w:rFonts w:ascii="Montserrat" w:hAnsi="Montserrat" w:cs="Arial"/>
          <w:sz w:val="16"/>
          <w:szCs w:val="16"/>
          <w:lang w:eastAsia="ar-SA"/>
        </w:rPr>
      </w:pPr>
    </w:p>
    <w:p w14:paraId="1F311CB0" w14:textId="4F071D7B" w:rsidR="00D5158A" w:rsidRPr="00D5158A" w:rsidRDefault="00D5158A" w:rsidP="00D5158A">
      <w:pPr>
        <w:jc w:val="both"/>
        <w:rPr>
          <w:rFonts w:ascii="Montserrat" w:hAnsi="Montserrat"/>
          <w:sz w:val="16"/>
          <w:szCs w:val="16"/>
          <w:lang w:eastAsia="ar-SA"/>
        </w:rPr>
      </w:pPr>
      <w:r w:rsidRPr="00D5158A">
        <w:rPr>
          <w:rFonts w:ascii="Montserrat" w:hAnsi="Montserrat"/>
          <w:sz w:val="16"/>
          <w:szCs w:val="16"/>
          <w:lang w:eastAsia="ar-SA"/>
        </w:rPr>
        <w:t xml:space="preserve">EL PROVEEDOR ENTREGARÁ COPIA DE LOS REPORTES ACUMULADOS EN LA SEMANA EN FÍSICO Y EN MEDIO DIGITAL A LA SUBDIRECCIÓN ADMINISTRATIVA DE LA UNIDAD QUE REFIRIÓ AL PACIENTE, LOS MARTES DE CADA SEMANA, ACOMPAÑADOS DE UNA RELACIÓN DE LOS REPORTES ENTREGADOS. </w:t>
      </w:r>
    </w:p>
    <w:p w14:paraId="3A264CAD" w14:textId="77777777" w:rsidR="00D5158A" w:rsidRPr="00D5158A" w:rsidRDefault="00D5158A" w:rsidP="00D5158A">
      <w:pPr>
        <w:jc w:val="both"/>
        <w:rPr>
          <w:rFonts w:ascii="Montserrat" w:hAnsi="Montserrat"/>
          <w:sz w:val="16"/>
          <w:szCs w:val="16"/>
          <w:lang w:eastAsia="ar-SA"/>
        </w:rPr>
      </w:pPr>
    </w:p>
    <w:p w14:paraId="6A586049" w14:textId="7C81D449" w:rsidR="00D5158A" w:rsidRPr="00D5158A" w:rsidRDefault="00D5158A" w:rsidP="00D5158A">
      <w:pPr>
        <w:jc w:val="both"/>
        <w:rPr>
          <w:rFonts w:ascii="Montserrat" w:hAnsi="Montserrat"/>
          <w:sz w:val="16"/>
          <w:szCs w:val="16"/>
          <w:lang w:eastAsia="ar-SA"/>
        </w:rPr>
      </w:pPr>
      <w:r w:rsidRPr="00D5158A">
        <w:rPr>
          <w:rFonts w:ascii="Montserrat" w:hAnsi="Montserrat"/>
          <w:sz w:val="16"/>
          <w:szCs w:val="16"/>
          <w:lang w:eastAsia="ar-SA"/>
        </w:rPr>
        <w:t>EL PROVEEDOR DEBERÁ INFORMAR A LA UNIDAD LA FALTA DEL PACIENTE A SU CITA, PARA LA LOCALIZACIÓN DEL PACIENTE Y AGENDAR NUEVA CITA.</w:t>
      </w:r>
    </w:p>
    <w:p w14:paraId="5B72CFBF" w14:textId="77777777" w:rsidR="00D5158A" w:rsidRPr="00D5158A" w:rsidRDefault="00D5158A" w:rsidP="00D5158A">
      <w:pPr>
        <w:jc w:val="both"/>
        <w:rPr>
          <w:rFonts w:ascii="Montserrat" w:hAnsi="Montserrat"/>
          <w:sz w:val="16"/>
          <w:szCs w:val="16"/>
          <w:lang w:eastAsia="ar-SA"/>
        </w:rPr>
      </w:pPr>
    </w:p>
    <w:p w14:paraId="5E98BC8F" w14:textId="1B0BCCA7" w:rsidR="00D5158A" w:rsidRPr="00D5158A" w:rsidRDefault="00D5158A" w:rsidP="00D5158A">
      <w:pPr>
        <w:jc w:val="both"/>
        <w:rPr>
          <w:rFonts w:ascii="Montserrat" w:hAnsi="Montserrat"/>
          <w:sz w:val="16"/>
          <w:szCs w:val="16"/>
          <w:lang w:eastAsia="ar-SA"/>
        </w:rPr>
      </w:pPr>
      <w:r w:rsidRPr="00D5158A">
        <w:rPr>
          <w:rFonts w:ascii="Montserrat" w:hAnsi="Montserrat"/>
          <w:sz w:val="16"/>
          <w:szCs w:val="16"/>
          <w:lang w:eastAsia="ar-SA"/>
        </w:rPr>
        <w:t xml:space="preserve">EL PROVEEDOR DEBERÁ ENVIAR A LOS CORREOS ELECTRÓNICOS </w:t>
      </w:r>
      <w:hyperlink r:id="rId17" w:history="1">
        <w:r w:rsidRPr="00D5158A">
          <w:rPr>
            <w:rStyle w:val="Hipervnculo"/>
            <w:rFonts w:ascii="Montserrat" w:hAnsi="Montserrat" w:cs="Arial"/>
            <w:sz w:val="16"/>
            <w:szCs w:val="16"/>
            <w:lang w:eastAsia="ar-SA"/>
          </w:rPr>
          <w:t>PREVENCION1.JSPM@IMSS.GOB.MX</w:t>
        </w:r>
      </w:hyperlink>
      <w:r w:rsidRPr="00D5158A">
        <w:rPr>
          <w:rFonts w:ascii="Montserrat" w:hAnsi="Montserrat"/>
          <w:sz w:val="16"/>
          <w:szCs w:val="16"/>
          <w:lang w:eastAsia="ar-SA"/>
        </w:rPr>
        <w:t>, EN FORMATO ELECTRÓNICO A MÁS TARDAR EL DÍA 5 DE CADA MES, LA RELACIÓN DE LOS ESTUDIOS REALIZADOS DURANTE EL MES ANTERIOR. DICHA RELACIÓN DEBERÁ INCLUIR: NÚMERO PROGRESIVO, NOMBRE DEL PACIENTE, NUMERO DE SEGURIDAD SOCIAL, FECHA Y DESCRIPCIÓN DE LOS ESTUDIOS REALIZADOS, ASÍ COMO MONTO POR CADA UNO DE ELLOS.</w:t>
      </w:r>
    </w:p>
    <w:p w14:paraId="2486A28D" w14:textId="77777777" w:rsidR="00D5158A" w:rsidRPr="00D5158A" w:rsidRDefault="00D5158A" w:rsidP="00D5158A">
      <w:pPr>
        <w:jc w:val="both"/>
        <w:rPr>
          <w:rFonts w:ascii="Montserrat" w:hAnsi="Montserrat" w:cs="Arial"/>
          <w:b/>
          <w:bCs/>
          <w:sz w:val="16"/>
          <w:szCs w:val="16"/>
          <w:lang w:eastAsia="ar-SA"/>
        </w:rPr>
      </w:pPr>
    </w:p>
    <w:p w14:paraId="5C16C493" w14:textId="3B6C8B22" w:rsidR="00D5158A" w:rsidRPr="00D5158A" w:rsidRDefault="00D5158A" w:rsidP="00D5158A">
      <w:pPr>
        <w:jc w:val="both"/>
        <w:rPr>
          <w:rFonts w:ascii="Montserrat" w:hAnsi="Montserrat" w:cs="Arial"/>
          <w:b/>
          <w:bCs/>
          <w:sz w:val="16"/>
          <w:szCs w:val="16"/>
          <w:lang w:eastAsia="ar-SA"/>
        </w:rPr>
      </w:pPr>
      <w:r w:rsidRPr="00D5158A">
        <w:rPr>
          <w:rFonts w:ascii="Montserrat" w:hAnsi="Montserrat" w:cs="Arial"/>
          <w:b/>
          <w:bCs/>
          <w:sz w:val="16"/>
          <w:szCs w:val="16"/>
          <w:lang w:eastAsia="ar-SA"/>
        </w:rPr>
        <w:t>PENAS Y DEDUCCIONES</w:t>
      </w:r>
    </w:p>
    <w:p w14:paraId="708034EF" w14:textId="1B238D8D"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SE PENALIZARÁ CON EL 2.5% Y HASTA UN MÁXIMO DE 10% DEL IMPORTE DEL ESTUDIO POR CADA DÍA DE ATRASO. PARA ESTUDIOS ORDINARIOS A PARTIR DEL DÍA HÁBIL 11 Y PARA ESTUDIOS DE URGENCIA DESPUÉS A PARTIR DEL DÍA 2.</w:t>
      </w:r>
    </w:p>
    <w:p w14:paraId="017BA67F" w14:textId="77777777" w:rsidR="00D5158A" w:rsidRPr="00D5158A" w:rsidRDefault="00D5158A" w:rsidP="00D5158A">
      <w:pPr>
        <w:jc w:val="both"/>
        <w:rPr>
          <w:rFonts w:ascii="Montserrat" w:hAnsi="Montserrat" w:cs="Arial"/>
          <w:sz w:val="16"/>
          <w:szCs w:val="16"/>
          <w:lang w:eastAsia="ar-SA"/>
        </w:rPr>
      </w:pPr>
    </w:p>
    <w:p w14:paraId="7FAEF860" w14:textId="623CC3E9"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SE PENALIZARÁ CON EL 2.5% Y HASTA UN MÁXIMO DEL 10% DEL VALOR DE LA FACTURA, EN EL MES DE LA PRESTACIÓN DEL SERVICIO POR CADA DÍA DE ATRASO EN LA ENTREGA DEL REPORTE EN FÍSICO EN LA UNIDAD SOLICITANTE.</w:t>
      </w:r>
    </w:p>
    <w:p w14:paraId="767B7B73" w14:textId="77777777" w:rsidR="00D5158A" w:rsidRPr="00D5158A" w:rsidRDefault="00D5158A" w:rsidP="00D5158A">
      <w:pPr>
        <w:jc w:val="both"/>
        <w:rPr>
          <w:rFonts w:ascii="Montserrat" w:hAnsi="Montserrat" w:cs="Arial"/>
          <w:sz w:val="16"/>
          <w:szCs w:val="16"/>
          <w:lang w:eastAsia="ar-SA"/>
        </w:rPr>
      </w:pPr>
    </w:p>
    <w:p w14:paraId="7A3BEAD4" w14:textId="77777777" w:rsidR="00D5158A" w:rsidRPr="00D5158A" w:rsidRDefault="00D5158A" w:rsidP="00D5158A">
      <w:pPr>
        <w:jc w:val="both"/>
        <w:rPr>
          <w:rFonts w:ascii="Montserrat" w:hAnsi="Montserrat" w:cs="Arial"/>
          <w:sz w:val="16"/>
          <w:szCs w:val="16"/>
          <w:lang w:eastAsia="ar-SA"/>
        </w:rPr>
      </w:pPr>
    </w:p>
    <w:tbl>
      <w:tblPr>
        <w:tblW w:w="5000" w:type="pct"/>
        <w:tblCellMar>
          <w:left w:w="70" w:type="dxa"/>
          <w:right w:w="70" w:type="dxa"/>
        </w:tblCellMar>
        <w:tblLook w:val="04A0" w:firstRow="1" w:lastRow="0" w:firstColumn="1" w:lastColumn="0" w:noHBand="0" w:noVBand="1"/>
      </w:tblPr>
      <w:tblGrid>
        <w:gridCol w:w="695"/>
        <w:gridCol w:w="773"/>
        <w:gridCol w:w="1010"/>
        <w:gridCol w:w="773"/>
        <w:gridCol w:w="694"/>
        <w:gridCol w:w="615"/>
        <w:gridCol w:w="615"/>
        <w:gridCol w:w="615"/>
        <w:gridCol w:w="615"/>
        <w:gridCol w:w="615"/>
        <w:gridCol w:w="615"/>
        <w:gridCol w:w="615"/>
        <w:gridCol w:w="615"/>
      </w:tblGrid>
      <w:tr w:rsidR="00D5158A" w:rsidRPr="00D5158A" w14:paraId="42693D40" w14:textId="77777777" w:rsidTr="00D5158A">
        <w:trPr>
          <w:trHeight w:val="288"/>
        </w:trPr>
        <w:tc>
          <w:tcPr>
            <w:tcW w:w="346" w:type="pct"/>
            <w:vMerge w:val="restart"/>
            <w:tcBorders>
              <w:top w:val="single" w:sz="4" w:space="0" w:color="auto"/>
              <w:left w:val="single" w:sz="4" w:space="0" w:color="auto"/>
              <w:bottom w:val="single" w:sz="4" w:space="0" w:color="auto"/>
              <w:right w:val="single" w:sz="4" w:space="0" w:color="auto"/>
            </w:tcBorders>
            <w:shd w:val="clear" w:color="auto" w:fill="C0C0C0"/>
            <w:noWrap/>
            <w:vAlign w:val="center"/>
            <w:hideMark/>
          </w:tcPr>
          <w:p w14:paraId="67ACB130" w14:textId="106B311F"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PARTIDA </w:t>
            </w:r>
          </w:p>
        </w:tc>
        <w:tc>
          <w:tcPr>
            <w:tcW w:w="400" w:type="pct"/>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6716671C" w14:textId="1D3DCE68"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CLAVE CUCOP </w:t>
            </w:r>
          </w:p>
        </w:tc>
        <w:tc>
          <w:tcPr>
            <w:tcW w:w="625" w:type="pct"/>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617E93DB" w14:textId="7395CD31"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DESCRIPCIÓN DEL SERVICIO</w:t>
            </w:r>
          </w:p>
        </w:tc>
        <w:tc>
          <w:tcPr>
            <w:tcW w:w="438" w:type="pct"/>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4FFB2DF8" w14:textId="41DCAC18"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CUENTA CONTABLE </w:t>
            </w:r>
          </w:p>
        </w:tc>
        <w:tc>
          <w:tcPr>
            <w:tcW w:w="538" w:type="pct"/>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721F7522" w14:textId="561B978F"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UNIDAD DE MEDIDA </w:t>
            </w:r>
          </w:p>
        </w:tc>
        <w:tc>
          <w:tcPr>
            <w:tcW w:w="665" w:type="pct"/>
            <w:gridSpan w:val="2"/>
            <w:tcBorders>
              <w:top w:val="single" w:sz="4" w:space="0" w:color="auto"/>
              <w:left w:val="nil"/>
              <w:bottom w:val="single" w:sz="4" w:space="0" w:color="auto"/>
              <w:right w:val="single" w:sz="4" w:space="0" w:color="auto"/>
            </w:tcBorders>
            <w:shd w:val="clear" w:color="auto" w:fill="C0C0C0"/>
            <w:vAlign w:val="center"/>
            <w:hideMark/>
          </w:tcPr>
          <w:p w14:paraId="3BDD84B9" w14:textId="33BFE95A"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HGZ NO.1 </w:t>
            </w:r>
          </w:p>
        </w:tc>
        <w:tc>
          <w:tcPr>
            <w:tcW w:w="661" w:type="pct"/>
            <w:gridSpan w:val="2"/>
            <w:tcBorders>
              <w:top w:val="single" w:sz="4" w:space="0" w:color="auto"/>
              <w:left w:val="nil"/>
              <w:bottom w:val="single" w:sz="4" w:space="0" w:color="auto"/>
              <w:right w:val="single" w:sz="4" w:space="0" w:color="auto"/>
            </w:tcBorders>
            <w:shd w:val="clear" w:color="auto" w:fill="C0C0C0"/>
            <w:vAlign w:val="center"/>
            <w:hideMark/>
          </w:tcPr>
          <w:p w14:paraId="3C399249" w14:textId="043AC7AB"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HGSZMF NO. 4 </w:t>
            </w:r>
          </w:p>
        </w:tc>
        <w:tc>
          <w:tcPr>
            <w:tcW w:w="665" w:type="pct"/>
            <w:gridSpan w:val="2"/>
            <w:tcBorders>
              <w:top w:val="single" w:sz="4" w:space="0" w:color="auto"/>
              <w:left w:val="nil"/>
              <w:bottom w:val="single" w:sz="4" w:space="0" w:color="auto"/>
              <w:right w:val="single" w:sz="4" w:space="0" w:color="auto"/>
            </w:tcBorders>
            <w:shd w:val="clear" w:color="auto" w:fill="BFBFBF"/>
            <w:vAlign w:val="center"/>
            <w:hideMark/>
          </w:tcPr>
          <w:p w14:paraId="07ADD5A3" w14:textId="5A6D0E7E"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HGZ NO. 10</w:t>
            </w:r>
          </w:p>
        </w:tc>
        <w:tc>
          <w:tcPr>
            <w:tcW w:w="661" w:type="pct"/>
            <w:gridSpan w:val="2"/>
            <w:tcBorders>
              <w:top w:val="single" w:sz="4" w:space="0" w:color="auto"/>
              <w:left w:val="nil"/>
              <w:bottom w:val="single" w:sz="4" w:space="0" w:color="auto"/>
              <w:right w:val="single" w:sz="4" w:space="0" w:color="auto"/>
            </w:tcBorders>
            <w:shd w:val="clear" w:color="auto" w:fill="BFBFBF"/>
            <w:vAlign w:val="center"/>
            <w:hideMark/>
          </w:tcPr>
          <w:p w14:paraId="32E97CE5" w14:textId="20DC0047"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CONCENTRADO OOAD</w:t>
            </w:r>
          </w:p>
        </w:tc>
      </w:tr>
      <w:tr w:rsidR="00D5158A" w:rsidRPr="00D5158A" w14:paraId="1A0E2800" w14:textId="77777777" w:rsidTr="00D5158A">
        <w:trPr>
          <w:trHeight w:val="288"/>
        </w:trPr>
        <w:tc>
          <w:tcPr>
            <w:tcW w:w="346" w:type="pct"/>
            <w:vMerge/>
            <w:tcBorders>
              <w:top w:val="single" w:sz="4" w:space="0" w:color="auto"/>
              <w:left w:val="single" w:sz="4" w:space="0" w:color="auto"/>
              <w:bottom w:val="single" w:sz="4" w:space="0" w:color="auto"/>
              <w:right w:val="single" w:sz="4" w:space="0" w:color="auto"/>
            </w:tcBorders>
            <w:vAlign w:val="center"/>
            <w:hideMark/>
          </w:tcPr>
          <w:p w14:paraId="5A5F94D8" w14:textId="77777777" w:rsidR="00D5158A" w:rsidRPr="00D5158A" w:rsidRDefault="00D5158A" w:rsidP="00CE5DC8">
            <w:pPr>
              <w:rPr>
                <w:rFonts w:ascii="Montserrat" w:hAnsi="Montserrat"/>
                <w:b/>
                <w:bCs/>
                <w:sz w:val="16"/>
                <w:szCs w:val="16"/>
                <w:lang w:val="es-MX" w:eastAsia="es-MX"/>
              </w:rPr>
            </w:pPr>
          </w:p>
        </w:tc>
        <w:tc>
          <w:tcPr>
            <w:tcW w:w="400" w:type="pct"/>
            <w:vMerge/>
            <w:tcBorders>
              <w:top w:val="single" w:sz="4" w:space="0" w:color="auto"/>
              <w:left w:val="single" w:sz="4" w:space="0" w:color="auto"/>
              <w:bottom w:val="single" w:sz="4" w:space="0" w:color="auto"/>
              <w:right w:val="single" w:sz="4" w:space="0" w:color="auto"/>
            </w:tcBorders>
            <w:vAlign w:val="center"/>
            <w:hideMark/>
          </w:tcPr>
          <w:p w14:paraId="1FDDFF15" w14:textId="77777777" w:rsidR="00D5158A" w:rsidRPr="00D5158A" w:rsidRDefault="00D5158A" w:rsidP="00CE5DC8">
            <w:pPr>
              <w:rPr>
                <w:rFonts w:ascii="Montserrat" w:hAnsi="Montserrat"/>
                <w:b/>
                <w:bCs/>
                <w:sz w:val="16"/>
                <w:szCs w:val="16"/>
                <w:lang w:val="es-MX" w:eastAsia="es-MX"/>
              </w:rPr>
            </w:pPr>
          </w:p>
        </w:tc>
        <w:tc>
          <w:tcPr>
            <w:tcW w:w="625" w:type="pct"/>
            <w:vMerge/>
            <w:tcBorders>
              <w:top w:val="single" w:sz="4" w:space="0" w:color="auto"/>
              <w:left w:val="single" w:sz="4" w:space="0" w:color="auto"/>
              <w:bottom w:val="single" w:sz="4" w:space="0" w:color="auto"/>
              <w:right w:val="single" w:sz="4" w:space="0" w:color="auto"/>
            </w:tcBorders>
            <w:vAlign w:val="center"/>
            <w:hideMark/>
          </w:tcPr>
          <w:p w14:paraId="228F8F97" w14:textId="77777777" w:rsidR="00D5158A" w:rsidRPr="00D5158A" w:rsidRDefault="00D5158A" w:rsidP="00CE5DC8">
            <w:pPr>
              <w:rPr>
                <w:rFonts w:ascii="Montserrat" w:hAnsi="Montserrat"/>
                <w:b/>
                <w:bCs/>
                <w:sz w:val="16"/>
                <w:szCs w:val="16"/>
                <w:lang w:val="es-MX" w:eastAsia="es-MX"/>
              </w:rPr>
            </w:pPr>
          </w:p>
        </w:tc>
        <w:tc>
          <w:tcPr>
            <w:tcW w:w="438" w:type="pct"/>
            <w:vMerge/>
            <w:tcBorders>
              <w:top w:val="single" w:sz="4" w:space="0" w:color="auto"/>
              <w:left w:val="single" w:sz="4" w:space="0" w:color="auto"/>
              <w:bottom w:val="single" w:sz="4" w:space="0" w:color="auto"/>
              <w:right w:val="single" w:sz="4" w:space="0" w:color="auto"/>
            </w:tcBorders>
            <w:vAlign w:val="center"/>
            <w:hideMark/>
          </w:tcPr>
          <w:p w14:paraId="788447DA" w14:textId="77777777" w:rsidR="00D5158A" w:rsidRPr="00D5158A" w:rsidRDefault="00D5158A" w:rsidP="00CE5DC8">
            <w:pPr>
              <w:rPr>
                <w:rFonts w:ascii="Montserrat" w:hAnsi="Montserrat"/>
                <w:b/>
                <w:bCs/>
                <w:sz w:val="16"/>
                <w:szCs w:val="16"/>
                <w:lang w:val="es-MX" w:eastAsia="es-MX"/>
              </w:rPr>
            </w:pPr>
          </w:p>
        </w:tc>
        <w:tc>
          <w:tcPr>
            <w:tcW w:w="538" w:type="pct"/>
            <w:vMerge/>
            <w:tcBorders>
              <w:top w:val="single" w:sz="4" w:space="0" w:color="auto"/>
              <w:left w:val="single" w:sz="4" w:space="0" w:color="auto"/>
              <w:bottom w:val="single" w:sz="4" w:space="0" w:color="auto"/>
              <w:right w:val="single" w:sz="4" w:space="0" w:color="auto"/>
            </w:tcBorders>
            <w:vAlign w:val="center"/>
            <w:hideMark/>
          </w:tcPr>
          <w:p w14:paraId="05C578A6" w14:textId="77777777" w:rsidR="00D5158A" w:rsidRPr="00D5158A" w:rsidRDefault="00D5158A" w:rsidP="00CE5DC8">
            <w:pPr>
              <w:rPr>
                <w:rFonts w:ascii="Montserrat" w:hAnsi="Montserrat"/>
                <w:b/>
                <w:bCs/>
                <w:sz w:val="16"/>
                <w:szCs w:val="16"/>
                <w:lang w:val="es-MX" w:eastAsia="es-MX"/>
              </w:rPr>
            </w:pPr>
          </w:p>
        </w:tc>
        <w:tc>
          <w:tcPr>
            <w:tcW w:w="665" w:type="pct"/>
            <w:gridSpan w:val="2"/>
            <w:tcBorders>
              <w:top w:val="single" w:sz="4" w:space="0" w:color="auto"/>
              <w:left w:val="nil"/>
              <w:bottom w:val="single" w:sz="4" w:space="0" w:color="auto"/>
              <w:right w:val="single" w:sz="4" w:space="0" w:color="auto"/>
            </w:tcBorders>
            <w:shd w:val="clear" w:color="auto" w:fill="C0C0C0"/>
            <w:vAlign w:val="center"/>
            <w:hideMark/>
          </w:tcPr>
          <w:p w14:paraId="03B234ED" w14:textId="24F5242F"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CANTIDAD </w:t>
            </w:r>
          </w:p>
        </w:tc>
        <w:tc>
          <w:tcPr>
            <w:tcW w:w="661" w:type="pct"/>
            <w:gridSpan w:val="2"/>
            <w:tcBorders>
              <w:top w:val="single" w:sz="4" w:space="0" w:color="auto"/>
              <w:left w:val="nil"/>
              <w:bottom w:val="single" w:sz="4" w:space="0" w:color="auto"/>
              <w:right w:val="single" w:sz="4" w:space="0" w:color="auto"/>
            </w:tcBorders>
            <w:shd w:val="clear" w:color="auto" w:fill="C0C0C0"/>
            <w:vAlign w:val="center"/>
            <w:hideMark/>
          </w:tcPr>
          <w:p w14:paraId="66A5198C" w14:textId="4007496C"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CANTIDAD </w:t>
            </w:r>
          </w:p>
        </w:tc>
        <w:tc>
          <w:tcPr>
            <w:tcW w:w="665" w:type="pct"/>
            <w:gridSpan w:val="2"/>
            <w:tcBorders>
              <w:top w:val="single" w:sz="4" w:space="0" w:color="auto"/>
              <w:left w:val="nil"/>
              <w:bottom w:val="single" w:sz="4" w:space="0" w:color="auto"/>
              <w:right w:val="single" w:sz="4" w:space="0" w:color="auto"/>
            </w:tcBorders>
            <w:shd w:val="clear" w:color="auto" w:fill="C0C0C0"/>
            <w:vAlign w:val="center"/>
            <w:hideMark/>
          </w:tcPr>
          <w:p w14:paraId="66D20B90" w14:textId="62E8310E"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CANTIDAD </w:t>
            </w:r>
          </w:p>
        </w:tc>
        <w:tc>
          <w:tcPr>
            <w:tcW w:w="661" w:type="pct"/>
            <w:gridSpan w:val="2"/>
            <w:tcBorders>
              <w:top w:val="single" w:sz="4" w:space="0" w:color="auto"/>
              <w:left w:val="nil"/>
              <w:bottom w:val="single" w:sz="4" w:space="0" w:color="auto"/>
              <w:right w:val="single" w:sz="4" w:space="0" w:color="auto"/>
            </w:tcBorders>
            <w:shd w:val="clear" w:color="auto" w:fill="C0C0C0"/>
            <w:vAlign w:val="center"/>
            <w:hideMark/>
          </w:tcPr>
          <w:p w14:paraId="23128F3F" w14:textId="4B9B320B"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CANTIDAD </w:t>
            </w:r>
          </w:p>
        </w:tc>
      </w:tr>
      <w:tr w:rsidR="00D5158A" w:rsidRPr="00D5158A" w14:paraId="3B81162D" w14:textId="77777777" w:rsidTr="00D5158A">
        <w:trPr>
          <w:trHeight w:val="288"/>
        </w:trPr>
        <w:tc>
          <w:tcPr>
            <w:tcW w:w="346" w:type="pct"/>
            <w:vMerge/>
            <w:tcBorders>
              <w:top w:val="single" w:sz="4" w:space="0" w:color="auto"/>
              <w:left w:val="single" w:sz="4" w:space="0" w:color="auto"/>
              <w:bottom w:val="single" w:sz="4" w:space="0" w:color="auto"/>
              <w:right w:val="single" w:sz="4" w:space="0" w:color="auto"/>
            </w:tcBorders>
            <w:vAlign w:val="center"/>
            <w:hideMark/>
          </w:tcPr>
          <w:p w14:paraId="2C213FC0" w14:textId="77777777" w:rsidR="00D5158A" w:rsidRPr="00D5158A" w:rsidRDefault="00D5158A" w:rsidP="00CE5DC8">
            <w:pPr>
              <w:rPr>
                <w:rFonts w:ascii="Montserrat" w:hAnsi="Montserrat"/>
                <w:b/>
                <w:bCs/>
                <w:sz w:val="16"/>
                <w:szCs w:val="16"/>
                <w:lang w:val="es-MX" w:eastAsia="es-MX"/>
              </w:rPr>
            </w:pPr>
          </w:p>
        </w:tc>
        <w:tc>
          <w:tcPr>
            <w:tcW w:w="400" w:type="pct"/>
            <w:vMerge/>
            <w:tcBorders>
              <w:top w:val="single" w:sz="4" w:space="0" w:color="auto"/>
              <w:left w:val="single" w:sz="4" w:space="0" w:color="auto"/>
              <w:bottom w:val="single" w:sz="4" w:space="0" w:color="auto"/>
              <w:right w:val="single" w:sz="4" w:space="0" w:color="auto"/>
            </w:tcBorders>
            <w:vAlign w:val="center"/>
            <w:hideMark/>
          </w:tcPr>
          <w:p w14:paraId="129761A0" w14:textId="77777777" w:rsidR="00D5158A" w:rsidRPr="00D5158A" w:rsidRDefault="00D5158A" w:rsidP="00CE5DC8">
            <w:pPr>
              <w:rPr>
                <w:rFonts w:ascii="Montserrat" w:hAnsi="Montserrat"/>
                <w:b/>
                <w:bCs/>
                <w:sz w:val="16"/>
                <w:szCs w:val="16"/>
                <w:lang w:val="es-MX" w:eastAsia="es-MX"/>
              </w:rPr>
            </w:pPr>
          </w:p>
        </w:tc>
        <w:tc>
          <w:tcPr>
            <w:tcW w:w="625" w:type="pct"/>
            <w:vMerge/>
            <w:tcBorders>
              <w:top w:val="single" w:sz="4" w:space="0" w:color="auto"/>
              <w:left w:val="single" w:sz="4" w:space="0" w:color="auto"/>
              <w:bottom w:val="single" w:sz="4" w:space="0" w:color="auto"/>
              <w:right w:val="single" w:sz="4" w:space="0" w:color="auto"/>
            </w:tcBorders>
            <w:vAlign w:val="center"/>
            <w:hideMark/>
          </w:tcPr>
          <w:p w14:paraId="5488E56E" w14:textId="77777777" w:rsidR="00D5158A" w:rsidRPr="00D5158A" w:rsidRDefault="00D5158A" w:rsidP="00CE5DC8">
            <w:pPr>
              <w:rPr>
                <w:rFonts w:ascii="Montserrat" w:hAnsi="Montserrat"/>
                <w:b/>
                <w:bCs/>
                <w:sz w:val="16"/>
                <w:szCs w:val="16"/>
                <w:lang w:val="es-MX" w:eastAsia="es-MX"/>
              </w:rPr>
            </w:pPr>
          </w:p>
        </w:tc>
        <w:tc>
          <w:tcPr>
            <w:tcW w:w="438" w:type="pct"/>
            <w:vMerge/>
            <w:tcBorders>
              <w:top w:val="single" w:sz="4" w:space="0" w:color="auto"/>
              <w:left w:val="single" w:sz="4" w:space="0" w:color="auto"/>
              <w:bottom w:val="single" w:sz="4" w:space="0" w:color="auto"/>
              <w:right w:val="single" w:sz="4" w:space="0" w:color="auto"/>
            </w:tcBorders>
            <w:vAlign w:val="center"/>
            <w:hideMark/>
          </w:tcPr>
          <w:p w14:paraId="22D6908B" w14:textId="77777777" w:rsidR="00D5158A" w:rsidRPr="00D5158A" w:rsidRDefault="00D5158A" w:rsidP="00CE5DC8">
            <w:pPr>
              <w:rPr>
                <w:rFonts w:ascii="Montserrat" w:hAnsi="Montserrat"/>
                <w:b/>
                <w:bCs/>
                <w:sz w:val="16"/>
                <w:szCs w:val="16"/>
                <w:lang w:val="es-MX" w:eastAsia="es-MX"/>
              </w:rPr>
            </w:pPr>
          </w:p>
        </w:tc>
        <w:tc>
          <w:tcPr>
            <w:tcW w:w="538" w:type="pct"/>
            <w:vMerge/>
            <w:tcBorders>
              <w:top w:val="single" w:sz="4" w:space="0" w:color="auto"/>
              <w:left w:val="single" w:sz="4" w:space="0" w:color="auto"/>
              <w:bottom w:val="single" w:sz="4" w:space="0" w:color="auto"/>
              <w:right w:val="single" w:sz="4" w:space="0" w:color="auto"/>
            </w:tcBorders>
            <w:vAlign w:val="center"/>
            <w:hideMark/>
          </w:tcPr>
          <w:p w14:paraId="1C73E756" w14:textId="77777777" w:rsidR="00D5158A" w:rsidRPr="00D5158A" w:rsidRDefault="00D5158A" w:rsidP="00CE5DC8">
            <w:pPr>
              <w:rPr>
                <w:rFonts w:ascii="Montserrat" w:hAnsi="Montserrat"/>
                <w:b/>
                <w:bCs/>
                <w:sz w:val="16"/>
                <w:szCs w:val="16"/>
                <w:lang w:val="es-MX" w:eastAsia="es-MX"/>
              </w:rPr>
            </w:pPr>
          </w:p>
        </w:tc>
        <w:tc>
          <w:tcPr>
            <w:tcW w:w="324" w:type="pct"/>
            <w:tcBorders>
              <w:top w:val="nil"/>
              <w:left w:val="nil"/>
              <w:bottom w:val="single" w:sz="4" w:space="0" w:color="auto"/>
              <w:right w:val="single" w:sz="4" w:space="0" w:color="auto"/>
            </w:tcBorders>
            <w:shd w:val="clear" w:color="auto" w:fill="C0C0C0"/>
            <w:vAlign w:val="center"/>
            <w:hideMark/>
          </w:tcPr>
          <w:p w14:paraId="257E829E" w14:textId="575F793C"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MÍNIMA </w:t>
            </w:r>
          </w:p>
        </w:tc>
        <w:tc>
          <w:tcPr>
            <w:tcW w:w="341" w:type="pct"/>
            <w:tcBorders>
              <w:top w:val="nil"/>
              <w:left w:val="nil"/>
              <w:bottom w:val="single" w:sz="4" w:space="0" w:color="auto"/>
              <w:right w:val="single" w:sz="4" w:space="0" w:color="auto"/>
            </w:tcBorders>
            <w:shd w:val="clear" w:color="auto" w:fill="C0C0C0"/>
            <w:vAlign w:val="center"/>
            <w:hideMark/>
          </w:tcPr>
          <w:p w14:paraId="0165BFF8" w14:textId="11068FD3"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MÁXIMA </w:t>
            </w:r>
          </w:p>
        </w:tc>
        <w:tc>
          <w:tcPr>
            <w:tcW w:w="324" w:type="pct"/>
            <w:tcBorders>
              <w:top w:val="nil"/>
              <w:left w:val="nil"/>
              <w:bottom w:val="single" w:sz="4" w:space="0" w:color="auto"/>
              <w:right w:val="single" w:sz="4" w:space="0" w:color="auto"/>
            </w:tcBorders>
            <w:shd w:val="clear" w:color="auto" w:fill="C0C0C0"/>
            <w:vAlign w:val="center"/>
            <w:hideMark/>
          </w:tcPr>
          <w:p w14:paraId="37823508" w14:textId="764FE64D"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MÍNIMA </w:t>
            </w:r>
          </w:p>
        </w:tc>
        <w:tc>
          <w:tcPr>
            <w:tcW w:w="337" w:type="pct"/>
            <w:tcBorders>
              <w:top w:val="nil"/>
              <w:left w:val="nil"/>
              <w:bottom w:val="single" w:sz="4" w:space="0" w:color="auto"/>
              <w:right w:val="single" w:sz="4" w:space="0" w:color="auto"/>
            </w:tcBorders>
            <w:shd w:val="clear" w:color="auto" w:fill="C0C0C0"/>
            <w:vAlign w:val="center"/>
            <w:hideMark/>
          </w:tcPr>
          <w:p w14:paraId="193946A2" w14:textId="136223C1"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MÁXIMA </w:t>
            </w:r>
          </w:p>
        </w:tc>
        <w:tc>
          <w:tcPr>
            <w:tcW w:w="324" w:type="pct"/>
            <w:tcBorders>
              <w:top w:val="nil"/>
              <w:left w:val="nil"/>
              <w:bottom w:val="single" w:sz="4" w:space="0" w:color="auto"/>
              <w:right w:val="single" w:sz="4" w:space="0" w:color="auto"/>
            </w:tcBorders>
            <w:shd w:val="clear" w:color="auto" w:fill="C0C0C0"/>
            <w:vAlign w:val="center"/>
            <w:hideMark/>
          </w:tcPr>
          <w:p w14:paraId="455761CF" w14:textId="7250130A"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MÍNIMA </w:t>
            </w:r>
          </w:p>
        </w:tc>
        <w:tc>
          <w:tcPr>
            <w:tcW w:w="341" w:type="pct"/>
            <w:tcBorders>
              <w:top w:val="nil"/>
              <w:left w:val="nil"/>
              <w:bottom w:val="single" w:sz="4" w:space="0" w:color="auto"/>
              <w:right w:val="single" w:sz="4" w:space="0" w:color="auto"/>
            </w:tcBorders>
            <w:shd w:val="clear" w:color="auto" w:fill="C0C0C0"/>
            <w:vAlign w:val="center"/>
            <w:hideMark/>
          </w:tcPr>
          <w:p w14:paraId="44501B70" w14:textId="1F4B52DB"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MÁXIMA </w:t>
            </w:r>
          </w:p>
        </w:tc>
        <w:tc>
          <w:tcPr>
            <w:tcW w:w="324" w:type="pct"/>
            <w:tcBorders>
              <w:top w:val="nil"/>
              <w:left w:val="nil"/>
              <w:bottom w:val="single" w:sz="4" w:space="0" w:color="auto"/>
              <w:right w:val="single" w:sz="4" w:space="0" w:color="auto"/>
            </w:tcBorders>
            <w:shd w:val="clear" w:color="auto" w:fill="C0C0C0"/>
            <w:vAlign w:val="center"/>
            <w:hideMark/>
          </w:tcPr>
          <w:p w14:paraId="50397E57" w14:textId="1D19035C"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MÍNIMA </w:t>
            </w:r>
          </w:p>
        </w:tc>
        <w:tc>
          <w:tcPr>
            <w:tcW w:w="337" w:type="pct"/>
            <w:tcBorders>
              <w:top w:val="nil"/>
              <w:left w:val="nil"/>
              <w:bottom w:val="single" w:sz="4" w:space="0" w:color="auto"/>
              <w:right w:val="single" w:sz="4" w:space="0" w:color="auto"/>
            </w:tcBorders>
            <w:shd w:val="clear" w:color="auto" w:fill="C0C0C0"/>
            <w:vAlign w:val="center"/>
            <w:hideMark/>
          </w:tcPr>
          <w:p w14:paraId="48B0A39A" w14:textId="70F0BAA0"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MÁXIMA </w:t>
            </w:r>
          </w:p>
        </w:tc>
      </w:tr>
      <w:tr w:rsidR="00D5158A" w:rsidRPr="00D5158A" w14:paraId="2A083435" w14:textId="77777777" w:rsidTr="00D5158A">
        <w:trPr>
          <w:trHeight w:val="403"/>
        </w:trPr>
        <w:tc>
          <w:tcPr>
            <w:tcW w:w="346" w:type="pct"/>
            <w:tcBorders>
              <w:top w:val="nil"/>
              <w:left w:val="single" w:sz="4" w:space="0" w:color="auto"/>
              <w:bottom w:val="single" w:sz="4" w:space="0" w:color="auto"/>
              <w:right w:val="single" w:sz="4" w:space="0" w:color="auto"/>
            </w:tcBorders>
            <w:noWrap/>
            <w:vAlign w:val="center"/>
            <w:hideMark/>
          </w:tcPr>
          <w:p w14:paraId="623C7DE8" w14:textId="214020F5"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lang w:val="es-MX" w:eastAsia="es-MX"/>
              </w:rPr>
              <w:t>10</w:t>
            </w:r>
          </w:p>
        </w:tc>
        <w:tc>
          <w:tcPr>
            <w:tcW w:w="400" w:type="pct"/>
            <w:tcBorders>
              <w:top w:val="nil"/>
              <w:left w:val="nil"/>
              <w:bottom w:val="single" w:sz="4" w:space="0" w:color="auto"/>
              <w:right w:val="single" w:sz="4" w:space="0" w:color="auto"/>
            </w:tcBorders>
            <w:noWrap/>
            <w:vAlign w:val="center"/>
            <w:hideMark/>
          </w:tcPr>
          <w:p w14:paraId="45B72B03" w14:textId="26856E50"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33900007</w:t>
            </w:r>
          </w:p>
        </w:tc>
        <w:tc>
          <w:tcPr>
            <w:tcW w:w="625" w:type="pct"/>
            <w:tcBorders>
              <w:top w:val="nil"/>
              <w:left w:val="nil"/>
              <w:bottom w:val="single" w:sz="4" w:space="0" w:color="auto"/>
              <w:right w:val="single" w:sz="4" w:space="0" w:color="auto"/>
            </w:tcBorders>
            <w:vAlign w:val="center"/>
            <w:hideMark/>
          </w:tcPr>
          <w:p w14:paraId="1EF9E3FD" w14:textId="38BB653B" w:rsidR="00D5158A" w:rsidRPr="00D5158A" w:rsidRDefault="00D5158A" w:rsidP="00CE5DC8">
            <w:pPr>
              <w:rPr>
                <w:rFonts w:ascii="Montserrat" w:hAnsi="Montserrat"/>
                <w:sz w:val="16"/>
                <w:szCs w:val="16"/>
                <w:lang w:val="es-MX" w:eastAsia="es-MX"/>
              </w:rPr>
            </w:pPr>
            <w:r w:rsidRPr="00D5158A">
              <w:rPr>
                <w:rFonts w:ascii="Montserrat" w:hAnsi="Montserrat"/>
                <w:color w:val="000000"/>
                <w:sz w:val="16"/>
                <w:szCs w:val="16"/>
              </w:rPr>
              <w:t>TOMOGRAFÍA DE RODILLA SIMPLE</w:t>
            </w:r>
          </w:p>
        </w:tc>
        <w:tc>
          <w:tcPr>
            <w:tcW w:w="438" w:type="pct"/>
            <w:tcBorders>
              <w:top w:val="nil"/>
              <w:left w:val="nil"/>
              <w:bottom w:val="single" w:sz="4" w:space="0" w:color="auto"/>
              <w:right w:val="single" w:sz="4" w:space="0" w:color="auto"/>
            </w:tcBorders>
            <w:noWrap/>
            <w:vAlign w:val="center"/>
            <w:hideMark/>
          </w:tcPr>
          <w:p w14:paraId="73AC28D7" w14:textId="6751475D" w:rsidR="00D5158A" w:rsidRPr="00D5158A" w:rsidRDefault="00D5158A" w:rsidP="00CE5DC8">
            <w:pPr>
              <w:jc w:val="center"/>
              <w:rPr>
                <w:rFonts w:ascii="Montserrat" w:hAnsi="Montserrat"/>
                <w:color w:val="000000"/>
                <w:sz w:val="16"/>
                <w:szCs w:val="16"/>
                <w:lang w:val="es-MX" w:eastAsia="es-MX"/>
              </w:rPr>
            </w:pPr>
            <w:r w:rsidRPr="00D5158A">
              <w:rPr>
                <w:rFonts w:ascii="Montserrat" w:hAnsi="Montserrat"/>
                <w:color w:val="000000"/>
                <w:sz w:val="16"/>
                <w:szCs w:val="16"/>
              </w:rPr>
              <w:t>42062106</w:t>
            </w:r>
          </w:p>
        </w:tc>
        <w:tc>
          <w:tcPr>
            <w:tcW w:w="538" w:type="pct"/>
            <w:tcBorders>
              <w:top w:val="nil"/>
              <w:left w:val="nil"/>
              <w:bottom w:val="single" w:sz="4" w:space="0" w:color="auto"/>
              <w:right w:val="single" w:sz="4" w:space="0" w:color="auto"/>
            </w:tcBorders>
            <w:noWrap/>
            <w:vAlign w:val="center"/>
            <w:hideMark/>
          </w:tcPr>
          <w:p w14:paraId="2EA7A855" w14:textId="07A98786" w:rsidR="00D5158A" w:rsidRPr="00D5158A" w:rsidRDefault="00D5158A" w:rsidP="00CE5DC8">
            <w:pPr>
              <w:jc w:val="center"/>
              <w:rPr>
                <w:rFonts w:ascii="Montserrat" w:hAnsi="Montserrat"/>
                <w:color w:val="000000"/>
                <w:sz w:val="16"/>
                <w:szCs w:val="16"/>
                <w:lang w:val="es-MX" w:eastAsia="es-MX"/>
              </w:rPr>
            </w:pPr>
            <w:r w:rsidRPr="00D5158A">
              <w:rPr>
                <w:rFonts w:ascii="Montserrat" w:hAnsi="Montserrat"/>
                <w:color w:val="000000"/>
                <w:sz w:val="16"/>
                <w:szCs w:val="16"/>
              </w:rPr>
              <w:t xml:space="preserve">ESTUDIO </w:t>
            </w:r>
          </w:p>
        </w:tc>
        <w:tc>
          <w:tcPr>
            <w:tcW w:w="324" w:type="pct"/>
            <w:tcBorders>
              <w:top w:val="nil"/>
              <w:left w:val="nil"/>
              <w:bottom w:val="single" w:sz="4" w:space="0" w:color="auto"/>
              <w:right w:val="single" w:sz="4" w:space="0" w:color="auto"/>
            </w:tcBorders>
            <w:vAlign w:val="center"/>
            <w:hideMark/>
          </w:tcPr>
          <w:p w14:paraId="70F191D4" w14:textId="3A182FB4"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2</w:t>
            </w:r>
          </w:p>
        </w:tc>
        <w:tc>
          <w:tcPr>
            <w:tcW w:w="341" w:type="pct"/>
            <w:tcBorders>
              <w:top w:val="nil"/>
              <w:left w:val="nil"/>
              <w:bottom w:val="single" w:sz="4" w:space="0" w:color="auto"/>
              <w:right w:val="single" w:sz="4" w:space="0" w:color="auto"/>
            </w:tcBorders>
            <w:noWrap/>
            <w:vAlign w:val="center"/>
            <w:hideMark/>
          </w:tcPr>
          <w:p w14:paraId="7E7460C2" w14:textId="692AC724" w:rsidR="00D5158A" w:rsidRPr="00D5158A" w:rsidRDefault="00D5158A" w:rsidP="00CE5DC8">
            <w:pPr>
              <w:jc w:val="center"/>
              <w:rPr>
                <w:rFonts w:ascii="Montserrat" w:hAnsi="Montserrat"/>
                <w:color w:val="000000"/>
                <w:sz w:val="16"/>
                <w:szCs w:val="16"/>
                <w:lang w:val="es-MX" w:eastAsia="es-MX"/>
              </w:rPr>
            </w:pPr>
            <w:r w:rsidRPr="00D5158A">
              <w:rPr>
                <w:rFonts w:ascii="Montserrat" w:hAnsi="Montserrat"/>
                <w:color w:val="000000"/>
                <w:sz w:val="16"/>
                <w:szCs w:val="16"/>
              </w:rPr>
              <w:t>4</w:t>
            </w:r>
          </w:p>
        </w:tc>
        <w:tc>
          <w:tcPr>
            <w:tcW w:w="324" w:type="pct"/>
            <w:tcBorders>
              <w:top w:val="nil"/>
              <w:left w:val="nil"/>
              <w:bottom w:val="single" w:sz="4" w:space="0" w:color="auto"/>
              <w:right w:val="single" w:sz="4" w:space="0" w:color="auto"/>
            </w:tcBorders>
            <w:vAlign w:val="center"/>
            <w:hideMark/>
          </w:tcPr>
          <w:p w14:paraId="51B0DE4C" w14:textId="484BF99C"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2</w:t>
            </w:r>
          </w:p>
        </w:tc>
        <w:tc>
          <w:tcPr>
            <w:tcW w:w="337" w:type="pct"/>
            <w:tcBorders>
              <w:top w:val="nil"/>
              <w:left w:val="nil"/>
              <w:bottom w:val="single" w:sz="4" w:space="0" w:color="auto"/>
              <w:right w:val="single" w:sz="4" w:space="0" w:color="auto"/>
            </w:tcBorders>
            <w:vAlign w:val="center"/>
            <w:hideMark/>
          </w:tcPr>
          <w:p w14:paraId="094CF223" w14:textId="79780539" w:rsidR="00D5158A" w:rsidRPr="00D5158A" w:rsidRDefault="00D5158A" w:rsidP="00CE5DC8">
            <w:pPr>
              <w:jc w:val="center"/>
              <w:rPr>
                <w:rFonts w:ascii="Montserrat" w:hAnsi="Montserrat"/>
                <w:sz w:val="16"/>
                <w:szCs w:val="16"/>
                <w:lang w:val="es-MX" w:eastAsia="es-MX"/>
              </w:rPr>
            </w:pPr>
            <w:r w:rsidRPr="00D5158A">
              <w:rPr>
                <w:rFonts w:ascii="Montserrat" w:hAnsi="Montserrat"/>
                <w:color w:val="000000"/>
                <w:sz w:val="16"/>
                <w:szCs w:val="16"/>
              </w:rPr>
              <w:t>4</w:t>
            </w:r>
          </w:p>
        </w:tc>
        <w:tc>
          <w:tcPr>
            <w:tcW w:w="324" w:type="pct"/>
            <w:tcBorders>
              <w:top w:val="nil"/>
              <w:left w:val="nil"/>
              <w:bottom w:val="single" w:sz="4" w:space="0" w:color="auto"/>
              <w:right w:val="single" w:sz="4" w:space="0" w:color="auto"/>
            </w:tcBorders>
            <w:vAlign w:val="center"/>
            <w:hideMark/>
          </w:tcPr>
          <w:p w14:paraId="67F1EB19" w14:textId="5B2982DB"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lang w:val="es-MX" w:eastAsia="es-MX"/>
              </w:rPr>
              <w:t>2</w:t>
            </w:r>
          </w:p>
        </w:tc>
        <w:tc>
          <w:tcPr>
            <w:tcW w:w="341" w:type="pct"/>
            <w:tcBorders>
              <w:top w:val="nil"/>
              <w:left w:val="nil"/>
              <w:bottom w:val="single" w:sz="4" w:space="0" w:color="auto"/>
              <w:right w:val="single" w:sz="4" w:space="0" w:color="auto"/>
            </w:tcBorders>
            <w:noWrap/>
            <w:vAlign w:val="center"/>
            <w:hideMark/>
          </w:tcPr>
          <w:p w14:paraId="46D51BBD" w14:textId="791C266C" w:rsidR="00D5158A" w:rsidRPr="00D5158A" w:rsidRDefault="00D5158A" w:rsidP="00CE5DC8">
            <w:pPr>
              <w:jc w:val="center"/>
              <w:rPr>
                <w:rFonts w:ascii="Montserrat" w:hAnsi="Montserrat"/>
                <w:color w:val="000000"/>
                <w:sz w:val="16"/>
                <w:szCs w:val="16"/>
                <w:lang w:val="es-MX" w:eastAsia="es-MX"/>
              </w:rPr>
            </w:pPr>
            <w:r w:rsidRPr="00D5158A">
              <w:rPr>
                <w:rFonts w:ascii="Montserrat" w:hAnsi="Montserrat"/>
                <w:color w:val="000000"/>
                <w:sz w:val="16"/>
                <w:szCs w:val="16"/>
              </w:rPr>
              <w:t>4</w:t>
            </w:r>
          </w:p>
        </w:tc>
        <w:tc>
          <w:tcPr>
            <w:tcW w:w="324" w:type="pct"/>
            <w:tcBorders>
              <w:top w:val="nil"/>
              <w:left w:val="nil"/>
              <w:bottom w:val="single" w:sz="4" w:space="0" w:color="auto"/>
              <w:right w:val="single" w:sz="4" w:space="0" w:color="auto"/>
            </w:tcBorders>
            <w:vAlign w:val="center"/>
            <w:hideMark/>
          </w:tcPr>
          <w:p w14:paraId="7895EC96" w14:textId="00753F0F"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6</w:t>
            </w:r>
          </w:p>
        </w:tc>
        <w:tc>
          <w:tcPr>
            <w:tcW w:w="337" w:type="pct"/>
            <w:tcBorders>
              <w:top w:val="nil"/>
              <w:left w:val="nil"/>
              <w:bottom w:val="single" w:sz="4" w:space="0" w:color="auto"/>
              <w:right w:val="single" w:sz="4" w:space="0" w:color="auto"/>
            </w:tcBorders>
            <w:vAlign w:val="center"/>
            <w:hideMark/>
          </w:tcPr>
          <w:p w14:paraId="2AA228E9" w14:textId="1571C762"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12</w:t>
            </w:r>
          </w:p>
        </w:tc>
      </w:tr>
    </w:tbl>
    <w:p w14:paraId="17C7ACA0" w14:textId="77777777" w:rsidR="00D5158A" w:rsidRPr="00D5158A" w:rsidRDefault="00D5158A" w:rsidP="00D5158A">
      <w:pPr>
        <w:rPr>
          <w:rFonts w:ascii="Montserrat" w:hAnsi="Montserrat" w:cs="Arial"/>
          <w:b/>
          <w:bCs/>
          <w:sz w:val="16"/>
          <w:szCs w:val="16"/>
          <w:lang w:eastAsia="ar-SA"/>
        </w:rPr>
      </w:pPr>
    </w:p>
    <w:p w14:paraId="623621A8" w14:textId="56DC1581" w:rsidR="00D5158A" w:rsidRPr="00D5158A" w:rsidRDefault="00D5158A" w:rsidP="00D5158A">
      <w:pPr>
        <w:rPr>
          <w:rFonts w:ascii="Montserrat" w:hAnsi="Montserrat" w:cs="Arial"/>
          <w:b/>
          <w:bCs/>
          <w:sz w:val="16"/>
          <w:szCs w:val="16"/>
          <w:lang w:eastAsia="ar-SA"/>
        </w:rPr>
      </w:pPr>
      <w:r w:rsidRPr="00D5158A">
        <w:rPr>
          <w:rFonts w:ascii="Montserrat" w:hAnsi="Montserrat" w:cs="Arial"/>
          <w:b/>
          <w:bCs/>
          <w:sz w:val="16"/>
          <w:szCs w:val="16"/>
          <w:lang w:eastAsia="ar-SA"/>
        </w:rPr>
        <w:t>DESCRIPCIÓN DEL PROCEDIMIENTO/ESTUDIO.</w:t>
      </w:r>
    </w:p>
    <w:p w14:paraId="51B61853" w14:textId="47C684F0"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ES UN ESTUDIO DE DIAGNÓSTICO POR IMÁGENES UTILIZADA PARA CREAR IMÁGENES DETALLADAS EN RODILLA. LAS IMÁGENES DE SECCIONES TRANSVERSALES GENERADAS DURANTE LA EXPLORACIÓN POR TAC PUEDEN SER REORDENADAS EN MÚLTIPLES PLANOS, E INCLUSO PUEDEN GENERAR IMÁGENES EN TRES DIMENSIONES QUE SE PUEDEN VER EN UN MONITOR DE COMPUTADORA, IMPRIMIR EN UNA PLACA O TRANSFERIR A MEDIOS ELECTRÓNICOS.</w:t>
      </w:r>
    </w:p>
    <w:p w14:paraId="51D01060" w14:textId="77777777" w:rsidR="00D5158A" w:rsidRPr="00D5158A" w:rsidRDefault="00D5158A" w:rsidP="00D5158A">
      <w:pPr>
        <w:jc w:val="both"/>
        <w:rPr>
          <w:rFonts w:ascii="Montserrat" w:hAnsi="Montserrat" w:cs="Arial"/>
          <w:sz w:val="16"/>
          <w:szCs w:val="16"/>
          <w:lang w:eastAsia="ar-SA"/>
        </w:rPr>
      </w:pPr>
    </w:p>
    <w:p w14:paraId="3611261E" w14:textId="1FBFDF20" w:rsidR="00D5158A" w:rsidRPr="00D5158A" w:rsidRDefault="00D5158A" w:rsidP="00D5158A">
      <w:pPr>
        <w:rPr>
          <w:rFonts w:ascii="Montserrat" w:hAnsi="Montserrat" w:cs="Arial"/>
          <w:b/>
          <w:bCs/>
          <w:sz w:val="16"/>
          <w:szCs w:val="16"/>
          <w:lang w:eastAsia="ar-SA"/>
        </w:rPr>
      </w:pPr>
      <w:r w:rsidRPr="00D5158A">
        <w:rPr>
          <w:rFonts w:ascii="Montserrat" w:hAnsi="Montserrat" w:cs="Arial"/>
          <w:b/>
          <w:bCs/>
          <w:sz w:val="16"/>
          <w:szCs w:val="16"/>
          <w:lang w:eastAsia="ar-SA"/>
        </w:rPr>
        <w:t>REQUISITOS DE EQUIPAMIENTO</w:t>
      </w:r>
    </w:p>
    <w:p w14:paraId="4AF00E4F" w14:textId="55515AFE" w:rsidR="00D5158A" w:rsidRPr="00D5158A" w:rsidRDefault="00D5158A" w:rsidP="00D5158A">
      <w:pPr>
        <w:rPr>
          <w:rFonts w:ascii="Montserrat" w:hAnsi="Montserrat" w:cs="Arial"/>
          <w:sz w:val="16"/>
          <w:szCs w:val="16"/>
          <w:lang w:eastAsia="ar-SA"/>
        </w:rPr>
      </w:pPr>
      <w:r w:rsidRPr="00D5158A">
        <w:rPr>
          <w:rFonts w:ascii="Montserrat" w:hAnsi="Montserrat" w:cs="Arial"/>
          <w:sz w:val="16"/>
          <w:szCs w:val="16"/>
          <w:lang w:eastAsia="ar-SA"/>
        </w:rPr>
        <w:t>INSTALACIONES QUE CUMPLAN CON LA NORMA EN LA ZONA DEL HOSPITAL QUE LA REQUIERE</w:t>
      </w:r>
    </w:p>
    <w:p w14:paraId="7661DC7D" w14:textId="405CA68D" w:rsidR="00D5158A" w:rsidRPr="00D5158A" w:rsidRDefault="00D5158A" w:rsidP="00D5158A">
      <w:pPr>
        <w:rPr>
          <w:rFonts w:ascii="Montserrat" w:hAnsi="Montserrat" w:cs="Arial"/>
          <w:sz w:val="16"/>
          <w:szCs w:val="16"/>
          <w:lang w:eastAsia="ar-SA"/>
        </w:rPr>
      </w:pPr>
      <w:r w:rsidRPr="00D5158A">
        <w:rPr>
          <w:rFonts w:ascii="Montserrat" w:hAnsi="Montserrat" w:cs="Arial"/>
          <w:sz w:val="16"/>
          <w:szCs w:val="16"/>
          <w:lang w:eastAsia="ar-SA"/>
        </w:rPr>
        <w:t>EQUIPO DE TOMOGRAFÍA AXIAL COMPUTARIZADA DE 16 CORTES POR LO MENOS</w:t>
      </w:r>
    </w:p>
    <w:p w14:paraId="2354A7EA" w14:textId="77777777" w:rsidR="00D5158A" w:rsidRPr="00D5158A" w:rsidRDefault="00D5158A" w:rsidP="00D5158A">
      <w:pPr>
        <w:rPr>
          <w:rFonts w:ascii="Montserrat" w:hAnsi="Montserrat" w:cs="Arial"/>
          <w:sz w:val="16"/>
          <w:szCs w:val="16"/>
          <w:lang w:eastAsia="ar-SA"/>
        </w:rPr>
      </w:pPr>
    </w:p>
    <w:p w14:paraId="01BA8345" w14:textId="48D954CC" w:rsidR="00D5158A" w:rsidRPr="00D5158A" w:rsidRDefault="00D5158A" w:rsidP="00D5158A">
      <w:pPr>
        <w:rPr>
          <w:rFonts w:ascii="Montserrat" w:hAnsi="Montserrat" w:cs="Arial"/>
          <w:b/>
          <w:bCs/>
          <w:sz w:val="16"/>
          <w:szCs w:val="16"/>
          <w:lang w:eastAsia="ar-SA"/>
        </w:rPr>
      </w:pPr>
      <w:r w:rsidRPr="00D5158A">
        <w:rPr>
          <w:rFonts w:ascii="Montserrat" w:hAnsi="Montserrat" w:cs="Arial"/>
          <w:b/>
          <w:bCs/>
          <w:sz w:val="16"/>
          <w:szCs w:val="16"/>
          <w:lang w:eastAsia="ar-SA"/>
        </w:rPr>
        <w:t xml:space="preserve">REQUISITOS DE PERSONAL </w:t>
      </w:r>
    </w:p>
    <w:p w14:paraId="6B4A9793" w14:textId="3E8E42CB" w:rsidR="00D5158A" w:rsidRPr="00D5158A" w:rsidRDefault="00D5158A" w:rsidP="00D5158A">
      <w:pPr>
        <w:rPr>
          <w:rFonts w:ascii="Montserrat" w:hAnsi="Montserrat" w:cs="Arial"/>
          <w:sz w:val="16"/>
          <w:szCs w:val="16"/>
          <w:lang w:eastAsia="ar-SA"/>
        </w:rPr>
      </w:pPr>
      <w:r w:rsidRPr="00D5158A">
        <w:rPr>
          <w:rFonts w:ascii="Montserrat" w:hAnsi="Montserrat" w:cs="Arial"/>
          <w:sz w:val="16"/>
          <w:szCs w:val="16"/>
          <w:lang w:eastAsia="ar-SA"/>
        </w:rPr>
        <w:t>TÉCNICO RADIÓLOGO CON TÍTULO Y CEDULA</w:t>
      </w:r>
    </w:p>
    <w:p w14:paraId="27A5D45F" w14:textId="47E43668" w:rsidR="00D5158A" w:rsidRPr="00D5158A" w:rsidRDefault="00D5158A" w:rsidP="00D5158A">
      <w:pPr>
        <w:rPr>
          <w:rFonts w:ascii="Montserrat" w:hAnsi="Montserrat" w:cs="Arial"/>
          <w:sz w:val="16"/>
          <w:szCs w:val="16"/>
          <w:lang w:eastAsia="ar-SA"/>
        </w:rPr>
      </w:pPr>
      <w:r w:rsidRPr="00D5158A">
        <w:rPr>
          <w:rFonts w:ascii="Montserrat" w:hAnsi="Montserrat" w:cs="Arial"/>
          <w:sz w:val="16"/>
          <w:szCs w:val="16"/>
          <w:lang w:eastAsia="ar-SA"/>
        </w:rPr>
        <w:t>MÉDICO RADIÓLOGO CON TÍTULO Y CÉDULA</w:t>
      </w:r>
    </w:p>
    <w:p w14:paraId="1FD1158F" w14:textId="77777777" w:rsidR="00D5158A" w:rsidRPr="00D5158A" w:rsidRDefault="00D5158A" w:rsidP="00D5158A">
      <w:pPr>
        <w:rPr>
          <w:rFonts w:ascii="Montserrat" w:hAnsi="Montserrat" w:cs="Arial"/>
          <w:sz w:val="16"/>
          <w:szCs w:val="16"/>
          <w:lang w:eastAsia="ar-SA"/>
        </w:rPr>
      </w:pPr>
    </w:p>
    <w:p w14:paraId="3334C8A5" w14:textId="5937F884" w:rsidR="00D5158A" w:rsidRPr="00D5158A" w:rsidRDefault="00D5158A" w:rsidP="00D5158A">
      <w:pPr>
        <w:jc w:val="both"/>
        <w:rPr>
          <w:rFonts w:ascii="Montserrat" w:hAnsi="Montserrat" w:cs="Arial"/>
          <w:b/>
          <w:bCs/>
          <w:sz w:val="16"/>
          <w:szCs w:val="16"/>
          <w:lang w:eastAsia="ar-SA"/>
        </w:rPr>
      </w:pPr>
      <w:r w:rsidRPr="00D5158A">
        <w:rPr>
          <w:rFonts w:ascii="Montserrat" w:hAnsi="Montserrat" w:cs="Arial"/>
          <w:b/>
          <w:bCs/>
          <w:sz w:val="16"/>
          <w:szCs w:val="16"/>
          <w:lang w:eastAsia="ar-SA"/>
        </w:rPr>
        <w:t>TIEMPO PARA LA PRESTACIÓN DEL SERVICIO A PARTIR DE LA FECHA DE SOLICITUD POR LA UNIDAD:</w:t>
      </w:r>
    </w:p>
    <w:p w14:paraId="0B02368A" w14:textId="568C1024" w:rsidR="00D5158A" w:rsidRPr="00D5158A" w:rsidRDefault="00D5158A" w:rsidP="00D5158A">
      <w:pPr>
        <w:jc w:val="both"/>
        <w:rPr>
          <w:rFonts w:ascii="Montserrat" w:hAnsi="Montserrat" w:cs="Arial"/>
          <w:sz w:val="16"/>
          <w:szCs w:val="16"/>
          <w:lang w:eastAsia="ar-SA"/>
        </w:rPr>
      </w:pPr>
      <w:r w:rsidRPr="00D5158A">
        <w:rPr>
          <w:rFonts w:ascii="Montserrat" w:hAnsi="Montserrat" w:cs="Arial"/>
          <w:b/>
          <w:bCs/>
          <w:sz w:val="16"/>
          <w:szCs w:val="16"/>
          <w:lang w:eastAsia="ar-SA"/>
        </w:rPr>
        <w:t xml:space="preserve">ORDINARIO: </w:t>
      </w:r>
      <w:r w:rsidRPr="00D5158A">
        <w:rPr>
          <w:rFonts w:ascii="Montserrat" w:hAnsi="Montserrat" w:cs="Arial"/>
          <w:b/>
          <w:bCs/>
          <w:sz w:val="16"/>
          <w:szCs w:val="16"/>
          <w:lang w:eastAsia="ar-SA"/>
        </w:rPr>
        <w:tab/>
      </w:r>
      <w:r w:rsidRPr="00D5158A">
        <w:rPr>
          <w:rFonts w:ascii="Montserrat" w:hAnsi="Montserrat" w:cs="Arial"/>
          <w:sz w:val="16"/>
          <w:szCs w:val="16"/>
          <w:lang w:eastAsia="ar-SA"/>
        </w:rPr>
        <w:t>5 DÍAS HÁBILES</w:t>
      </w:r>
    </w:p>
    <w:p w14:paraId="6EF30261" w14:textId="7BD1EDAC" w:rsidR="00D5158A" w:rsidRPr="00D5158A" w:rsidRDefault="00D5158A" w:rsidP="00D5158A">
      <w:pPr>
        <w:jc w:val="both"/>
        <w:rPr>
          <w:rFonts w:ascii="Montserrat" w:hAnsi="Montserrat" w:cs="Arial"/>
          <w:b/>
          <w:bCs/>
          <w:sz w:val="16"/>
          <w:szCs w:val="16"/>
          <w:lang w:eastAsia="ar-SA"/>
        </w:rPr>
      </w:pPr>
      <w:r w:rsidRPr="00D5158A">
        <w:rPr>
          <w:rFonts w:ascii="Montserrat" w:hAnsi="Montserrat" w:cs="Arial"/>
          <w:b/>
          <w:bCs/>
          <w:sz w:val="16"/>
          <w:szCs w:val="16"/>
          <w:lang w:eastAsia="ar-SA"/>
        </w:rPr>
        <w:t>URGENTE:</w:t>
      </w:r>
      <w:r w:rsidRPr="00D5158A">
        <w:rPr>
          <w:rFonts w:ascii="Montserrat" w:hAnsi="Montserrat" w:cs="Arial"/>
          <w:b/>
          <w:bCs/>
          <w:sz w:val="16"/>
          <w:szCs w:val="16"/>
          <w:lang w:eastAsia="ar-SA"/>
        </w:rPr>
        <w:tab/>
      </w:r>
      <w:r w:rsidRPr="00D5158A">
        <w:rPr>
          <w:rFonts w:ascii="Montserrat" w:hAnsi="Montserrat" w:cs="Arial"/>
          <w:sz w:val="16"/>
          <w:szCs w:val="16"/>
          <w:lang w:eastAsia="ar-SA"/>
        </w:rPr>
        <w:t>24 HORAS</w:t>
      </w:r>
    </w:p>
    <w:p w14:paraId="7BAF308E" w14:textId="77777777" w:rsidR="00D5158A" w:rsidRPr="00D5158A" w:rsidRDefault="00D5158A" w:rsidP="00D5158A">
      <w:pPr>
        <w:rPr>
          <w:rFonts w:ascii="Montserrat" w:hAnsi="Montserrat" w:cs="Arial"/>
          <w:sz w:val="16"/>
          <w:szCs w:val="16"/>
          <w:lang w:eastAsia="ar-SA"/>
        </w:rPr>
      </w:pPr>
    </w:p>
    <w:p w14:paraId="0AE6B864" w14:textId="3F7E9F58" w:rsidR="00D5158A" w:rsidRPr="00D5158A" w:rsidRDefault="00D5158A" w:rsidP="00D5158A">
      <w:pPr>
        <w:rPr>
          <w:rFonts w:ascii="Montserrat" w:hAnsi="Montserrat" w:cs="Arial"/>
          <w:b/>
          <w:bCs/>
          <w:sz w:val="16"/>
          <w:szCs w:val="16"/>
          <w:lang w:eastAsia="ar-SA"/>
        </w:rPr>
      </w:pPr>
      <w:r w:rsidRPr="00D5158A">
        <w:rPr>
          <w:rFonts w:ascii="Montserrat" w:hAnsi="Montserrat" w:cs="Arial"/>
          <w:b/>
          <w:bCs/>
          <w:sz w:val="16"/>
          <w:szCs w:val="16"/>
          <w:lang w:eastAsia="ar-SA"/>
        </w:rPr>
        <w:t>CONDICIONES PARA LA PRESTACIÓN DEL SERVICIO:</w:t>
      </w:r>
    </w:p>
    <w:p w14:paraId="503C9118" w14:textId="05B67995"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 xml:space="preserve">LAS PACIENTES ACUDIRÁN AL ESTABLECIMIENTO DEL PROVEEDOR, EN LA FECHA Y HORA AGENDADA CON LA SOLICITUD DEL ESTUDIO, EL FORMATO DE SOLICITUD DE ESTUDIO SUBROGADO CON VIGENCIA LA CUAL PUEDE SER A TRAVÉS DE SELLO O BIEN IMPRESIÓN DE VIGENCIA. </w:t>
      </w:r>
    </w:p>
    <w:p w14:paraId="3E972B79" w14:textId="77777777" w:rsidR="00D5158A" w:rsidRPr="00D5158A" w:rsidRDefault="00D5158A" w:rsidP="00D5158A">
      <w:pPr>
        <w:jc w:val="both"/>
        <w:rPr>
          <w:rFonts w:ascii="Montserrat" w:hAnsi="Montserrat" w:cs="Arial"/>
          <w:sz w:val="16"/>
          <w:szCs w:val="16"/>
          <w:lang w:eastAsia="ar-SA"/>
        </w:rPr>
      </w:pPr>
    </w:p>
    <w:p w14:paraId="486B8E0F" w14:textId="4FA6C761"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 xml:space="preserve">EL PROVEEDOR VERIFICARÁ LA VIGENCIA DEL PACIENTE EN LA IMPRESIÓN QUE ACOMPAÑA EL FORMATO DE SUBROGACIÓN Y REALIZARÁ EL ESTUDIO SOLICITADO, ENTREGANDO AL PACIENTE EN FORMA FÍSICA LAS IMÁGENES EN PELÍCULA Y SU INTERPRETACIÓN, ASÍ MISMO EN MEDIO DIGITAL A TRAVÉS DE UN CD, DVD, USB INCLUYENDO EL SOFTWARE PARA LA VISUALIZACIÓN EN CUALQUIER EQUIPO DE CÓMPUTO O LIGA ELECTRÓNICA QUE PUEDA VISUALIZARSE DENTRO DE LOS QUIPOS INSTITUCIONALES PARA EL ANÁLISIS POR EL MÉDICO TRATANTE. </w:t>
      </w:r>
    </w:p>
    <w:p w14:paraId="6135ABC4" w14:textId="77777777" w:rsidR="00D5158A" w:rsidRPr="00D5158A" w:rsidRDefault="00D5158A" w:rsidP="00D5158A">
      <w:pPr>
        <w:jc w:val="both"/>
        <w:rPr>
          <w:rFonts w:ascii="Montserrat" w:hAnsi="Montserrat" w:cs="Arial"/>
          <w:sz w:val="16"/>
          <w:szCs w:val="16"/>
          <w:lang w:eastAsia="ar-SA"/>
        </w:rPr>
      </w:pPr>
    </w:p>
    <w:p w14:paraId="630B61A2" w14:textId="40BB9356" w:rsidR="00D5158A" w:rsidRPr="00D5158A" w:rsidRDefault="00D5158A" w:rsidP="00D5158A">
      <w:pPr>
        <w:jc w:val="both"/>
        <w:rPr>
          <w:rFonts w:ascii="Montserrat" w:hAnsi="Montserrat"/>
          <w:sz w:val="16"/>
          <w:szCs w:val="16"/>
          <w:lang w:eastAsia="ar-SA"/>
        </w:rPr>
      </w:pPr>
      <w:r w:rsidRPr="00D5158A">
        <w:rPr>
          <w:rFonts w:ascii="Montserrat" w:hAnsi="Montserrat"/>
          <w:sz w:val="16"/>
          <w:szCs w:val="16"/>
          <w:lang w:eastAsia="ar-SA"/>
        </w:rPr>
        <w:t xml:space="preserve">EL PROVEEDOR ENTREGARÁ COPIA DE LOS REPORTES ACUMULADOS EN LA SEMANA EN FÍSICO Y EN MEDIO DIGITAL A LA SUBDIRECCIÓN ADMINISTRATIVA DE LA UNIDAD QUE REFIRIÓ AL PACIENTE, LOS MARTES DE CADA SEMANA, ACOMPAÑADOS DE UNA RELACIÓN DE LOS REPORTES ENTREGADOS. </w:t>
      </w:r>
    </w:p>
    <w:p w14:paraId="46AD5F1D" w14:textId="77777777" w:rsidR="00D5158A" w:rsidRPr="00D5158A" w:rsidRDefault="00D5158A" w:rsidP="00D5158A">
      <w:pPr>
        <w:jc w:val="both"/>
        <w:rPr>
          <w:rFonts w:ascii="Montserrat" w:hAnsi="Montserrat"/>
          <w:sz w:val="16"/>
          <w:szCs w:val="16"/>
          <w:lang w:eastAsia="ar-SA"/>
        </w:rPr>
      </w:pPr>
    </w:p>
    <w:p w14:paraId="0426BE85" w14:textId="4108AE04" w:rsidR="00D5158A" w:rsidRPr="00D5158A" w:rsidRDefault="00D5158A" w:rsidP="00D5158A">
      <w:pPr>
        <w:jc w:val="both"/>
        <w:rPr>
          <w:rFonts w:ascii="Montserrat" w:hAnsi="Montserrat"/>
          <w:sz w:val="16"/>
          <w:szCs w:val="16"/>
          <w:lang w:eastAsia="ar-SA"/>
        </w:rPr>
      </w:pPr>
      <w:r w:rsidRPr="00D5158A">
        <w:rPr>
          <w:rFonts w:ascii="Montserrat" w:hAnsi="Montserrat"/>
          <w:sz w:val="16"/>
          <w:szCs w:val="16"/>
          <w:lang w:eastAsia="ar-SA"/>
        </w:rPr>
        <w:t>EL PROVEEDOR DEBERÁ INFORMAR A LA UNIDAD LA FALTA DEL PACIENTE A SU CITA, PARA LA LOCALIZACIÓN DEL PACIENTE Y AGENDAR NUEVA CITA.</w:t>
      </w:r>
    </w:p>
    <w:p w14:paraId="5D67A5C5" w14:textId="77777777" w:rsidR="00D5158A" w:rsidRPr="00D5158A" w:rsidRDefault="00D5158A" w:rsidP="00D5158A">
      <w:pPr>
        <w:jc w:val="both"/>
        <w:rPr>
          <w:rFonts w:ascii="Montserrat" w:hAnsi="Montserrat"/>
          <w:sz w:val="16"/>
          <w:szCs w:val="16"/>
          <w:lang w:eastAsia="ar-SA"/>
        </w:rPr>
      </w:pPr>
    </w:p>
    <w:p w14:paraId="6C4F4BE8" w14:textId="0A1B51DF" w:rsidR="00D5158A" w:rsidRPr="00D5158A" w:rsidRDefault="00D5158A" w:rsidP="00D5158A">
      <w:pPr>
        <w:jc w:val="both"/>
        <w:rPr>
          <w:rFonts w:ascii="Montserrat" w:hAnsi="Montserrat"/>
          <w:sz w:val="16"/>
          <w:szCs w:val="16"/>
          <w:lang w:eastAsia="ar-SA"/>
        </w:rPr>
      </w:pPr>
      <w:r w:rsidRPr="00D5158A">
        <w:rPr>
          <w:rFonts w:ascii="Montserrat" w:hAnsi="Montserrat"/>
          <w:sz w:val="16"/>
          <w:szCs w:val="16"/>
          <w:lang w:eastAsia="ar-SA"/>
        </w:rPr>
        <w:t xml:space="preserve">EL PROVEEDOR DEBERÁ ENVIAR A LOS CORREOS ELECTRÓNICOS </w:t>
      </w:r>
      <w:hyperlink r:id="rId18" w:history="1">
        <w:r w:rsidRPr="00D5158A">
          <w:rPr>
            <w:rStyle w:val="Hipervnculo"/>
            <w:rFonts w:ascii="Montserrat" w:hAnsi="Montserrat" w:cs="Arial"/>
            <w:sz w:val="16"/>
            <w:szCs w:val="16"/>
            <w:lang w:eastAsia="ar-SA"/>
          </w:rPr>
          <w:t>PREVENCION1.JSPM@IMSS.GOB.MX</w:t>
        </w:r>
      </w:hyperlink>
      <w:r w:rsidRPr="00D5158A">
        <w:rPr>
          <w:rFonts w:ascii="Montserrat" w:hAnsi="Montserrat"/>
          <w:sz w:val="16"/>
          <w:szCs w:val="16"/>
          <w:lang w:eastAsia="ar-SA"/>
        </w:rPr>
        <w:t>, EN FORMATO ELECTRÓNICO A MÁS TARDAR EL DÍA 5 DE CADA MES, LA RELACIÓN DE LOS ESTUDIOS REALIZADOS DURANTE EL MES ANTERIOR. DICHA RELACIÓN DEBERÁ INCLUIR: NÚMERO PROGRESIVO, NOMBRE DEL PACIENTE, NUMERO DE SEGURIDAD SOCIAL, FECHA Y DESCRIPCIÓN DE LOS ESTUDIOS REALIZADOS, ASÍ COMO MONTO POR CADA UNO DE ELLOS.</w:t>
      </w:r>
    </w:p>
    <w:p w14:paraId="391FFF37" w14:textId="77777777" w:rsidR="00D5158A" w:rsidRPr="00D5158A" w:rsidRDefault="00D5158A" w:rsidP="00D5158A">
      <w:pPr>
        <w:jc w:val="both"/>
        <w:rPr>
          <w:rFonts w:ascii="Montserrat" w:hAnsi="Montserrat" w:cs="Arial"/>
          <w:b/>
          <w:bCs/>
          <w:sz w:val="16"/>
          <w:szCs w:val="16"/>
          <w:lang w:eastAsia="ar-SA"/>
        </w:rPr>
      </w:pPr>
    </w:p>
    <w:p w14:paraId="1B8EA53E" w14:textId="5F8AE9F0" w:rsidR="00D5158A" w:rsidRPr="00D5158A" w:rsidRDefault="00D5158A" w:rsidP="00D5158A">
      <w:pPr>
        <w:jc w:val="both"/>
        <w:rPr>
          <w:rFonts w:ascii="Montserrat" w:hAnsi="Montserrat" w:cs="Arial"/>
          <w:b/>
          <w:bCs/>
          <w:sz w:val="16"/>
          <w:szCs w:val="16"/>
          <w:lang w:eastAsia="ar-SA"/>
        </w:rPr>
      </w:pPr>
      <w:r w:rsidRPr="00D5158A">
        <w:rPr>
          <w:rFonts w:ascii="Montserrat" w:hAnsi="Montserrat" w:cs="Arial"/>
          <w:b/>
          <w:bCs/>
          <w:sz w:val="16"/>
          <w:szCs w:val="16"/>
          <w:lang w:eastAsia="ar-SA"/>
        </w:rPr>
        <w:t>PENAS Y DEDUCCIONES</w:t>
      </w:r>
    </w:p>
    <w:p w14:paraId="4A660135" w14:textId="4857E307"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SE PENALIZARÁ CON EL 2.5% Y HASTA UN MÁXIMO DE 10% DEL IMPORTE DEL ESTUDIO POR CADA DÍA DE ATRASO. PARA ESTUDIOS ORDINARIOS A PARTIR DEL DÍA HÁBIL 11 Y PARA ESTUDIOS DE URGENCIA DESPUÉS A PARTIR DEL DÍA 2.</w:t>
      </w:r>
    </w:p>
    <w:p w14:paraId="4649253F" w14:textId="77777777" w:rsidR="00D5158A" w:rsidRPr="00D5158A" w:rsidRDefault="00D5158A" w:rsidP="00D5158A">
      <w:pPr>
        <w:jc w:val="both"/>
        <w:rPr>
          <w:rFonts w:ascii="Montserrat" w:hAnsi="Montserrat" w:cs="Arial"/>
          <w:sz w:val="16"/>
          <w:szCs w:val="16"/>
          <w:lang w:eastAsia="ar-SA"/>
        </w:rPr>
      </w:pPr>
    </w:p>
    <w:p w14:paraId="7F26B74D" w14:textId="043CE65F"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SE PENALIZARÁ CON EL 2.5% Y HASTA UN MÁXIMO DEL 10% DEL VALOR DE LA FACTURA, EN EL MES DE LA PRESTACIÓN DEL SERVICIO POR CADA DÍA DE ATRASO EN LA ENTREGA DEL REPORTE EN FÍSICO EN LA UNIDAD SOLICITANTE.</w:t>
      </w:r>
    </w:p>
    <w:p w14:paraId="0B5307E0" w14:textId="77777777" w:rsidR="00D5158A" w:rsidRPr="00D5158A" w:rsidRDefault="00D5158A" w:rsidP="00D5158A">
      <w:pPr>
        <w:jc w:val="both"/>
        <w:rPr>
          <w:rFonts w:ascii="Montserrat" w:hAnsi="Montserrat" w:cs="Arial"/>
          <w:sz w:val="16"/>
          <w:szCs w:val="16"/>
          <w:lang w:eastAsia="ar-SA"/>
        </w:rPr>
      </w:pPr>
    </w:p>
    <w:p w14:paraId="13128DD2" w14:textId="77777777" w:rsidR="00D5158A" w:rsidRPr="00D5158A" w:rsidRDefault="00D5158A" w:rsidP="00D5158A">
      <w:pPr>
        <w:jc w:val="both"/>
        <w:rPr>
          <w:rFonts w:ascii="Montserrat" w:hAnsi="Montserrat" w:cs="Arial"/>
          <w:sz w:val="16"/>
          <w:szCs w:val="16"/>
          <w:lang w:eastAsia="ar-SA"/>
        </w:rPr>
      </w:pPr>
    </w:p>
    <w:p w14:paraId="0B61DC71" w14:textId="77777777" w:rsidR="00D5158A" w:rsidRPr="00D5158A" w:rsidRDefault="00D5158A" w:rsidP="00D5158A">
      <w:pPr>
        <w:jc w:val="both"/>
        <w:rPr>
          <w:rFonts w:ascii="Montserrat" w:hAnsi="Montserrat" w:cs="Arial"/>
          <w:sz w:val="16"/>
          <w:szCs w:val="16"/>
          <w:lang w:eastAsia="ar-SA"/>
        </w:rPr>
      </w:pPr>
    </w:p>
    <w:tbl>
      <w:tblPr>
        <w:tblW w:w="5000" w:type="pct"/>
        <w:tblCellMar>
          <w:left w:w="70" w:type="dxa"/>
          <w:right w:w="70" w:type="dxa"/>
        </w:tblCellMar>
        <w:tblLook w:val="04A0" w:firstRow="1" w:lastRow="0" w:firstColumn="1" w:lastColumn="0" w:noHBand="0" w:noVBand="1"/>
      </w:tblPr>
      <w:tblGrid>
        <w:gridCol w:w="695"/>
        <w:gridCol w:w="773"/>
        <w:gridCol w:w="1010"/>
        <w:gridCol w:w="773"/>
        <w:gridCol w:w="694"/>
        <w:gridCol w:w="615"/>
        <w:gridCol w:w="615"/>
        <w:gridCol w:w="615"/>
        <w:gridCol w:w="615"/>
        <w:gridCol w:w="615"/>
        <w:gridCol w:w="615"/>
        <w:gridCol w:w="615"/>
        <w:gridCol w:w="615"/>
      </w:tblGrid>
      <w:tr w:rsidR="00D5158A" w:rsidRPr="00D5158A" w14:paraId="66719105" w14:textId="77777777" w:rsidTr="00D5158A">
        <w:trPr>
          <w:trHeight w:val="288"/>
        </w:trPr>
        <w:tc>
          <w:tcPr>
            <w:tcW w:w="346" w:type="pct"/>
            <w:vMerge w:val="restart"/>
            <w:tcBorders>
              <w:top w:val="single" w:sz="4" w:space="0" w:color="auto"/>
              <w:left w:val="single" w:sz="4" w:space="0" w:color="auto"/>
              <w:bottom w:val="single" w:sz="4" w:space="0" w:color="auto"/>
              <w:right w:val="single" w:sz="4" w:space="0" w:color="auto"/>
            </w:tcBorders>
            <w:shd w:val="clear" w:color="auto" w:fill="C0C0C0"/>
            <w:noWrap/>
            <w:vAlign w:val="center"/>
            <w:hideMark/>
          </w:tcPr>
          <w:p w14:paraId="44529A24" w14:textId="559E7565"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PARTIDA </w:t>
            </w:r>
          </w:p>
        </w:tc>
        <w:tc>
          <w:tcPr>
            <w:tcW w:w="400" w:type="pct"/>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2FF02EAC" w14:textId="1C399F2F"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CLAVE CUCOP </w:t>
            </w:r>
          </w:p>
        </w:tc>
        <w:tc>
          <w:tcPr>
            <w:tcW w:w="625" w:type="pct"/>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2C3B3CED" w14:textId="37646A64"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DESCRIPCIÓN DEL SERVICIO</w:t>
            </w:r>
          </w:p>
        </w:tc>
        <w:tc>
          <w:tcPr>
            <w:tcW w:w="438" w:type="pct"/>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779D0BAA" w14:textId="4B1BC628"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CUENTA CONTABLE </w:t>
            </w:r>
          </w:p>
        </w:tc>
        <w:tc>
          <w:tcPr>
            <w:tcW w:w="538" w:type="pct"/>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5ED5621B" w14:textId="71113B68"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UNIDAD DE MEDIDA </w:t>
            </w:r>
          </w:p>
        </w:tc>
        <w:tc>
          <w:tcPr>
            <w:tcW w:w="665" w:type="pct"/>
            <w:gridSpan w:val="2"/>
            <w:tcBorders>
              <w:top w:val="single" w:sz="4" w:space="0" w:color="auto"/>
              <w:left w:val="nil"/>
              <w:bottom w:val="single" w:sz="4" w:space="0" w:color="auto"/>
              <w:right w:val="single" w:sz="4" w:space="0" w:color="auto"/>
            </w:tcBorders>
            <w:shd w:val="clear" w:color="auto" w:fill="C0C0C0"/>
            <w:vAlign w:val="center"/>
            <w:hideMark/>
          </w:tcPr>
          <w:p w14:paraId="3B218EA2" w14:textId="330334C0"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HGZ NO.1 </w:t>
            </w:r>
          </w:p>
        </w:tc>
        <w:tc>
          <w:tcPr>
            <w:tcW w:w="661" w:type="pct"/>
            <w:gridSpan w:val="2"/>
            <w:tcBorders>
              <w:top w:val="single" w:sz="4" w:space="0" w:color="auto"/>
              <w:left w:val="nil"/>
              <w:bottom w:val="single" w:sz="4" w:space="0" w:color="auto"/>
              <w:right w:val="single" w:sz="4" w:space="0" w:color="auto"/>
            </w:tcBorders>
            <w:shd w:val="clear" w:color="auto" w:fill="C0C0C0"/>
            <w:vAlign w:val="center"/>
            <w:hideMark/>
          </w:tcPr>
          <w:p w14:paraId="1169BB1D" w14:textId="59885A48"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HGSZMF NO. 4 </w:t>
            </w:r>
          </w:p>
        </w:tc>
        <w:tc>
          <w:tcPr>
            <w:tcW w:w="665" w:type="pct"/>
            <w:gridSpan w:val="2"/>
            <w:tcBorders>
              <w:top w:val="single" w:sz="4" w:space="0" w:color="auto"/>
              <w:left w:val="nil"/>
              <w:bottom w:val="single" w:sz="4" w:space="0" w:color="auto"/>
              <w:right w:val="single" w:sz="4" w:space="0" w:color="auto"/>
            </w:tcBorders>
            <w:shd w:val="clear" w:color="auto" w:fill="BFBFBF"/>
            <w:vAlign w:val="center"/>
            <w:hideMark/>
          </w:tcPr>
          <w:p w14:paraId="203C0E58" w14:textId="1447A91C"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HGZ NO. 10</w:t>
            </w:r>
          </w:p>
        </w:tc>
        <w:tc>
          <w:tcPr>
            <w:tcW w:w="661" w:type="pct"/>
            <w:gridSpan w:val="2"/>
            <w:tcBorders>
              <w:top w:val="single" w:sz="4" w:space="0" w:color="auto"/>
              <w:left w:val="nil"/>
              <w:bottom w:val="single" w:sz="4" w:space="0" w:color="auto"/>
              <w:right w:val="single" w:sz="4" w:space="0" w:color="auto"/>
            </w:tcBorders>
            <w:shd w:val="clear" w:color="auto" w:fill="BFBFBF"/>
            <w:vAlign w:val="center"/>
            <w:hideMark/>
          </w:tcPr>
          <w:p w14:paraId="3AFF1265" w14:textId="5EB12411"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CONCENTRADO OOAD</w:t>
            </w:r>
          </w:p>
        </w:tc>
      </w:tr>
      <w:tr w:rsidR="00D5158A" w:rsidRPr="00D5158A" w14:paraId="2CBB3D7B" w14:textId="77777777" w:rsidTr="00D5158A">
        <w:trPr>
          <w:trHeight w:val="288"/>
        </w:trPr>
        <w:tc>
          <w:tcPr>
            <w:tcW w:w="346" w:type="pct"/>
            <w:vMerge/>
            <w:tcBorders>
              <w:top w:val="single" w:sz="4" w:space="0" w:color="auto"/>
              <w:left w:val="single" w:sz="4" w:space="0" w:color="auto"/>
              <w:bottom w:val="single" w:sz="4" w:space="0" w:color="auto"/>
              <w:right w:val="single" w:sz="4" w:space="0" w:color="auto"/>
            </w:tcBorders>
            <w:vAlign w:val="center"/>
            <w:hideMark/>
          </w:tcPr>
          <w:p w14:paraId="2DD54EF9" w14:textId="77777777" w:rsidR="00D5158A" w:rsidRPr="00D5158A" w:rsidRDefault="00D5158A" w:rsidP="00CE5DC8">
            <w:pPr>
              <w:rPr>
                <w:rFonts w:ascii="Montserrat" w:hAnsi="Montserrat"/>
                <w:b/>
                <w:bCs/>
                <w:sz w:val="16"/>
                <w:szCs w:val="16"/>
                <w:lang w:val="es-MX" w:eastAsia="es-MX"/>
              </w:rPr>
            </w:pPr>
          </w:p>
        </w:tc>
        <w:tc>
          <w:tcPr>
            <w:tcW w:w="400" w:type="pct"/>
            <w:vMerge/>
            <w:tcBorders>
              <w:top w:val="single" w:sz="4" w:space="0" w:color="auto"/>
              <w:left w:val="single" w:sz="4" w:space="0" w:color="auto"/>
              <w:bottom w:val="single" w:sz="4" w:space="0" w:color="auto"/>
              <w:right w:val="single" w:sz="4" w:space="0" w:color="auto"/>
            </w:tcBorders>
            <w:vAlign w:val="center"/>
            <w:hideMark/>
          </w:tcPr>
          <w:p w14:paraId="6B437E58" w14:textId="77777777" w:rsidR="00D5158A" w:rsidRPr="00D5158A" w:rsidRDefault="00D5158A" w:rsidP="00CE5DC8">
            <w:pPr>
              <w:rPr>
                <w:rFonts w:ascii="Montserrat" w:hAnsi="Montserrat"/>
                <w:b/>
                <w:bCs/>
                <w:sz w:val="16"/>
                <w:szCs w:val="16"/>
                <w:lang w:val="es-MX" w:eastAsia="es-MX"/>
              </w:rPr>
            </w:pPr>
          </w:p>
        </w:tc>
        <w:tc>
          <w:tcPr>
            <w:tcW w:w="625" w:type="pct"/>
            <w:vMerge/>
            <w:tcBorders>
              <w:top w:val="single" w:sz="4" w:space="0" w:color="auto"/>
              <w:left w:val="single" w:sz="4" w:space="0" w:color="auto"/>
              <w:bottom w:val="single" w:sz="4" w:space="0" w:color="auto"/>
              <w:right w:val="single" w:sz="4" w:space="0" w:color="auto"/>
            </w:tcBorders>
            <w:vAlign w:val="center"/>
            <w:hideMark/>
          </w:tcPr>
          <w:p w14:paraId="1752F8A6" w14:textId="77777777" w:rsidR="00D5158A" w:rsidRPr="00D5158A" w:rsidRDefault="00D5158A" w:rsidP="00CE5DC8">
            <w:pPr>
              <w:rPr>
                <w:rFonts w:ascii="Montserrat" w:hAnsi="Montserrat"/>
                <w:b/>
                <w:bCs/>
                <w:sz w:val="16"/>
                <w:szCs w:val="16"/>
                <w:lang w:val="es-MX" w:eastAsia="es-MX"/>
              </w:rPr>
            </w:pPr>
          </w:p>
        </w:tc>
        <w:tc>
          <w:tcPr>
            <w:tcW w:w="438" w:type="pct"/>
            <w:vMerge/>
            <w:tcBorders>
              <w:top w:val="single" w:sz="4" w:space="0" w:color="auto"/>
              <w:left w:val="single" w:sz="4" w:space="0" w:color="auto"/>
              <w:bottom w:val="single" w:sz="4" w:space="0" w:color="auto"/>
              <w:right w:val="single" w:sz="4" w:space="0" w:color="auto"/>
            </w:tcBorders>
            <w:vAlign w:val="center"/>
            <w:hideMark/>
          </w:tcPr>
          <w:p w14:paraId="6519A363" w14:textId="77777777" w:rsidR="00D5158A" w:rsidRPr="00D5158A" w:rsidRDefault="00D5158A" w:rsidP="00CE5DC8">
            <w:pPr>
              <w:rPr>
                <w:rFonts w:ascii="Montserrat" w:hAnsi="Montserrat"/>
                <w:b/>
                <w:bCs/>
                <w:sz w:val="16"/>
                <w:szCs w:val="16"/>
                <w:lang w:val="es-MX" w:eastAsia="es-MX"/>
              </w:rPr>
            </w:pPr>
          </w:p>
        </w:tc>
        <w:tc>
          <w:tcPr>
            <w:tcW w:w="538" w:type="pct"/>
            <w:vMerge/>
            <w:tcBorders>
              <w:top w:val="single" w:sz="4" w:space="0" w:color="auto"/>
              <w:left w:val="single" w:sz="4" w:space="0" w:color="auto"/>
              <w:bottom w:val="single" w:sz="4" w:space="0" w:color="auto"/>
              <w:right w:val="single" w:sz="4" w:space="0" w:color="auto"/>
            </w:tcBorders>
            <w:vAlign w:val="center"/>
            <w:hideMark/>
          </w:tcPr>
          <w:p w14:paraId="239DF7D1" w14:textId="77777777" w:rsidR="00D5158A" w:rsidRPr="00D5158A" w:rsidRDefault="00D5158A" w:rsidP="00CE5DC8">
            <w:pPr>
              <w:rPr>
                <w:rFonts w:ascii="Montserrat" w:hAnsi="Montserrat"/>
                <w:b/>
                <w:bCs/>
                <w:sz w:val="16"/>
                <w:szCs w:val="16"/>
                <w:lang w:val="es-MX" w:eastAsia="es-MX"/>
              </w:rPr>
            </w:pPr>
          </w:p>
        </w:tc>
        <w:tc>
          <w:tcPr>
            <w:tcW w:w="665" w:type="pct"/>
            <w:gridSpan w:val="2"/>
            <w:tcBorders>
              <w:top w:val="single" w:sz="4" w:space="0" w:color="auto"/>
              <w:left w:val="nil"/>
              <w:bottom w:val="single" w:sz="4" w:space="0" w:color="auto"/>
              <w:right w:val="single" w:sz="4" w:space="0" w:color="auto"/>
            </w:tcBorders>
            <w:shd w:val="clear" w:color="auto" w:fill="C0C0C0"/>
            <w:vAlign w:val="center"/>
            <w:hideMark/>
          </w:tcPr>
          <w:p w14:paraId="7E38C126" w14:textId="39E7E9C9"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CANTIDAD </w:t>
            </w:r>
          </w:p>
        </w:tc>
        <w:tc>
          <w:tcPr>
            <w:tcW w:w="661" w:type="pct"/>
            <w:gridSpan w:val="2"/>
            <w:tcBorders>
              <w:top w:val="single" w:sz="4" w:space="0" w:color="auto"/>
              <w:left w:val="nil"/>
              <w:bottom w:val="single" w:sz="4" w:space="0" w:color="auto"/>
              <w:right w:val="single" w:sz="4" w:space="0" w:color="auto"/>
            </w:tcBorders>
            <w:shd w:val="clear" w:color="auto" w:fill="C0C0C0"/>
            <w:vAlign w:val="center"/>
            <w:hideMark/>
          </w:tcPr>
          <w:p w14:paraId="6256BFCB" w14:textId="5BEC1E2D"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CANTIDAD </w:t>
            </w:r>
          </w:p>
        </w:tc>
        <w:tc>
          <w:tcPr>
            <w:tcW w:w="665" w:type="pct"/>
            <w:gridSpan w:val="2"/>
            <w:tcBorders>
              <w:top w:val="single" w:sz="4" w:space="0" w:color="auto"/>
              <w:left w:val="nil"/>
              <w:bottom w:val="single" w:sz="4" w:space="0" w:color="auto"/>
              <w:right w:val="single" w:sz="4" w:space="0" w:color="auto"/>
            </w:tcBorders>
            <w:shd w:val="clear" w:color="auto" w:fill="C0C0C0"/>
            <w:vAlign w:val="center"/>
            <w:hideMark/>
          </w:tcPr>
          <w:p w14:paraId="3508CBA7" w14:textId="3B629C91"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CANTIDAD </w:t>
            </w:r>
          </w:p>
        </w:tc>
        <w:tc>
          <w:tcPr>
            <w:tcW w:w="661" w:type="pct"/>
            <w:gridSpan w:val="2"/>
            <w:tcBorders>
              <w:top w:val="single" w:sz="4" w:space="0" w:color="auto"/>
              <w:left w:val="nil"/>
              <w:bottom w:val="single" w:sz="4" w:space="0" w:color="auto"/>
              <w:right w:val="single" w:sz="4" w:space="0" w:color="auto"/>
            </w:tcBorders>
            <w:shd w:val="clear" w:color="auto" w:fill="C0C0C0"/>
            <w:vAlign w:val="center"/>
            <w:hideMark/>
          </w:tcPr>
          <w:p w14:paraId="2D7997A4" w14:textId="67C59634"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CANTIDAD </w:t>
            </w:r>
          </w:p>
        </w:tc>
      </w:tr>
      <w:tr w:rsidR="00D5158A" w:rsidRPr="00D5158A" w14:paraId="34E9D1B7" w14:textId="77777777" w:rsidTr="00D5158A">
        <w:trPr>
          <w:trHeight w:val="288"/>
        </w:trPr>
        <w:tc>
          <w:tcPr>
            <w:tcW w:w="346" w:type="pct"/>
            <w:vMerge/>
            <w:tcBorders>
              <w:top w:val="single" w:sz="4" w:space="0" w:color="auto"/>
              <w:left w:val="single" w:sz="4" w:space="0" w:color="auto"/>
              <w:bottom w:val="single" w:sz="4" w:space="0" w:color="auto"/>
              <w:right w:val="single" w:sz="4" w:space="0" w:color="auto"/>
            </w:tcBorders>
            <w:vAlign w:val="center"/>
            <w:hideMark/>
          </w:tcPr>
          <w:p w14:paraId="2632556D" w14:textId="77777777" w:rsidR="00D5158A" w:rsidRPr="00D5158A" w:rsidRDefault="00D5158A" w:rsidP="00CE5DC8">
            <w:pPr>
              <w:rPr>
                <w:rFonts w:ascii="Montserrat" w:hAnsi="Montserrat"/>
                <w:b/>
                <w:bCs/>
                <w:sz w:val="16"/>
                <w:szCs w:val="16"/>
                <w:lang w:val="es-MX" w:eastAsia="es-MX"/>
              </w:rPr>
            </w:pPr>
          </w:p>
        </w:tc>
        <w:tc>
          <w:tcPr>
            <w:tcW w:w="400" w:type="pct"/>
            <w:vMerge/>
            <w:tcBorders>
              <w:top w:val="single" w:sz="4" w:space="0" w:color="auto"/>
              <w:left w:val="single" w:sz="4" w:space="0" w:color="auto"/>
              <w:bottom w:val="single" w:sz="4" w:space="0" w:color="auto"/>
              <w:right w:val="single" w:sz="4" w:space="0" w:color="auto"/>
            </w:tcBorders>
            <w:vAlign w:val="center"/>
            <w:hideMark/>
          </w:tcPr>
          <w:p w14:paraId="740403D9" w14:textId="77777777" w:rsidR="00D5158A" w:rsidRPr="00D5158A" w:rsidRDefault="00D5158A" w:rsidP="00CE5DC8">
            <w:pPr>
              <w:rPr>
                <w:rFonts w:ascii="Montserrat" w:hAnsi="Montserrat"/>
                <w:b/>
                <w:bCs/>
                <w:sz w:val="16"/>
                <w:szCs w:val="16"/>
                <w:lang w:val="es-MX" w:eastAsia="es-MX"/>
              </w:rPr>
            </w:pPr>
          </w:p>
        </w:tc>
        <w:tc>
          <w:tcPr>
            <w:tcW w:w="625" w:type="pct"/>
            <w:vMerge/>
            <w:tcBorders>
              <w:top w:val="single" w:sz="4" w:space="0" w:color="auto"/>
              <w:left w:val="single" w:sz="4" w:space="0" w:color="auto"/>
              <w:bottom w:val="single" w:sz="4" w:space="0" w:color="auto"/>
              <w:right w:val="single" w:sz="4" w:space="0" w:color="auto"/>
            </w:tcBorders>
            <w:vAlign w:val="center"/>
            <w:hideMark/>
          </w:tcPr>
          <w:p w14:paraId="59148016" w14:textId="77777777" w:rsidR="00D5158A" w:rsidRPr="00D5158A" w:rsidRDefault="00D5158A" w:rsidP="00CE5DC8">
            <w:pPr>
              <w:rPr>
                <w:rFonts w:ascii="Montserrat" w:hAnsi="Montserrat"/>
                <w:b/>
                <w:bCs/>
                <w:sz w:val="16"/>
                <w:szCs w:val="16"/>
                <w:lang w:val="es-MX" w:eastAsia="es-MX"/>
              </w:rPr>
            </w:pPr>
          </w:p>
        </w:tc>
        <w:tc>
          <w:tcPr>
            <w:tcW w:w="438" w:type="pct"/>
            <w:vMerge/>
            <w:tcBorders>
              <w:top w:val="single" w:sz="4" w:space="0" w:color="auto"/>
              <w:left w:val="single" w:sz="4" w:space="0" w:color="auto"/>
              <w:bottom w:val="single" w:sz="4" w:space="0" w:color="auto"/>
              <w:right w:val="single" w:sz="4" w:space="0" w:color="auto"/>
            </w:tcBorders>
            <w:vAlign w:val="center"/>
            <w:hideMark/>
          </w:tcPr>
          <w:p w14:paraId="0282A755" w14:textId="77777777" w:rsidR="00D5158A" w:rsidRPr="00D5158A" w:rsidRDefault="00D5158A" w:rsidP="00CE5DC8">
            <w:pPr>
              <w:rPr>
                <w:rFonts w:ascii="Montserrat" w:hAnsi="Montserrat"/>
                <w:b/>
                <w:bCs/>
                <w:sz w:val="16"/>
                <w:szCs w:val="16"/>
                <w:lang w:val="es-MX" w:eastAsia="es-MX"/>
              </w:rPr>
            </w:pPr>
          </w:p>
        </w:tc>
        <w:tc>
          <w:tcPr>
            <w:tcW w:w="538" w:type="pct"/>
            <w:vMerge/>
            <w:tcBorders>
              <w:top w:val="single" w:sz="4" w:space="0" w:color="auto"/>
              <w:left w:val="single" w:sz="4" w:space="0" w:color="auto"/>
              <w:bottom w:val="single" w:sz="4" w:space="0" w:color="auto"/>
              <w:right w:val="single" w:sz="4" w:space="0" w:color="auto"/>
            </w:tcBorders>
            <w:vAlign w:val="center"/>
            <w:hideMark/>
          </w:tcPr>
          <w:p w14:paraId="695A2B76" w14:textId="77777777" w:rsidR="00D5158A" w:rsidRPr="00D5158A" w:rsidRDefault="00D5158A" w:rsidP="00CE5DC8">
            <w:pPr>
              <w:rPr>
                <w:rFonts w:ascii="Montserrat" w:hAnsi="Montserrat"/>
                <w:b/>
                <w:bCs/>
                <w:sz w:val="16"/>
                <w:szCs w:val="16"/>
                <w:lang w:val="es-MX" w:eastAsia="es-MX"/>
              </w:rPr>
            </w:pPr>
          </w:p>
        </w:tc>
        <w:tc>
          <w:tcPr>
            <w:tcW w:w="324" w:type="pct"/>
            <w:tcBorders>
              <w:top w:val="nil"/>
              <w:left w:val="nil"/>
              <w:bottom w:val="single" w:sz="4" w:space="0" w:color="auto"/>
              <w:right w:val="single" w:sz="4" w:space="0" w:color="auto"/>
            </w:tcBorders>
            <w:shd w:val="clear" w:color="auto" w:fill="C0C0C0"/>
            <w:vAlign w:val="center"/>
            <w:hideMark/>
          </w:tcPr>
          <w:p w14:paraId="434247EE" w14:textId="4A11615E"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MÍNIMA </w:t>
            </w:r>
          </w:p>
        </w:tc>
        <w:tc>
          <w:tcPr>
            <w:tcW w:w="341" w:type="pct"/>
            <w:tcBorders>
              <w:top w:val="nil"/>
              <w:left w:val="nil"/>
              <w:bottom w:val="single" w:sz="4" w:space="0" w:color="auto"/>
              <w:right w:val="single" w:sz="4" w:space="0" w:color="auto"/>
            </w:tcBorders>
            <w:shd w:val="clear" w:color="auto" w:fill="C0C0C0"/>
            <w:vAlign w:val="center"/>
            <w:hideMark/>
          </w:tcPr>
          <w:p w14:paraId="60CE3BD1" w14:textId="4E41DCE2"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MÁXIMA </w:t>
            </w:r>
          </w:p>
        </w:tc>
        <w:tc>
          <w:tcPr>
            <w:tcW w:w="324" w:type="pct"/>
            <w:tcBorders>
              <w:top w:val="nil"/>
              <w:left w:val="nil"/>
              <w:bottom w:val="single" w:sz="4" w:space="0" w:color="auto"/>
              <w:right w:val="single" w:sz="4" w:space="0" w:color="auto"/>
            </w:tcBorders>
            <w:shd w:val="clear" w:color="auto" w:fill="C0C0C0"/>
            <w:vAlign w:val="center"/>
            <w:hideMark/>
          </w:tcPr>
          <w:p w14:paraId="62D9B044" w14:textId="21B6EC3B"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MÍNIMA </w:t>
            </w:r>
          </w:p>
        </w:tc>
        <w:tc>
          <w:tcPr>
            <w:tcW w:w="337" w:type="pct"/>
            <w:tcBorders>
              <w:top w:val="nil"/>
              <w:left w:val="nil"/>
              <w:bottom w:val="single" w:sz="4" w:space="0" w:color="auto"/>
              <w:right w:val="single" w:sz="4" w:space="0" w:color="auto"/>
            </w:tcBorders>
            <w:shd w:val="clear" w:color="auto" w:fill="C0C0C0"/>
            <w:vAlign w:val="center"/>
            <w:hideMark/>
          </w:tcPr>
          <w:p w14:paraId="544C1DC2" w14:textId="3FA1B010"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MÁXIMA </w:t>
            </w:r>
          </w:p>
        </w:tc>
        <w:tc>
          <w:tcPr>
            <w:tcW w:w="324" w:type="pct"/>
            <w:tcBorders>
              <w:top w:val="nil"/>
              <w:left w:val="nil"/>
              <w:bottom w:val="single" w:sz="4" w:space="0" w:color="auto"/>
              <w:right w:val="single" w:sz="4" w:space="0" w:color="auto"/>
            </w:tcBorders>
            <w:shd w:val="clear" w:color="auto" w:fill="C0C0C0"/>
            <w:vAlign w:val="center"/>
            <w:hideMark/>
          </w:tcPr>
          <w:p w14:paraId="071E7B63" w14:textId="58F84AC6"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MÍNIMA </w:t>
            </w:r>
          </w:p>
        </w:tc>
        <w:tc>
          <w:tcPr>
            <w:tcW w:w="341" w:type="pct"/>
            <w:tcBorders>
              <w:top w:val="nil"/>
              <w:left w:val="nil"/>
              <w:bottom w:val="single" w:sz="4" w:space="0" w:color="auto"/>
              <w:right w:val="single" w:sz="4" w:space="0" w:color="auto"/>
            </w:tcBorders>
            <w:shd w:val="clear" w:color="auto" w:fill="C0C0C0"/>
            <w:vAlign w:val="center"/>
            <w:hideMark/>
          </w:tcPr>
          <w:p w14:paraId="37704BA0" w14:textId="2D780DFE"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MÁXIMA </w:t>
            </w:r>
          </w:p>
        </w:tc>
        <w:tc>
          <w:tcPr>
            <w:tcW w:w="324" w:type="pct"/>
            <w:tcBorders>
              <w:top w:val="nil"/>
              <w:left w:val="nil"/>
              <w:bottom w:val="single" w:sz="4" w:space="0" w:color="auto"/>
              <w:right w:val="single" w:sz="4" w:space="0" w:color="auto"/>
            </w:tcBorders>
            <w:shd w:val="clear" w:color="auto" w:fill="C0C0C0"/>
            <w:vAlign w:val="center"/>
            <w:hideMark/>
          </w:tcPr>
          <w:p w14:paraId="6A11F79D" w14:textId="10CBBC5E"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MÍNIMA </w:t>
            </w:r>
          </w:p>
        </w:tc>
        <w:tc>
          <w:tcPr>
            <w:tcW w:w="337" w:type="pct"/>
            <w:tcBorders>
              <w:top w:val="nil"/>
              <w:left w:val="nil"/>
              <w:bottom w:val="single" w:sz="4" w:space="0" w:color="auto"/>
              <w:right w:val="single" w:sz="4" w:space="0" w:color="auto"/>
            </w:tcBorders>
            <w:shd w:val="clear" w:color="auto" w:fill="C0C0C0"/>
            <w:vAlign w:val="center"/>
            <w:hideMark/>
          </w:tcPr>
          <w:p w14:paraId="4E552E9B" w14:textId="4E9D4896"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MÁXIMA </w:t>
            </w:r>
          </w:p>
        </w:tc>
      </w:tr>
      <w:tr w:rsidR="00D5158A" w:rsidRPr="00D5158A" w14:paraId="705040E0" w14:textId="77777777" w:rsidTr="00D5158A">
        <w:trPr>
          <w:trHeight w:val="403"/>
        </w:trPr>
        <w:tc>
          <w:tcPr>
            <w:tcW w:w="346" w:type="pct"/>
            <w:tcBorders>
              <w:top w:val="nil"/>
              <w:left w:val="single" w:sz="4" w:space="0" w:color="auto"/>
              <w:bottom w:val="single" w:sz="4" w:space="0" w:color="auto"/>
              <w:right w:val="single" w:sz="4" w:space="0" w:color="auto"/>
            </w:tcBorders>
            <w:noWrap/>
            <w:vAlign w:val="center"/>
            <w:hideMark/>
          </w:tcPr>
          <w:p w14:paraId="091F386B" w14:textId="448E203E"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lang w:val="es-MX" w:eastAsia="es-MX"/>
              </w:rPr>
              <w:t>11</w:t>
            </w:r>
          </w:p>
        </w:tc>
        <w:tc>
          <w:tcPr>
            <w:tcW w:w="400" w:type="pct"/>
            <w:tcBorders>
              <w:top w:val="nil"/>
              <w:left w:val="nil"/>
              <w:bottom w:val="single" w:sz="4" w:space="0" w:color="auto"/>
              <w:right w:val="single" w:sz="4" w:space="0" w:color="auto"/>
            </w:tcBorders>
            <w:noWrap/>
            <w:vAlign w:val="center"/>
            <w:hideMark/>
          </w:tcPr>
          <w:p w14:paraId="0DC419AC" w14:textId="5B115F57"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33900007</w:t>
            </w:r>
          </w:p>
        </w:tc>
        <w:tc>
          <w:tcPr>
            <w:tcW w:w="625" w:type="pct"/>
            <w:tcBorders>
              <w:top w:val="nil"/>
              <w:left w:val="nil"/>
              <w:bottom w:val="single" w:sz="4" w:space="0" w:color="auto"/>
              <w:right w:val="single" w:sz="4" w:space="0" w:color="auto"/>
            </w:tcBorders>
            <w:vAlign w:val="center"/>
            <w:hideMark/>
          </w:tcPr>
          <w:p w14:paraId="371982D3" w14:textId="7240450D" w:rsidR="00D5158A" w:rsidRPr="00D5158A" w:rsidRDefault="00D5158A" w:rsidP="00CE5DC8">
            <w:pPr>
              <w:rPr>
                <w:rFonts w:ascii="Montserrat" w:hAnsi="Montserrat"/>
                <w:sz w:val="16"/>
                <w:szCs w:val="16"/>
                <w:lang w:val="es-MX" w:eastAsia="es-MX"/>
              </w:rPr>
            </w:pPr>
            <w:r w:rsidRPr="00D5158A">
              <w:rPr>
                <w:rFonts w:ascii="Montserrat" w:hAnsi="Montserrat"/>
                <w:color w:val="000000"/>
                <w:sz w:val="16"/>
                <w:szCs w:val="16"/>
              </w:rPr>
              <w:t>TOMOGRAFÍA DE ORBITAS SIMPLE</w:t>
            </w:r>
          </w:p>
        </w:tc>
        <w:tc>
          <w:tcPr>
            <w:tcW w:w="438" w:type="pct"/>
            <w:tcBorders>
              <w:top w:val="nil"/>
              <w:left w:val="nil"/>
              <w:bottom w:val="single" w:sz="4" w:space="0" w:color="auto"/>
              <w:right w:val="single" w:sz="4" w:space="0" w:color="auto"/>
            </w:tcBorders>
            <w:noWrap/>
            <w:vAlign w:val="center"/>
            <w:hideMark/>
          </w:tcPr>
          <w:p w14:paraId="68BC99FD" w14:textId="45C9DCB2" w:rsidR="00D5158A" w:rsidRPr="00D5158A" w:rsidRDefault="00D5158A" w:rsidP="00CE5DC8">
            <w:pPr>
              <w:jc w:val="center"/>
              <w:rPr>
                <w:rFonts w:ascii="Montserrat" w:hAnsi="Montserrat"/>
                <w:color w:val="000000"/>
                <w:sz w:val="16"/>
                <w:szCs w:val="16"/>
                <w:lang w:val="es-MX" w:eastAsia="es-MX"/>
              </w:rPr>
            </w:pPr>
            <w:r w:rsidRPr="00D5158A">
              <w:rPr>
                <w:rFonts w:ascii="Montserrat" w:hAnsi="Montserrat"/>
                <w:color w:val="000000"/>
                <w:sz w:val="16"/>
                <w:szCs w:val="16"/>
              </w:rPr>
              <w:t>42062106</w:t>
            </w:r>
          </w:p>
        </w:tc>
        <w:tc>
          <w:tcPr>
            <w:tcW w:w="538" w:type="pct"/>
            <w:tcBorders>
              <w:top w:val="nil"/>
              <w:left w:val="nil"/>
              <w:bottom w:val="single" w:sz="4" w:space="0" w:color="auto"/>
              <w:right w:val="single" w:sz="4" w:space="0" w:color="auto"/>
            </w:tcBorders>
            <w:noWrap/>
            <w:vAlign w:val="center"/>
            <w:hideMark/>
          </w:tcPr>
          <w:p w14:paraId="266C67BD" w14:textId="4CCDF618" w:rsidR="00D5158A" w:rsidRPr="00D5158A" w:rsidRDefault="00D5158A" w:rsidP="00CE5DC8">
            <w:pPr>
              <w:jc w:val="center"/>
              <w:rPr>
                <w:rFonts w:ascii="Montserrat" w:hAnsi="Montserrat"/>
                <w:color w:val="000000"/>
                <w:sz w:val="16"/>
                <w:szCs w:val="16"/>
                <w:lang w:val="es-MX" w:eastAsia="es-MX"/>
              </w:rPr>
            </w:pPr>
            <w:r w:rsidRPr="00D5158A">
              <w:rPr>
                <w:rFonts w:ascii="Montserrat" w:hAnsi="Montserrat"/>
                <w:color w:val="000000"/>
                <w:sz w:val="16"/>
                <w:szCs w:val="16"/>
              </w:rPr>
              <w:t xml:space="preserve">ESTUDIO </w:t>
            </w:r>
          </w:p>
        </w:tc>
        <w:tc>
          <w:tcPr>
            <w:tcW w:w="324" w:type="pct"/>
            <w:tcBorders>
              <w:top w:val="nil"/>
              <w:left w:val="nil"/>
              <w:bottom w:val="single" w:sz="4" w:space="0" w:color="auto"/>
              <w:right w:val="single" w:sz="4" w:space="0" w:color="auto"/>
            </w:tcBorders>
            <w:vAlign w:val="center"/>
            <w:hideMark/>
          </w:tcPr>
          <w:p w14:paraId="27D4758F" w14:textId="4ADCA745"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2</w:t>
            </w:r>
          </w:p>
        </w:tc>
        <w:tc>
          <w:tcPr>
            <w:tcW w:w="341" w:type="pct"/>
            <w:tcBorders>
              <w:top w:val="nil"/>
              <w:left w:val="nil"/>
              <w:bottom w:val="single" w:sz="4" w:space="0" w:color="auto"/>
              <w:right w:val="single" w:sz="4" w:space="0" w:color="auto"/>
            </w:tcBorders>
            <w:noWrap/>
            <w:vAlign w:val="center"/>
            <w:hideMark/>
          </w:tcPr>
          <w:p w14:paraId="1CAEB5C2" w14:textId="2DFDC5A8" w:rsidR="00D5158A" w:rsidRPr="00D5158A" w:rsidRDefault="00D5158A" w:rsidP="00CE5DC8">
            <w:pPr>
              <w:jc w:val="center"/>
              <w:rPr>
                <w:rFonts w:ascii="Montserrat" w:hAnsi="Montserrat"/>
                <w:color w:val="000000"/>
                <w:sz w:val="16"/>
                <w:szCs w:val="16"/>
                <w:lang w:val="es-MX" w:eastAsia="es-MX"/>
              </w:rPr>
            </w:pPr>
            <w:r w:rsidRPr="00D5158A">
              <w:rPr>
                <w:rFonts w:ascii="Montserrat" w:hAnsi="Montserrat"/>
                <w:color w:val="000000"/>
                <w:sz w:val="16"/>
                <w:szCs w:val="16"/>
              </w:rPr>
              <w:t>4</w:t>
            </w:r>
          </w:p>
        </w:tc>
        <w:tc>
          <w:tcPr>
            <w:tcW w:w="324" w:type="pct"/>
            <w:tcBorders>
              <w:top w:val="nil"/>
              <w:left w:val="nil"/>
              <w:bottom w:val="single" w:sz="4" w:space="0" w:color="auto"/>
              <w:right w:val="single" w:sz="4" w:space="0" w:color="auto"/>
            </w:tcBorders>
            <w:vAlign w:val="center"/>
            <w:hideMark/>
          </w:tcPr>
          <w:p w14:paraId="757F9FE7" w14:textId="0E879834"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2</w:t>
            </w:r>
          </w:p>
        </w:tc>
        <w:tc>
          <w:tcPr>
            <w:tcW w:w="337" w:type="pct"/>
            <w:tcBorders>
              <w:top w:val="nil"/>
              <w:left w:val="nil"/>
              <w:bottom w:val="single" w:sz="4" w:space="0" w:color="auto"/>
              <w:right w:val="single" w:sz="4" w:space="0" w:color="auto"/>
            </w:tcBorders>
            <w:vAlign w:val="center"/>
            <w:hideMark/>
          </w:tcPr>
          <w:p w14:paraId="3C26453F" w14:textId="6A5BE9E2" w:rsidR="00D5158A" w:rsidRPr="00D5158A" w:rsidRDefault="00D5158A" w:rsidP="00CE5DC8">
            <w:pPr>
              <w:jc w:val="center"/>
              <w:rPr>
                <w:rFonts w:ascii="Montserrat" w:hAnsi="Montserrat"/>
                <w:sz w:val="16"/>
                <w:szCs w:val="16"/>
                <w:lang w:val="es-MX" w:eastAsia="es-MX"/>
              </w:rPr>
            </w:pPr>
            <w:r w:rsidRPr="00D5158A">
              <w:rPr>
                <w:rFonts w:ascii="Montserrat" w:hAnsi="Montserrat"/>
                <w:color w:val="000000"/>
                <w:sz w:val="16"/>
                <w:szCs w:val="16"/>
              </w:rPr>
              <w:t>4</w:t>
            </w:r>
          </w:p>
        </w:tc>
        <w:tc>
          <w:tcPr>
            <w:tcW w:w="324" w:type="pct"/>
            <w:tcBorders>
              <w:top w:val="nil"/>
              <w:left w:val="nil"/>
              <w:bottom w:val="single" w:sz="4" w:space="0" w:color="auto"/>
              <w:right w:val="single" w:sz="4" w:space="0" w:color="auto"/>
            </w:tcBorders>
            <w:vAlign w:val="center"/>
            <w:hideMark/>
          </w:tcPr>
          <w:p w14:paraId="233B641F" w14:textId="2305FE3D"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lang w:val="es-MX" w:eastAsia="es-MX"/>
              </w:rPr>
              <w:t>2</w:t>
            </w:r>
          </w:p>
        </w:tc>
        <w:tc>
          <w:tcPr>
            <w:tcW w:w="341" w:type="pct"/>
            <w:tcBorders>
              <w:top w:val="nil"/>
              <w:left w:val="nil"/>
              <w:bottom w:val="single" w:sz="4" w:space="0" w:color="auto"/>
              <w:right w:val="single" w:sz="4" w:space="0" w:color="auto"/>
            </w:tcBorders>
            <w:noWrap/>
            <w:vAlign w:val="center"/>
            <w:hideMark/>
          </w:tcPr>
          <w:p w14:paraId="387CB1C2" w14:textId="217D4241" w:rsidR="00D5158A" w:rsidRPr="00D5158A" w:rsidRDefault="00D5158A" w:rsidP="00CE5DC8">
            <w:pPr>
              <w:jc w:val="center"/>
              <w:rPr>
                <w:rFonts w:ascii="Montserrat" w:hAnsi="Montserrat"/>
                <w:color w:val="000000"/>
                <w:sz w:val="16"/>
                <w:szCs w:val="16"/>
                <w:lang w:val="es-MX" w:eastAsia="es-MX"/>
              </w:rPr>
            </w:pPr>
            <w:r w:rsidRPr="00D5158A">
              <w:rPr>
                <w:rFonts w:ascii="Montserrat" w:hAnsi="Montserrat"/>
                <w:color w:val="000000"/>
                <w:sz w:val="16"/>
                <w:szCs w:val="16"/>
              </w:rPr>
              <w:t>4</w:t>
            </w:r>
          </w:p>
        </w:tc>
        <w:tc>
          <w:tcPr>
            <w:tcW w:w="324" w:type="pct"/>
            <w:tcBorders>
              <w:top w:val="nil"/>
              <w:left w:val="nil"/>
              <w:bottom w:val="single" w:sz="4" w:space="0" w:color="auto"/>
              <w:right w:val="single" w:sz="4" w:space="0" w:color="auto"/>
            </w:tcBorders>
            <w:vAlign w:val="center"/>
            <w:hideMark/>
          </w:tcPr>
          <w:p w14:paraId="22BC37AB" w14:textId="4E4052CA"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6</w:t>
            </w:r>
          </w:p>
        </w:tc>
        <w:tc>
          <w:tcPr>
            <w:tcW w:w="337" w:type="pct"/>
            <w:tcBorders>
              <w:top w:val="nil"/>
              <w:left w:val="nil"/>
              <w:bottom w:val="single" w:sz="4" w:space="0" w:color="auto"/>
              <w:right w:val="single" w:sz="4" w:space="0" w:color="auto"/>
            </w:tcBorders>
            <w:vAlign w:val="center"/>
            <w:hideMark/>
          </w:tcPr>
          <w:p w14:paraId="29B06CF2" w14:textId="7AEE26AE"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12</w:t>
            </w:r>
          </w:p>
        </w:tc>
      </w:tr>
    </w:tbl>
    <w:p w14:paraId="51D5BDB8" w14:textId="77777777" w:rsidR="00D5158A" w:rsidRPr="00D5158A" w:rsidRDefault="00D5158A" w:rsidP="00D5158A">
      <w:pPr>
        <w:rPr>
          <w:rFonts w:ascii="Montserrat" w:hAnsi="Montserrat" w:cs="Arial"/>
          <w:b/>
          <w:bCs/>
          <w:sz w:val="16"/>
          <w:szCs w:val="16"/>
          <w:lang w:eastAsia="ar-SA"/>
        </w:rPr>
      </w:pPr>
    </w:p>
    <w:p w14:paraId="0FDC2EDD" w14:textId="72AC7966" w:rsidR="00D5158A" w:rsidRPr="00D5158A" w:rsidRDefault="00D5158A" w:rsidP="00D5158A">
      <w:pPr>
        <w:rPr>
          <w:rFonts w:ascii="Montserrat" w:hAnsi="Montserrat" w:cs="Arial"/>
          <w:b/>
          <w:bCs/>
          <w:sz w:val="16"/>
          <w:szCs w:val="16"/>
          <w:lang w:eastAsia="ar-SA"/>
        </w:rPr>
      </w:pPr>
      <w:r w:rsidRPr="00D5158A">
        <w:rPr>
          <w:rFonts w:ascii="Montserrat" w:hAnsi="Montserrat" w:cs="Arial"/>
          <w:b/>
          <w:bCs/>
          <w:sz w:val="16"/>
          <w:szCs w:val="16"/>
          <w:lang w:eastAsia="ar-SA"/>
        </w:rPr>
        <w:t>DESCRIPCIÓN DEL PROCEDIMIENTO/ESTUDIO.</w:t>
      </w:r>
    </w:p>
    <w:p w14:paraId="0CFE80CC" w14:textId="754A0803"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ES UN ESTUDIO DE DIAGNÓSTICO POR IMÁGENES UTILIZADA PARA CREAR IMÁGENES DETALLADAS EN COLUMNA. LAS IMÁGENES DE SECCIONES TRANSVERSALES GENERADAS DURANTE LA EXPLORACIÓN POR TAC PUEDEN SER REORDENADAS EN MÚLTIPLES PLANOS, E INCLUSO PUEDEN GENERAR IMÁGENES EN TRES DIMENSIONES QUE SE PUEDEN VER EN UN MONITOR DE COMPUTADORA, IMPRIMIR EN UNA PLACA O TRANSFERIR A MEDIOS ELECTRÓNICOS.</w:t>
      </w:r>
    </w:p>
    <w:p w14:paraId="1A9FC18B" w14:textId="77777777" w:rsidR="00D5158A" w:rsidRPr="00D5158A" w:rsidRDefault="00D5158A" w:rsidP="00D5158A">
      <w:pPr>
        <w:jc w:val="both"/>
        <w:rPr>
          <w:rFonts w:ascii="Montserrat" w:hAnsi="Montserrat" w:cs="Arial"/>
          <w:sz w:val="16"/>
          <w:szCs w:val="16"/>
          <w:lang w:eastAsia="ar-SA"/>
        </w:rPr>
      </w:pPr>
    </w:p>
    <w:p w14:paraId="7DD0A425" w14:textId="252EFCC2" w:rsidR="00D5158A" w:rsidRPr="00D5158A" w:rsidRDefault="00D5158A" w:rsidP="00D5158A">
      <w:pPr>
        <w:rPr>
          <w:rFonts w:ascii="Montserrat" w:hAnsi="Montserrat" w:cs="Arial"/>
          <w:b/>
          <w:bCs/>
          <w:sz w:val="16"/>
          <w:szCs w:val="16"/>
          <w:lang w:eastAsia="ar-SA"/>
        </w:rPr>
      </w:pPr>
      <w:r w:rsidRPr="00D5158A">
        <w:rPr>
          <w:rFonts w:ascii="Montserrat" w:hAnsi="Montserrat" w:cs="Arial"/>
          <w:b/>
          <w:bCs/>
          <w:sz w:val="16"/>
          <w:szCs w:val="16"/>
          <w:lang w:eastAsia="ar-SA"/>
        </w:rPr>
        <w:t>REQUISITOS DE EQUIPAMIENTO</w:t>
      </w:r>
    </w:p>
    <w:p w14:paraId="4836178D" w14:textId="12AB6DE5" w:rsidR="00D5158A" w:rsidRPr="00D5158A" w:rsidRDefault="00D5158A" w:rsidP="00D5158A">
      <w:pPr>
        <w:rPr>
          <w:rFonts w:ascii="Montserrat" w:hAnsi="Montserrat" w:cs="Arial"/>
          <w:sz w:val="16"/>
          <w:szCs w:val="16"/>
          <w:lang w:eastAsia="ar-SA"/>
        </w:rPr>
      </w:pPr>
      <w:r w:rsidRPr="00D5158A">
        <w:rPr>
          <w:rFonts w:ascii="Montserrat" w:hAnsi="Montserrat" w:cs="Arial"/>
          <w:sz w:val="16"/>
          <w:szCs w:val="16"/>
          <w:lang w:eastAsia="ar-SA"/>
        </w:rPr>
        <w:t>INSTALACIONES QUE CUMPLAN CON LA NORMA EN LA ZONA DEL HOSPITAL QUE LA REQUIERE</w:t>
      </w:r>
    </w:p>
    <w:p w14:paraId="5E325CA7" w14:textId="06FAE405" w:rsidR="00D5158A" w:rsidRPr="00D5158A" w:rsidRDefault="00D5158A" w:rsidP="00D5158A">
      <w:pPr>
        <w:rPr>
          <w:rFonts w:ascii="Montserrat" w:hAnsi="Montserrat" w:cs="Arial"/>
          <w:sz w:val="16"/>
          <w:szCs w:val="16"/>
          <w:lang w:eastAsia="ar-SA"/>
        </w:rPr>
      </w:pPr>
      <w:r w:rsidRPr="00D5158A">
        <w:rPr>
          <w:rFonts w:ascii="Montserrat" w:hAnsi="Montserrat" w:cs="Arial"/>
          <w:sz w:val="16"/>
          <w:szCs w:val="16"/>
          <w:lang w:eastAsia="ar-SA"/>
        </w:rPr>
        <w:t>EQUIPO DE TOMOGRAFÍA AXIAL COMPUTARIZADA DE 16 CORTES POR LO MENOS</w:t>
      </w:r>
    </w:p>
    <w:p w14:paraId="4D196A1A" w14:textId="77777777" w:rsidR="00D5158A" w:rsidRPr="00D5158A" w:rsidRDefault="00D5158A" w:rsidP="00D5158A">
      <w:pPr>
        <w:rPr>
          <w:rFonts w:ascii="Montserrat" w:hAnsi="Montserrat" w:cs="Arial"/>
          <w:sz w:val="16"/>
          <w:szCs w:val="16"/>
          <w:lang w:eastAsia="ar-SA"/>
        </w:rPr>
      </w:pPr>
    </w:p>
    <w:p w14:paraId="630855D0" w14:textId="3FD9745B" w:rsidR="00D5158A" w:rsidRPr="00D5158A" w:rsidRDefault="00D5158A" w:rsidP="00D5158A">
      <w:pPr>
        <w:rPr>
          <w:rFonts w:ascii="Montserrat" w:hAnsi="Montserrat" w:cs="Arial"/>
          <w:b/>
          <w:bCs/>
          <w:sz w:val="16"/>
          <w:szCs w:val="16"/>
          <w:lang w:eastAsia="ar-SA"/>
        </w:rPr>
      </w:pPr>
      <w:r w:rsidRPr="00D5158A">
        <w:rPr>
          <w:rFonts w:ascii="Montserrat" w:hAnsi="Montserrat" w:cs="Arial"/>
          <w:b/>
          <w:bCs/>
          <w:sz w:val="16"/>
          <w:szCs w:val="16"/>
          <w:lang w:eastAsia="ar-SA"/>
        </w:rPr>
        <w:t xml:space="preserve">REQUISITOS DE PERSONAL </w:t>
      </w:r>
    </w:p>
    <w:p w14:paraId="51D0FBC1" w14:textId="1CB5B0C9" w:rsidR="00D5158A" w:rsidRPr="00D5158A" w:rsidRDefault="00D5158A" w:rsidP="00D5158A">
      <w:pPr>
        <w:rPr>
          <w:rFonts w:ascii="Montserrat" w:hAnsi="Montserrat" w:cs="Arial"/>
          <w:sz w:val="16"/>
          <w:szCs w:val="16"/>
          <w:lang w:eastAsia="ar-SA"/>
        </w:rPr>
      </w:pPr>
      <w:r w:rsidRPr="00D5158A">
        <w:rPr>
          <w:rFonts w:ascii="Montserrat" w:hAnsi="Montserrat" w:cs="Arial"/>
          <w:sz w:val="16"/>
          <w:szCs w:val="16"/>
          <w:lang w:eastAsia="ar-SA"/>
        </w:rPr>
        <w:t>TÉCNICO RADIÓLOGO CON TÍTULO Y CEDULA</w:t>
      </w:r>
    </w:p>
    <w:p w14:paraId="59570A3B" w14:textId="5662466A" w:rsidR="00D5158A" w:rsidRPr="00D5158A" w:rsidRDefault="00D5158A" w:rsidP="00D5158A">
      <w:pPr>
        <w:rPr>
          <w:rFonts w:ascii="Montserrat" w:hAnsi="Montserrat" w:cs="Arial"/>
          <w:sz w:val="16"/>
          <w:szCs w:val="16"/>
          <w:lang w:eastAsia="ar-SA"/>
        </w:rPr>
      </w:pPr>
      <w:r w:rsidRPr="00D5158A">
        <w:rPr>
          <w:rFonts w:ascii="Montserrat" w:hAnsi="Montserrat" w:cs="Arial"/>
          <w:sz w:val="16"/>
          <w:szCs w:val="16"/>
          <w:lang w:eastAsia="ar-SA"/>
        </w:rPr>
        <w:t>MÉDICO RADIÓLOGO CON TÍTULO Y CÉDULA</w:t>
      </w:r>
    </w:p>
    <w:p w14:paraId="7B306195" w14:textId="77777777" w:rsidR="00D5158A" w:rsidRPr="00D5158A" w:rsidRDefault="00D5158A" w:rsidP="00D5158A">
      <w:pPr>
        <w:rPr>
          <w:rFonts w:ascii="Montserrat" w:hAnsi="Montserrat" w:cs="Arial"/>
          <w:sz w:val="16"/>
          <w:szCs w:val="16"/>
          <w:lang w:eastAsia="ar-SA"/>
        </w:rPr>
      </w:pPr>
    </w:p>
    <w:p w14:paraId="0A1C7D67" w14:textId="54EA42B7" w:rsidR="00D5158A" w:rsidRPr="00D5158A" w:rsidRDefault="00D5158A" w:rsidP="00D5158A">
      <w:pPr>
        <w:jc w:val="both"/>
        <w:rPr>
          <w:rFonts w:ascii="Montserrat" w:hAnsi="Montserrat" w:cs="Arial"/>
          <w:b/>
          <w:bCs/>
          <w:sz w:val="16"/>
          <w:szCs w:val="16"/>
          <w:lang w:eastAsia="ar-SA"/>
        </w:rPr>
      </w:pPr>
      <w:r w:rsidRPr="00D5158A">
        <w:rPr>
          <w:rFonts w:ascii="Montserrat" w:hAnsi="Montserrat" w:cs="Arial"/>
          <w:b/>
          <w:bCs/>
          <w:sz w:val="16"/>
          <w:szCs w:val="16"/>
          <w:lang w:eastAsia="ar-SA"/>
        </w:rPr>
        <w:t>TIEMPO PARA LA PRESTACIÓN DEL SERVICIO A PARTIR DE LA FECHA DE SOLICITUD POR LA UNIDAD:</w:t>
      </w:r>
    </w:p>
    <w:p w14:paraId="02039E08" w14:textId="0710E731" w:rsidR="00D5158A" w:rsidRPr="00D5158A" w:rsidRDefault="00D5158A" w:rsidP="00D5158A">
      <w:pPr>
        <w:jc w:val="both"/>
        <w:rPr>
          <w:rFonts w:ascii="Montserrat" w:hAnsi="Montserrat" w:cs="Arial"/>
          <w:sz w:val="16"/>
          <w:szCs w:val="16"/>
          <w:lang w:eastAsia="ar-SA"/>
        </w:rPr>
      </w:pPr>
      <w:r w:rsidRPr="00D5158A">
        <w:rPr>
          <w:rFonts w:ascii="Montserrat" w:hAnsi="Montserrat" w:cs="Arial"/>
          <w:b/>
          <w:bCs/>
          <w:sz w:val="16"/>
          <w:szCs w:val="16"/>
          <w:lang w:eastAsia="ar-SA"/>
        </w:rPr>
        <w:t xml:space="preserve">ORDINARIO: </w:t>
      </w:r>
      <w:r w:rsidRPr="00D5158A">
        <w:rPr>
          <w:rFonts w:ascii="Montserrat" w:hAnsi="Montserrat" w:cs="Arial"/>
          <w:b/>
          <w:bCs/>
          <w:sz w:val="16"/>
          <w:szCs w:val="16"/>
          <w:lang w:eastAsia="ar-SA"/>
        </w:rPr>
        <w:tab/>
      </w:r>
      <w:r w:rsidRPr="00D5158A">
        <w:rPr>
          <w:rFonts w:ascii="Montserrat" w:hAnsi="Montserrat" w:cs="Arial"/>
          <w:sz w:val="16"/>
          <w:szCs w:val="16"/>
          <w:lang w:eastAsia="ar-SA"/>
        </w:rPr>
        <w:t>5 DÍAS HÁBILES</w:t>
      </w:r>
    </w:p>
    <w:p w14:paraId="5FD24291" w14:textId="51957E28" w:rsidR="00D5158A" w:rsidRPr="00D5158A" w:rsidRDefault="00D5158A" w:rsidP="00D5158A">
      <w:pPr>
        <w:jc w:val="both"/>
        <w:rPr>
          <w:rFonts w:ascii="Montserrat" w:hAnsi="Montserrat" w:cs="Arial"/>
          <w:b/>
          <w:bCs/>
          <w:sz w:val="16"/>
          <w:szCs w:val="16"/>
          <w:lang w:eastAsia="ar-SA"/>
        </w:rPr>
      </w:pPr>
      <w:r w:rsidRPr="00D5158A">
        <w:rPr>
          <w:rFonts w:ascii="Montserrat" w:hAnsi="Montserrat" w:cs="Arial"/>
          <w:b/>
          <w:bCs/>
          <w:sz w:val="16"/>
          <w:szCs w:val="16"/>
          <w:lang w:eastAsia="ar-SA"/>
        </w:rPr>
        <w:t>URGENTE:</w:t>
      </w:r>
      <w:r w:rsidRPr="00D5158A">
        <w:rPr>
          <w:rFonts w:ascii="Montserrat" w:hAnsi="Montserrat" w:cs="Arial"/>
          <w:b/>
          <w:bCs/>
          <w:sz w:val="16"/>
          <w:szCs w:val="16"/>
          <w:lang w:eastAsia="ar-SA"/>
        </w:rPr>
        <w:tab/>
      </w:r>
      <w:r w:rsidRPr="00D5158A">
        <w:rPr>
          <w:rFonts w:ascii="Montserrat" w:hAnsi="Montserrat" w:cs="Arial"/>
          <w:sz w:val="16"/>
          <w:szCs w:val="16"/>
          <w:lang w:eastAsia="ar-SA"/>
        </w:rPr>
        <w:t>24 HORAS</w:t>
      </w:r>
    </w:p>
    <w:p w14:paraId="20508E38" w14:textId="77777777" w:rsidR="00D5158A" w:rsidRPr="00D5158A" w:rsidRDefault="00D5158A" w:rsidP="00D5158A">
      <w:pPr>
        <w:rPr>
          <w:rFonts w:ascii="Montserrat" w:hAnsi="Montserrat" w:cs="Arial"/>
          <w:sz w:val="16"/>
          <w:szCs w:val="16"/>
          <w:lang w:eastAsia="ar-SA"/>
        </w:rPr>
      </w:pPr>
    </w:p>
    <w:p w14:paraId="4D6CC725" w14:textId="2D521E33" w:rsidR="00D5158A" w:rsidRPr="00D5158A" w:rsidRDefault="00D5158A" w:rsidP="00D5158A">
      <w:pPr>
        <w:rPr>
          <w:rFonts w:ascii="Montserrat" w:hAnsi="Montserrat" w:cs="Arial"/>
          <w:b/>
          <w:bCs/>
          <w:sz w:val="16"/>
          <w:szCs w:val="16"/>
          <w:lang w:eastAsia="ar-SA"/>
        </w:rPr>
      </w:pPr>
      <w:r w:rsidRPr="00D5158A">
        <w:rPr>
          <w:rFonts w:ascii="Montserrat" w:hAnsi="Montserrat" w:cs="Arial"/>
          <w:b/>
          <w:bCs/>
          <w:sz w:val="16"/>
          <w:szCs w:val="16"/>
          <w:lang w:eastAsia="ar-SA"/>
        </w:rPr>
        <w:t>CONDICIONES PARA LA PRESTACIÓN DEL SERVICIO:</w:t>
      </w:r>
    </w:p>
    <w:p w14:paraId="6120B73F" w14:textId="6C27C50C"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 xml:space="preserve">LAS PACIENTES ACUDIRÁN AL ESTABLECIMIENTO DEL PROVEEDOR, EN LA FECHA Y HORA AGENDADA CON LA SOLICITUD DEL ESTUDIO, EL FORMATO DE SOLICITUD DE ESTUDIO SUBROGADO CON VIGENCIA LA CUAL PUEDE SER A TRAVÉS DE SELLO O BIEN IMPRESIÓN DE VIGENCIA. </w:t>
      </w:r>
    </w:p>
    <w:p w14:paraId="3F22DFCD" w14:textId="77777777" w:rsidR="00D5158A" w:rsidRPr="00D5158A" w:rsidRDefault="00D5158A" w:rsidP="00D5158A">
      <w:pPr>
        <w:jc w:val="both"/>
        <w:rPr>
          <w:rFonts w:ascii="Montserrat" w:hAnsi="Montserrat" w:cs="Arial"/>
          <w:sz w:val="16"/>
          <w:szCs w:val="16"/>
          <w:lang w:eastAsia="ar-SA"/>
        </w:rPr>
      </w:pPr>
    </w:p>
    <w:p w14:paraId="37F0953D" w14:textId="17914660"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 xml:space="preserve">EL PROVEEDOR VERIFICARÁ LA VIGENCIA DEL PACIENTE EN LA IMPRESIÓN QUE ACOMPAÑA EL FORMATO </w:t>
      </w:r>
      <w:r w:rsidRPr="00D5158A">
        <w:rPr>
          <w:rFonts w:ascii="Montserrat" w:hAnsi="Montserrat" w:cs="Arial"/>
          <w:sz w:val="16"/>
          <w:szCs w:val="16"/>
          <w:lang w:eastAsia="ar-SA"/>
        </w:rPr>
        <w:lastRenderedPageBreak/>
        <w:t xml:space="preserve">DE SUBROGACIÓN Y REALIZARÁ EL ESTUDIO SOLICITADO, ENTREGANDO AL PACIENTE EN FORMA FÍSICA LAS IMÁGENES EN PELÍCULA Y SU INTERPRETACIÓN, ASÍ MISMO EN MEDIO DIGITAL A TRAVÉS DE UN CD, DVD, USB INCLUYENDO EL SOFTWARE PARA LA VISUALIZACIÓN EN CUALQUIER EQUIPO DE CÓMPUTO O LIGA ELECTRÓNICA QUE PUEDA VISUALIZARSE DENTRO DE LOS EQUIPOS INSTITUCIONALES PARA EL ANÁLISIS POR EL MÉDICO TRATANTE. </w:t>
      </w:r>
    </w:p>
    <w:p w14:paraId="239A0FDE" w14:textId="77777777" w:rsidR="00D5158A" w:rsidRPr="00D5158A" w:rsidRDefault="00D5158A" w:rsidP="00D5158A">
      <w:pPr>
        <w:jc w:val="both"/>
        <w:rPr>
          <w:rFonts w:ascii="Montserrat" w:hAnsi="Montserrat" w:cs="Arial"/>
          <w:sz w:val="16"/>
          <w:szCs w:val="16"/>
          <w:lang w:eastAsia="ar-SA"/>
        </w:rPr>
      </w:pPr>
    </w:p>
    <w:p w14:paraId="685F6ECB" w14:textId="46FD3425" w:rsidR="00D5158A" w:rsidRPr="00D5158A" w:rsidRDefault="00D5158A" w:rsidP="00D5158A">
      <w:pPr>
        <w:jc w:val="both"/>
        <w:rPr>
          <w:rFonts w:ascii="Montserrat" w:hAnsi="Montserrat"/>
          <w:sz w:val="16"/>
          <w:szCs w:val="16"/>
          <w:lang w:eastAsia="ar-SA"/>
        </w:rPr>
      </w:pPr>
      <w:r w:rsidRPr="00D5158A">
        <w:rPr>
          <w:rFonts w:ascii="Montserrat" w:hAnsi="Montserrat"/>
          <w:sz w:val="16"/>
          <w:szCs w:val="16"/>
          <w:lang w:eastAsia="ar-SA"/>
        </w:rPr>
        <w:t xml:space="preserve">EL PROVEEDOR ENTREGARÁ COPIA DE LOS REPORTES ACUMULADOS EN LA SEMANA EN FÍSICO Y EN MEDIO DIGITAL A LA SUBDIRECCIÓN ADMINISTRATIVA DE LA UNIDAD QUE REFIRIÓ AL PACIENTE, LOS MARTES DE CADA SEMANA, ACOMPAÑADOS DE UNA RELACIÓN DE LOS REPORTES ENTREGADOS. </w:t>
      </w:r>
    </w:p>
    <w:p w14:paraId="302A55F6" w14:textId="77777777" w:rsidR="00D5158A" w:rsidRPr="00D5158A" w:rsidRDefault="00D5158A" w:rsidP="00D5158A">
      <w:pPr>
        <w:jc w:val="both"/>
        <w:rPr>
          <w:rFonts w:ascii="Montserrat" w:hAnsi="Montserrat"/>
          <w:sz w:val="16"/>
          <w:szCs w:val="16"/>
          <w:lang w:eastAsia="ar-SA"/>
        </w:rPr>
      </w:pPr>
    </w:p>
    <w:p w14:paraId="63308DA4" w14:textId="22D3CDE4" w:rsidR="00D5158A" w:rsidRPr="00D5158A" w:rsidRDefault="00D5158A" w:rsidP="00D5158A">
      <w:pPr>
        <w:jc w:val="both"/>
        <w:rPr>
          <w:rFonts w:ascii="Montserrat" w:hAnsi="Montserrat"/>
          <w:sz w:val="16"/>
          <w:szCs w:val="16"/>
          <w:lang w:eastAsia="ar-SA"/>
        </w:rPr>
      </w:pPr>
      <w:r w:rsidRPr="00D5158A">
        <w:rPr>
          <w:rFonts w:ascii="Montserrat" w:hAnsi="Montserrat"/>
          <w:sz w:val="16"/>
          <w:szCs w:val="16"/>
          <w:lang w:eastAsia="ar-SA"/>
        </w:rPr>
        <w:t>EL PROVEEDOR DEBERÁ INFORMAR A LA UNIDAD LA FALTA DEL PACIENTE A SU CITA, PARA LA LOCALIZACIÓN DEL PACIENTE Y AGENDAR NUEVA CITA.</w:t>
      </w:r>
    </w:p>
    <w:p w14:paraId="58B6AD29" w14:textId="77777777" w:rsidR="00D5158A" w:rsidRPr="00D5158A" w:rsidRDefault="00D5158A" w:rsidP="00D5158A">
      <w:pPr>
        <w:jc w:val="both"/>
        <w:rPr>
          <w:rFonts w:ascii="Montserrat" w:hAnsi="Montserrat"/>
          <w:sz w:val="16"/>
          <w:szCs w:val="16"/>
          <w:lang w:eastAsia="ar-SA"/>
        </w:rPr>
      </w:pPr>
    </w:p>
    <w:p w14:paraId="731DDCE7" w14:textId="451B5C11" w:rsidR="00D5158A" w:rsidRPr="00D5158A" w:rsidRDefault="00D5158A" w:rsidP="00D5158A">
      <w:pPr>
        <w:jc w:val="both"/>
        <w:rPr>
          <w:rFonts w:ascii="Montserrat" w:hAnsi="Montserrat"/>
          <w:sz w:val="16"/>
          <w:szCs w:val="16"/>
          <w:lang w:eastAsia="ar-SA"/>
        </w:rPr>
      </w:pPr>
      <w:r w:rsidRPr="00D5158A">
        <w:rPr>
          <w:rFonts w:ascii="Montserrat" w:hAnsi="Montserrat"/>
          <w:sz w:val="16"/>
          <w:szCs w:val="16"/>
          <w:lang w:eastAsia="ar-SA"/>
        </w:rPr>
        <w:t xml:space="preserve">EL PROVEEDOR DEBERÁ ENVIAR A LOS CORREOS ELECTRÓNICOS </w:t>
      </w:r>
      <w:hyperlink r:id="rId19" w:history="1">
        <w:r w:rsidRPr="00D5158A">
          <w:rPr>
            <w:rStyle w:val="Hipervnculo"/>
            <w:rFonts w:ascii="Montserrat" w:hAnsi="Montserrat" w:cs="Arial"/>
            <w:sz w:val="16"/>
            <w:szCs w:val="16"/>
            <w:lang w:eastAsia="ar-SA"/>
          </w:rPr>
          <w:t>PREVENCION1.JSPM@IMSS.GOB.MX</w:t>
        </w:r>
      </w:hyperlink>
      <w:r w:rsidRPr="00D5158A">
        <w:rPr>
          <w:rFonts w:ascii="Montserrat" w:hAnsi="Montserrat"/>
          <w:sz w:val="16"/>
          <w:szCs w:val="16"/>
          <w:lang w:eastAsia="ar-SA"/>
        </w:rPr>
        <w:t>, EN FORMATO ELECTRÓNICO A MÁS TARDAR EL DÍA 5 DE CADA MES, LA RELACIÓN DE LOS ESTUDIOS REALIZADOS DURANTE EL MES ANTERIOR. DICHA RELACIÓN DEBERÁ INCLUIR: NÚMERO PROGRESIVO, NOMBRE DEL PACIENTE, NUMERO DE SEGURIDAD SOCIAL, FECHA Y DESCRIPCIÓN DE LOS ESTUDIOS REALIZADOS, ASÍ COMO MONTO POR CADA UNO DE ELLOS.</w:t>
      </w:r>
    </w:p>
    <w:p w14:paraId="5BB0700B" w14:textId="77777777" w:rsidR="00D5158A" w:rsidRPr="00D5158A" w:rsidRDefault="00D5158A" w:rsidP="00D5158A">
      <w:pPr>
        <w:jc w:val="both"/>
        <w:rPr>
          <w:rFonts w:ascii="Montserrat" w:hAnsi="Montserrat" w:cs="Arial"/>
          <w:b/>
          <w:bCs/>
          <w:sz w:val="16"/>
          <w:szCs w:val="16"/>
          <w:lang w:eastAsia="ar-SA"/>
        </w:rPr>
      </w:pPr>
    </w:p>
    <w:p w14:paraId="1AC74604" w14:textId="545B7C2A" w:rsidR="00D5158A" w:rsidRPr="00D5158A" w:rsidRDefault="00D5158A" w:rsidP="00D5158A">
      <w:pPr>
        <w:jc w:val="both"/>
        <w:rPr>
          <w:rFonts w:ascii="Montserrat" w:hAnsi="Montserrat" w:cs="Arial"/>
          <w:b/>
          <w:bCs/>
          <w:sz w:val="16"/>
          <w:szCs w:val="16"/>
          <w:lang w:eastAsia="ar-SA"/>
        </w:rPr>
      </w:pPr>
      <w:r w:rsidRPr="00D5158A">
        <w:rPr>
          <w:rFonts w:ascii="Montserrat" w:hAnsi="Montserrat" w:cs="Arial"/>
          <w:b/>
          <w:bCs/>
          <w:sz w:val="16"/>
          <w:szCs w:val="16"/>
          <w:lang w:eastAsia="ar-SA"/>
        </w:rPr>
        <w:t>PENAS Y DEDUCCIONES</w:t>
      </w:r>
    </w:p>
    <w:p w14:paraId="69D5D022" w14:textId="6FC4C3A6"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SE PENALIZARÁ CON EL 2.5% Y HASTA UN MÁXIMO DE 10% DEL IMPORTE DEL ESTUDIO POR CADA DÍA DE ATRASO. PARA ESTUDIOS ORDINARIOS A PARTIR DEL DÍA HÁBIL 11 Y PARA ESTUDIOS DE URGENCIA DESPUÉS A PARTIR DEL DÍA 2.</w:t>
      </w:r>
    </w:p>
    <w:p w14:paraId="4A9E8989" w14:textId="77777777" w:rsidR="00D5158A" w:rsidRPr="00D5158A" w:rsidRDefault="00D5158A" w:rsidP="00D5158A">
      <w:pPr>
        <w:jc w:val="both"/>
        <w:rPr>
          <w:rFonts w:ascii="Montserrat" w:hAnsi="Montserrat" w:cs="Arial"/>
          <w:sz w:val="16"/>
          <w:szCs w:val="16"/>
          <w:lang w:eastAsia="ar-SA"/>
        </w:rPr>
      </w:pPr>
    </w:p>
    <w:p w14:paraId="7E95C26D" w14:textId="455A0322"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SE PENALIZARÁ CON EL 2.5% Y HASTA UN MÁXIMO DEL 10% DEL VALOR DE LA FACTURA, EN EL MES DE LA PRESTACIÓN DEL SERVICIO POR CADA DÍA DE ATRASO EN LA ENTREGA DEL REPORTE EN FÍSICO EN LA UNIDAD SOLICITANTE.</w:t>
      </w:r>
    </w:p>
    <w:tbl>
      <w:tblPr>
        <w:tblW w:w="5000" w:type="pct"/>
        <w:tblCellMar>
          <w:left w:w="70" w:type="dxa"/>
          <w:right w:w="70" w:type="dxa"/>
        </w:tblCellMar>
        <w:tblLook w:val="04A0" w:firstRow="1" w:lastRow="0" w:firstColumn="1" w:lastColumn="0" w:noHBand="0" w:noVBand="1"/>
      </w:tblPr>
      <w:tblGrid>
        <w:gridCol w:w="660"/>
        <w:gridCol w:w="734"/>
        <w:gridCol w:w="955"/>
        <w:gridCol w:w="733"/>
        <w:gridCol w:w="1103"/>
        <w:gridCol w:w="585"/>
        <w:gridCol w:w="585"/>
        <w:gridCol w:w="585"/>
        <w:gridCol w:w="585"/>
        <w:gridCol w:w="585"/>
        <w:gridCol w:w="585"/>
        <w:gridCol w:w="585"/>
        <w:gridCol w:w="585"/>
      </w:tblGrid>
      <w:tr w:rsidR="00D5158A" w:rsidRPr="00D5158A" w14:paraId="5F7087E2" w14:textId="77777777" w:rsidTr="00D5158A">
        <w:trPr>
          <w:trHeight w:val="246"/>
        </w:trPr>
        <w:tc>
          <w:tcPr>
            <w:tcW w:w="343" w:type="pct"/>
            <w:vMerge w:val="restart"/>
            <w:tcBorders>
              <w:top w:val="single" w:sz="4" w:space="0" w:color="auto"/>
              <w:left w:val="single" w:sz="4" w:space="0" w:color="auto"/>
              <w:bottom w:val="single" w:sz="4" w:space="0" w:color="auto"/>
              <w:right w:val="single" w:sz="4" w:space="0" w:color="auto"/>
            </w:tcBorders>
            <w:shd w:val="clear" w:color="auto" w:fill="C0C0C0"/>
            <w:noWrap/>
            <w:vAlign w:val="center"/>
            <w:hideMark/>
          </w:tcPr>
          <w:p w14:paraId="5250C1DD" w14:textId="28303C2B"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PARTIDA </w:t>
            </w:r>
          </w:p>
        </w:tc>
        <w:tc>
          <w:tcPr>
            <w:tcW w:w="394" w:type="pct"/>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7F2A1545" w14:textId="374676E7"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CLAVE CUCOP </w:t>
            </w:r>
          </w:p>
        </w:tc>
        <w:tc>
          <w:tcPr>
            <w:tcW w:w="575" w:type="pct"/>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0C7EFE0B" w14:textId="787513D5"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DESCRIPCIÓN DEL SERVICIO</w:t>
            </w:r>
          </w:p>
        </w:tc>
        <w:tc>
          <w:tcPr>
            <w:tcW w:w="438" w:type="pct"/>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7EE496C7" w14:textId="53F35F31"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CUENTA CONTABLE </w:t>
            </w:r>
          </w:p>
        </w:tc>
        <w:tc>
          <w:tcPr>
            <w:tcW w:w="614" w:type="pct"/>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227945A2" w14:textId="67A97861"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UNIDAD DE MEDIDA </w:t>
            </w:r>
          </w:p>
        </w:tc>
        <w:tc>
          <w:tcPr>
            <w:tcW w:w="660" w:type="pct"/>
            <w:gridSpan w:val="2"/>
            <w:tcBorders>
              <w:top w:val="single" w:sz="4" w:space="0" w:color="auto"/>
              <w:left w:val="nil"/>
              <w:bottom w:val="single" w:sz="4" w:space="0" w:color="auto"/>
              <w:right w:val="single" w:sz="4" w:space="0" w:color="auto"/>
            </w:tcBorders>
            <w:shd w:val="clear" w:color="auto" w:fill="C0C0C0"/>
            <w:vAlign w:val="center"/>
            <w:hideMark/>
          </w:tcPr>
          <w:p w14:paraId="21711CB6" w14:textId="118F3B15"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HGZ NO.1 </w:t>
            </w:r>
          </w:p>
        </w:tc>
        <w:tc>
          <w:tcPr>
            <w:tcW w:w="657" w:type="pct"/>
            <w:gridSpan w:val="2"/>
            <w:tcBorders>
              <w:top w:val="single" w:sz="4" w:space="0" w:color="auto"/>
              <w:left w:val="nil"/>
              <w:bottom w:val="single" w:sz="4" w:space="0" w:color="auto"/>
              <w:right w:val="single" w:sz="4" w:space="0" w:color="auto"/>
            </w:tcBorders>
            <w:shd w:val="clear" w:color="auto" w:fill="C0C0C0"/>
            <w:vAlign w:val="center"/>
            <w:hideMark/>
          </w:tcPr>
          <w:p w14:paraId="0B674930" w14:textId="5934ECA6"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HGSZMF NO. 4 </w:t>
            </w:r>
          </w:p>
        </w:tc>
        <w:tc>
          <w:tcPr>
            <w:tcW w:w="660" w:type="pct"/>
            <w:gridSpan w:val="2"/>
            <w:tcBorders>
              <w:top w:val="single" w:sz="4" w:space="0" w:color="auto"/>
              <w:left w:val="nil"/>
              <w:bottom w:val="single" w:sz="4" w:space="0" w:color="auto"/>
              <w:right w:val="single" w:sz="4" w:space="0" w:color="auto"/>
            </w:tcBorders>
            <w:shd w:val="clear" w:color="auto" w:fill="BFBFBF"/>
            <w:vAlign w:val="center"/>
            <w:hideMark/>
          </w:tcPr>
          <w:p w14:paraId="146F6C77" w14:textId="4442E30F"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HGZ NO. 10</w:t>
            </w:r>
          </w:p>
        </w:tc>
        <w:tc>
          <w:tcPr>
            <w:tcW w:w="657" w:type="pct"/>
            <w:gridSpan w:val="2"/>
            <w:tcBorders>
              <w:top w:val="single" w:sz="4" w:space="0" w:color="auto"/>
              <w:left w:val="nil"/>
              <w:bottom w:val="single" w:sz="4" w:space="0" w:color="auto"/>
              <w:right w:val="single" w:sz="4" w:space="0" w:color="auto"/>
            </w:tcBorders>
            <w:shd w:val="clear" w:color="auto" w:fill="BFBFBF"/>
            <w:vAlign w:val="center"/>
            <w:hideMark/>
          </w:tcPr>
          <w:p w14:paraId="11A0C349" w14:textId="0470B80B"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CONCENTRADO OOAD</w:t>
            </w:r>
          </w:p>
        </w:tc>
      </w:tr>
      <w:tr w:rsidR="00D5158A" w:rsidRPr="00D5158A" w14:paraId="387D4468" w14:textId="77777777" w:rsidTr="00D5158A">
        <w:trPr>
          <w:trHeight w:val="246"/>
        </w:trPr>
        <w:tc>
          <w:tcPr>
            <w:tcW w:w="343" w:type="pct"/>
            <w:vMerge/>
            <w:tcBorders>
              <w:top w:val="single" w:sz="4" w:space="0" w:color="auto"/>
              <w:left w:val="single" w:sz="4" w:space="0" w:color="auto"/>
              <w:bottom w:val="single" w:sz="4" w:space="0" w:color="auto"/>
              <w:right w:val="single" w:sz="4" w:space="0" w:color="auto"/>
            </w:tcBorders>
            <w:vAlign w:val="center"/>
            <w:hideMark/>
          </w:tcPr>
          <w:p w14:paraId="7B19C410" w14:textId="77777777" w:rsidR="00D5158A" w:rsidRPr="00D5158A" w:rsidRDefault="00D5158A" w:rsidP="00CE5DC8">
            <w:pPr>
              <w:rPr>
                <w:rFonts w:ascii="Montserrat" w:hAnsi="Montserrat"/>
                <w:b/>
                <w:bCs/>
                <w:sz w:val="16"/>
                <w:szCs w:val="16"/>
                <w:lang w:val="es-MX" w:eastAsia="es-MX"/>
              </w:rPr>
            </w:pPr>
          </w:p>
        </w:tc>
        <w:tc>
          <w:tcPr>
            <w:tcW w:w="394" w:type="pct"/>
            <w:vMerge/>
            <w:tcBorders>
              <w:top w:val="single" w:sz="4" w:space="0" w:color="auto"/>
              <w:left w:val="single" w:sz="4" w:space="0" w:color="auto"/>
              <w:bottom w:val="single" w:sz="4" w:space="0" w:color="auto"/>
              <w:right w:val="single" w:sz="4" w:space="0" w:color="auto"/>
            </w:tcBorders>
            <w:vAlign w:val="center"/>
            <w:hideMark/>
          </w:tcPr>
          <w:p w14:paraId="26838749" w14:textId="77777777" w:rsidR="00D5158A" w:rsidRPr="00D5158A" w:rsidRDefault="00D5158A" w:rsidP="00CE5DC8">
            <w:pPr>
              <w:rPr>
                <w:rFonts w:ascii="Montserrat" w:hAnsi="Montserrat"/>
                <w:b/>
                <w:bCs/>
                <w:sz w:val="16"/>
                <w:szCs w:val="16"/>
                <w:lang w:val="es-MX" w:eastAsia="es-MX"/>
              </w:rPr>
            </w:pPr>
          </w:p>
        </w:tc>
        <w:tc>
          <w:tcPr>
            <w:tcW w:w="575" w:type="pct"/>
            <w:vMerge/>
            <w:tcBorders>
              <w:top w:val="single" w:sz="4" w:space="0" w:color="auto"/>
              <w:left w:val="single" w:sz="4" w:space="0" w:color="auto"/>
              <w:bottom w:val="single" w:sz="4" w:space="0" w:color="auto"/>
              <w:right w:val="single" w:sz="4" w:space="0" w:color="auto"/>
            </w:tcBorders>
            <w:vAlign w:val="center"/>
            <w:hideMark/>
          </w:tcPr>
          <w:p w14:paraId="1EE9BD89" w14:textId="77777777" w:rsidR="00D5158A" w:rsidRPr="00D5158A" w:rsidRDefault="00D5158A" w:rsidP="00CE5DC8">
            <w:pPr>
              <w:rPr>
                <w:rFonts w:ascii="Montserrat" w:hAnsi="Montserrat"/>
                <w:b/>
                <w:bCs/>
                <w:sz w:val="16"/>
                <w:szCs w:val="16"/>
                <w:lang w:val="es-MX" w:eastAsia="es-MX"/>
              </w:rPr>
            </w:pPr>
          </w:p>
        </w:tc>
        <w:tc>
          <w:tcPr>
            <w:tcW w:w="438" w:type="pct"/>
            <w:vMerge/>
            <w:tcBorders>
              <w:top w:val="single" w:sz="4" w:space="0" w:color="auto"/>
              <w:left w:val="single" w:sz="4" w:space="0" w:color="auto"/>
              <w:bottom w:val="single" w:sz="4" w:space="0" w:color="auto"/>
              <w:right w:val="single" w:sz="4" w:space="0" w:color="auto"/>
            </w:tcBorders>
            <w:vAlign w:val="center"/>
            <w:hideMark/>
          </w:tcPr>
          <w:p w14:paraId="0818E539" w14:textId="77777777" w:rsidR="00D5158A" w:rsidRPr="00D5158A" w:rsidRDefault="00D5158A" w:rsidP="00CE5DC8">
            <w:pPr>
              <w:rPr>
                <w:rFonts w:ascii="Montserrat" w:hAnsi="Montserrat"/>
                <w:b/>
                <w:bCs/>
                <w:sz w:val="16"/>
                <w:szCs w:val="16"/>
                <w:lang w:val="es-MX" w:eastAsia="es-MX"/>
              </w:rPr>
            </w:pPr>
          </w:p>
        </w:tc>
        <w:tc>
          <w:tcPr>
            <w:tcW w:w="614" w:type="pct"/>
            <w:vMerge/>
            <w:tcBorders>
              <w:top w:val="single" w:sz="4" w:space="0" w:color="auto"/>
              <w:left w:val="single" w:sz="4" w:space="0" w:color="auto"/>
              <w:bottom w:val="single" w:sz="4" w:space="0" w:color="auto"/>
              <w:right w:val="single" w:sz="4" w:space="0" w:color="auto"/>
            </w:tcBorders>
            <w:vAlign w:val="center"/>
            <w:hideMark/>
          </w:tcPr>
          <w:p w14:paraId="3E1E74E1" w14:textId="77777777" w:rsidR="00D5158A" w:rsidRPr="00D5158A" w:rsidRDefault="00D5158A" w:rsidP="00CE5DC8">
            <w:pPr>
              <w:rPr>
                <w:rFonts w:ascii="Montserrat" w:hAnsi="Montserrat"/>
                <w:b/>
                <w:bCs/>
                <w:sz w:val="16"/>
                <w:szCs w:val="16"/>
                <w:lang w:val="es-MX" w:eastAsia="es-MX"/>
              </w:rPr>
            </w:pPr>
          </w:p>
        </w:tc>
        <w:tc>
          <w:tcPr>
            <w:tcW w:w="660" w:type="pct"/>
            <w:gridSpan w:val="2"/>
            <w:tcBorders>
              <w:top w:val="single" w:sz="4" w:space="0" w:color="auto"/>
              <w:left w:val="nil"/>
              <w:bottom w:val="single" w:sz="4" w:space="0" w:color="auto"/>
              <w:right w:val="single" w:sz="4" w:space="0" w:color="auto"/>
            </w:tcBorders>
            <w:shd w:val="clear" w:color="auto" w:fill="C0C0C0"/>
            <w:vAlign w:val="center"/>
            <w:hideMark/>
          </w:tcPr>
          <w:p w14:paraId="3176A5EB" w14:textId="0A5A1DDC"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CANTIDAD </w:t>
            </w:r>
          </w:p>
        </w:tc>
        <w:tc>
          <w:tcPr>
            <w:tcW w:w="657" w:type="pct"/>
            <w:gridSpan w:val="2"/>
            <w:tcBorders>
              <w:top w:val="single" w:sz="4" w:space="0" w:color="auto"/>
              <w:left w:val="nil"/>
              <w:bottom w:val="single" w:sz="4" w:space="0" w:color="auto"/>
              <w:right w:val="single" w:sz="4" w:space="0" w:color="auto"/>
            </w:tcBorders>
            <w:shd w:val="clear" w:color="auto" w:fill="C0C0C0"/>
            <w:vAlign w:val="center"/>
            <w:hideMark/>
          </w:tcPr>
          <w:p w14:paraId="2FC7FB78" w14:textId="0EC5ED24"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CANTIDAD </w:t>
            </w:r>
          </w:p>
        </w:tc>
        <w:tc>
          <w:tcPr>
            <w:tcW w:w="660" w:type="pct"/>
            <w:gridSpan w:val="2"/>
            <w:tcBorders>
              <w:top w:val="single" w:sz="4" w:space="0" w:color="auto"/>
              <w:left w:val="nil"/>
              <w:bottom w:val="single" w:sz="4" w:space="0" w:color="auto"/>
              <w:right w:val="single" w:sz="4" w:space="0" w:color="auto"/>
            </w:tcBorders>
            <w:shd w:val="clear" w:color="auto" w:fill="C0C0C0"/>
            <w:vAlign w:val="center"/>
            <w:hideMark/>
          </w:tcPr>
          <w:p w14:paraId="2606EEEE" w14:textId="2ED28D2C"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CANTIDAD </w:t>
            </w:r>
          </w:p>
        </w:tc>
        <w:tc>
          <w:tcPr>
            <w:tcW w:w="657" w:type="pct"/>
            <w:gridSpan w:val="2"/>
            <w:tcBorders>
              <w:top w:val="single" w:sz="4" w:space="0" w:color="auto"/>
              <w:left w:val="nil"/>
              <w:bottom w:val="single" w:sz="4" w:space="0" w:color="auto"/>
              <w:right w:val="single" w:sz="4" w:space="0" w:color="auto"/>
            </w:tcBorders>
            <w:shd w:val="clear" w:color="auto" w:fill="C0C0C0"/>
            <w:vAlign w:val="center"/>
            <w:hideMark/>
          </w:tcPr>
          <w:p w14:paraId="7308ED1C" w14:textId="3786EAB6"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CANTIDAD </w:t>
            </w:r>
          </w:p>
        </w:tc>
      </w:tr>
      <w:tr w:rsidR="00D5158A" w:rsidRPr="00D5158A" w14:paraId="1D6F9940" w14:textId="77777777" w:rsidTr="00D5158A">
        <w:trPr>
          <w:trHeight w:val="246"/>
        </w:trPr>
        <w:tc>
          <w:tcPr>
            <w:tcW w:w="343" w:type="pct"/>
            <w:vMerge/>
            <w:tcBorders>
              <w:top w:val="single" w:sz="4" w:space="0" w:color="auto"/>
              <w:left w:val="single" w:sz="4" w:space="0" w:color="auto"/>
              <w:bottom w:val="single" w:sz="4" w:space="0" w:color="auto"/>
              <w:right w:val="single" w:sz="4" w:space="0" w:color="auto"/>
            </w:tcBorders>
            <w:vAlign w:val="center"/>
            <w:hideMark/>
          </w:tcPr>
          <w:p w14:paraId="38B61FBA" w14:textId="77777777" w:rsidR="00D5158A" w:rsidRPr="00D5158A" w:rsidRDefault="00D5158A" w:rsidP="00CE5DC8">
            <w:pPr>
              <w:rPr>
                <w:rFonts w:ascii="Montserrat" w:hAnsi="Montserrat"/>
                <w:b/>
                <w:bCs/>
                <w:sz w:val="16"/>
                <w:szCs w:val="16"/>
                <w:lang w:val="es-MX" w:eastAsia="es-MX"/>
              </w:rPr>
            </w:pPr>
          </w:p>
        </w:tc>
        <w:tc>
          <w:tcPr>
            <w:tcW w:w="394" w:type="pct"/>
            <w:vMerge/>
            <w:tcBorders>
              <w:top w:val="single" w:sz="4" w:space="0" w:color="auto"/>
              <w:left w:val="single" w:sz="4" w:space="0" w:color="auto"/>
              <w:bottom w:val="single" w:sz="4" w:space="0" w:color="auto"/>
              <w:right w:val="single" w:sz="4" w:space="0" w:color="auto"/>
            </w:tcBorders>
            <w:vAlign w:val="center"/>
            <w:hideMark/>
          </w:tcPr>
          <w:p w14:paraId="3DEBE329" w14:textId="77777777" w:rsidR="00D5158A" w:rsidRPr="00D5158A" w:rsidRDefault="00D5158A" w:rsidP="00CE5DC8">
            <w:pPr>
              <w:rPr>
                <w:rFonts w:ascii="Montserrat" w:hAnsi="Montserrat"/>
                <w:b/>
                <w:bCs/>
                <w:sz w:val="16"/>
                <w:szCs w:val="16"/>
                <w:lang w:val="es-MX" w:eastAsia="es-MX"/>
              </w:rPr>
            </w:pPr>
          </w:p>
        </w:tc>
        <w:tc>
          <w:tcPr>
            <w:tcW w:w="575" w:type="pct"/>
            <w:vMerge/>
            <w:tcBorders>
              <w:top w:val="single" w:sz="4" w:space="0" w:color="auto"/>
              <w:left w:val="single" w:sz="4" w:space="0" w:color="auto"/>
              <w:bottom w:val="single" w:sz="4" w:space="0" w:color="auto"/>
              <w:right w:val="single" w:sz="4" w:space="0" w:color="auto"/>
            </w:tcBorders>
            <w:vAlign w:val="center"/>
            <w:hideMark/>
          </w:tcPr>
          <w:p w14:paraId="1D766567" w14:textId="77777777" w:rsidR="00D5158A" w:rsidRPr="00D5158A" w:rsidRDefault="00D5158A" w:rsidP="00CE5DC8">
            <w:pPr>
              <w:rPr>
                <w:rFonts w:ascii="Montserrat" w:hAnsi="Montserrat"/>
                <w:b/>
                <w:bCs/>
                <w:sz w:val="16"/>
                <w:szCs w:val="16"/>
                <w:lang w:val="es-MX" w:eastAsia="es-MX"/>
              </w:rPr>
            </w:pPr>
          </w:p>
        </w:tc>
        <w:tc>
          <w:tcPr>
            <w:tcW w:w="438" w:type="pct"/>
            <w:vMerge/>
            <w:tcBorders>
              <w:top w:val="single" w:sz="4" w:space="0" w:color="auto"/>
              <w:left w:val="single" w:sz="4" w:space="0" w:color="auto"/>
              <w:bottom w:val="single" w:sz="4" w:space="0" w:color="auto"/>
              <w:right w:val="single" w:sz="4" w:space="0" w:color="auto"/>
            </w:tcBorders>
            <w:vAlign w:val="center"/>
            <w:hideMark/>
          </w:tcPr>
          <w:p w14:paraId="621CDB29" w14:textId="77777777" w:rsidR="00D5158A" w:rsidRPr="00D5158A" w:rsidRDefault="00D5158A" w:rsidP="00CE5DC8">
            <w:pPr>
              <w:rPr>
                <w:rFonts w:ascii="Montserrat" w:hAnsi="Montserrat"/>
                <w:b/>
                <w:bCs/>
                <w:sz w:val="16"/>
                <w:szCs w:val="16"/>
                <w:lang w:val="es-MX" w:eastAsia="es-MX"/>
              </w:rPr>
            </w:pPr>
          </w:p>
        </w:tc>
        <w:tc>
          <w:tcPr>
            <w:tcW w:w="614" w:type="pct"/>
            <w:vMerge/>
            <w:tcBorders>
              <w:top w:val="single" w:sz="4" w:space="0" w:color="auto"/>
              <w:left w:val="single" w:sz="4" w:space="0" w:color="auto"/>
              <w:bottom w:val="single" w:sz="4" w:space="0" w:color="auto"/>
              <w:right w:val="single" w:sz="4" w:space="0" w:color="auto"/>
            </w:tcBorders>
            <w:vAlign w:val="center"/>
            <w:hideMark/>
          </w:tcPr>
          <w:p w14:paraId="08109D53" w14:textId="77777777" w:rsidR="00D5158A" w:rsidRPr="00D5158A" w:rsidRDefault="00D5158A" w:rsidP="00CE5DC8">
            <w:pPr>
              <w:rPr>
                <w:rFonts w:ascii="Montserrat" w:hAnsi="Montserrat"/>
                <w:b/>
                <w:bCs/>
                <w:sz w:val="16"/>
                <w:szCs w:val="16"/>
                <w:lang w:val="es-MX" w:eastAsia="es-MX"/>
              </w:rPr>
            </w:pPr>
          </w:p>
        </w:tc>
        <w:tc>
          <w:tcPr>
            <w:tcW w:w="322" w:type="pct"/>
            <w:tcBorders>
              <w:top w:val="nil"/>
              <w:left w:val="nil"/>
              <w:bottom w:val="single" w:sz="4" w:space="0" w:color="auto"/>
              <w:right w:val="single" w:sz="4" w:space="0" w:color="auto"/>
            </w:tcBorders>
            <w:shd w:val="clear" w:color="auto" w:fill="C0C0C0"/>
            <w:vAlign w:val="center"/>
            <w:hideMark/>
          </w:tcPr>
          <w:p w14:paraId="00701C13" w14:textId="360BD151"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MÍNIMA </w:t>
            </w:r>
          </w:p>
        </w:tc>
        <w:tc>
          <w:tcPr>
            <w:tcW w:w="338" w:type="pct"/>
            <w:tcBorders>
              <w:top w:val="nil"/>
              <w:left w:val="nil"/>
              <w:bottom w:val="single" w:sz="4" w:space="0" w:color="auto"/>
              <w:right w:val="single" w:sz="4" w:space="0" w:color="auto"/>
            </w:tcBorders>
            <w:shd w:val="clear" w:color="auto" w:fill="C0C0C0"/>
            <w:vAlign w:val="center"/>
            <w:hideMark/>
          </w:tcPr>
          <w:p w14:paraId="67F1AABD" w14:textId="3E531B23"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MÁXIMA </w:t>
            </w:r>
          </w:p>
        </w:tc>
        <w:tc>
          <w:tcPr>
            <w:tcW w:w="322" w:type="pct"/>
            <w:tcBorders>
              <w:top w:val="nil"/>
              <w:left w:val="nil"/>
              <w:bottom w:val="single" w:sz="4" w:space="0" w:color="auto"/>
              <w:right w:val="single" w:sz="4" w:space="0" w:color="auto"/>
            </w:tcBorders>
            <w:shd w:val="clear" w:color="auto" w:fill="C0C0C0"/>
            <w:vAlign w:val="center"/>
            <w:hideMark/>
          </w:tcPr>
          <w:p w14:paraId="3D300A73" w14:textId="0EDE8AFC"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MÍNIMA </w:t>
            </w:r>
          </w:p>
        </w:tc>
        <w:tc>
          <w:tcPr>
            <w:tcW w:w="335" w:type="pct"/>
            <w:tcBorders>
              <w:top w:val="nil"/>
              <w:left w:val="nil"/>
              <w:bottom w:val="single" w:sz="4" w:space="0" w:color="auto"/>
              <w:right w:val="single" w:sz="4" w:space="0" w:color="auto"/>
            </w:tcBorders>
            <w:shd w:val="clear" w:color="auto" w:fill="C0C0C0"/>
            <w:vAlign w:val="center"/>
            <w:hideMark/>
          </w:tcPr>
          <w:p w14:paraId="770DB165" w14:textId="6BF666D4"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MÁXIMA </w:t>
            </w:r>
          </w:p>
        </w:tc>
        <w:tc>
          <w:tcPr>
            <w:tcW w:w="322" w:type="pct"/>
            <w:tcBorders>
              <w:top w:val="nil"/>
              <w:left w:val="nil"/>
              <w:bottom w:val="single" w:sz="4" w:space="0" w:color="auto"/>
              <w:right w:val="single" w:sz="4" w:space="0" w:color="auto"/>
            </w:tcBorders>
            <w:shd w:val="clear" w:color="auto" w:fill="C0C0C0"/>
            <w:vAlign w:val="center"/>
            <w:hideMark/>
          </w:tcPr>
          <w:p w14:paraId="635B64CD" w14:textId="63F10467"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MÍNIMA </w:t>
            </w:r>
          </w:p>
        </w:tc>
        <w:tc>
          <w:tcPr>
            <w:tcW w:w="338" w:type="pct"/>
            <w:tcBorders>
              <w:top w:val="nil"/>
              <w:left w:val="nil"/>
              <w:bottom w:val="single" w:sz="4" w:space="0" w:color="auto"/>
              <w:right w:val="single" w:sz="4" w:space="0" w:color="auto"/>
            </w:tcBorders>
            <w:shd w:val="clear" w:color="auto" w:fill="C0C0C0"/>
            <w:vAlign w:val="center"/>
            <w:hideMark/>
          </w:tcPr>
          <w:p w14:paraId="44370914" w14:textId="102347F2"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MÁXIMA </w:t>
            </w:r>
          </w:p>
        </w:tc>
        <w:tc>
          <w:tcPr>
            <w:tcW w:w="322" w:type="pct"/>
            <w:tcBorders>
              <w:top w:val="nil"/>
              <w:left w:val="nil"/>
              <w:bottom w:val="single" w:sz="4" w:space="0" w:color="auto"/>
              <w:right w:val="single" w:sz="4" w:space="0" w:color="auto"/>
            </w:tcBorders>
            <w:shd w:val="clear" w:color="auto" w:fill="C0C0C0"/>
            <w:vAlign w:val="center"/>
            <w:hideMark/>
          </w:tcPr>
          <w:p w14:paraId="0E6420BB" w14:textId="73D503A8"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MÍNIMA </w:t>
            </w:r>
          </w:p>
        </w:tc>
        <w:tc>
          <w:tcPr>
            <w:tcW w:w="335" w:type="pct"/>
            <w:tcBorders>
              <w:top w:val="nil"/>
              <w:left w:val="nil"/>
              <w:bottom w:val="single" w:sz="4" w:space="0" w:color="auto"/>
              <w:right w:val="single" w:sz="4" w:space="0" w:color="auto"/>
            </w:tcBorders>
            <w:shd w:val="clear" w:color="auto" w:fill="C0C0C0"/>
            <w:vAlign w:val="center"/>
            <w:hideMark/>
          </w:tcPr>
          <w:p w14:paraId="32485EF5" w14:textId="13F630AF" w:rsidR="00D5158A" w:rsidRPr="00D5158A" w:rsidRDefault="00D5158A" w:rsidP="00CE5DC8">
            <w:pPr>
              <w:jc w:val="center"/>
              <w:rPr>
                <w:rFonts w:ascii="Montserrat" w:hAnsi="Montserrat"/>
                <w:b/>
                <w:bCs/>
                <w:sz w:val="16"/>
                <w:szCs w:val="16"/>
                <w:lang w:val="es-MX" w:eastAsia="es-MX"/>
              </w:rPr>
            </w:pPr>
            <w:r w:rsidRPr="00D5158A">
              <w:rPr>
                <w:rFonts w:ascii="Montserrat" w:hAnsi="Montserrat"/>
                <w:b/>
                <w:bCs/>
                <w:sz w:val="16"/>
                <w:szCs w:val="16"/>
                <w:lang w:val="es-MX" w:eastAsia="es-MX"/>
              </w:rPr>
              <w:t xml:space="preserve">MÁXIMA </w:t>
            </w:r>
          </w:p>
        </w:tc>
      </w:tr>
      <w:tr w:rsidR="00D5158A" w:rsidRPr="00D5158A" w14:paraId="235FCD67" w14:textId="77777777" w:rsidTr="00D5158A">
        <w:trPr>
          <w:trHeight w:val="345"/>
        </w:trPr>
        <w:tc>
          <w:tcPr>
            <w:tcW w:w="343" w:type="pct"/>
            <w:tcBorders>
              <w:top w:val="nil"/>
              <w:left w:val="single" w:sz="4" w:space="0" w:color="auto"/>
              <w:bottom w:val="single" w:sz="4" w:space="0" w:color="auto"/>
              <w:right w:val="single" w:sz="4" w:space="0" w:color="auto"/>
            </w:tcBorders>
            <w:noWrap/>
            <w:vAlign w:val="center"/>
            <w:hideMark/>
          </w:tcPr>
          <w:p w14:paraId="5D56E139" w14:textId="7E44A012"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lang w:val="es-MX" w:eastAsia="es-MX"/>
              </w:rPr>
              <w:t>12</w:t>
            </w:r>
          </w:p>
        </w:tc>
        <w:tc>
          <w:tcPr>
            <w:tcW w:w="394" w:type="pct"/>
            <w:tcBorders>
              <w:top w:val="nil"/>
              <w:left w:val="nil"/>
              <w:bottom w:val="single" w:sz="4" w:space="0" w:color="auto"/>
              <w:right w:val="single" w:sz="4" w:space="0" w:color="auto"/>
            </w:tcBorders>
            <w:noWrap/>
            <w:vAlign w:val="center"/>
            <w:hideMark/>
          </w:tcPr>
          <w:p w14:paraId="690B31A7" w14:textId="71DA79BC"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33900007</w:t>
            </w:r>
          </w:p>
        </w:tc>
        <w:tc>
          <w:tcPr>
            <w:tcW w:w="575" w:type="pct"/>
            <w:tcBorders>
              <w:top w:val="nil"/>
              <w:left w:val="nil"/>
              <w:bottom w:val="single" w:sz="4" w:space="0" w:color="auto"/>
              <w:right w:val="single" w:sz="4" w:space="0" w:color="auto"/>
            </w:tcBorders>
            <w:vAlign w:val="center"/>
            <w:hideMark/>
          </w:tcPr>
          <w:p w14:paraId="6D7CCDB9" w14:textId="0D80918E" w:rsidR="00D5158A" w:rsidRPr="00D5158A" w:rsidRDefault="00D5158A" w:rsidP="00CE5DC8">
            <w:pPr>
              <w:rPr>
                <w:rFonts w:ascii="Montserrat" w:hAnsi="Montserrat"/>
                <w:sz w:val="16"/>
                <w:szCs w:val="16"/>
                <w:lang w:val="es-MX" w:eastAsia="es-MX"/>
              </w:rPr>
            </w:pPr>
            <w:r w:rsidRPr="00D5158A">
              <w:rPr>
                <w:rFonts w:ascii="Montserrat" w:hAnsi="Montserrat"/>
                <w:color w:val="000000"/>
                <w:sz w:val="16"/>
                <w:szCs w:val="16"/>
              </w:rPr>
              <w:t xml:space="preserve">TOMOGRAFÍA CON TOMA DE BIOPSIA HÍGADO </w:t>
            </w:r>
          </w:p>
        </w:tc>
        <w:tc>
          <w:tcPr>
            <w:tcW w:w="438" w:type="pct"/>
            <w:tcBorders>
              <w:top w:val="nil"/>
              <w:left w:val="nil"/>
              <w:bottom w:val="single" w:sz="4" w:space="0" w:color="auto"/>
              <w:right w:val="single" w:sz="4" w:space="0" w:color="auto"/>
            </w:tcBorders>
            <w:noWrap/>
            <w:vAlign w:val="center"/>
            <w:hideMark/>
          </w:tcPr>
          <w:p w14:paraId="67ED2E49" w14:textId="38F83955" w:rsidR="00D5158A" w:rsidRPr="00D5158A" w:rsidRDefault="00D5158A" w:rsidP="00CE5DC8">
            <w:pPr>
              <w:jc w:val="center"/>
              <w:rPr>
                <w:rFonts w:ascii="Montserrat" w:hAnsi="Montserrat"/>
                <w:color w:val="000000"/>
                <w:sz w:val="16"/>
                <w:szCs w:val="16"/>
                <w:lang w:val="es-MX" w:eastAsia="es-MX"/>
              </w:rPr>
            </w:pPr>
            <w:r w:rsidRPr="00D5158A">
              <w:rPr>
                <w:rFonts w:ascii="Montserrat" w:hAnsi="Montserrat"/>
                <w:color w:val="000000"/>
                <w:sz w:val="16"/>
                <w:szCs w:val="16"/>
              </w:rPr>
              <w:t>42062106</w:t>
            </w:r>
          </w:p>
        </w:tc>
        <w:tc>
          <w:tcPr>
            <w:tcW w:w="614" w:type="pct"/>
            <w:tcBorders>
              <w:top w:val="nil"/>
              <w:left w:val="nil"/>
              <w:bottom w:val="single" w:sz="4" w:space="0" w:color="auto"/>
              <w:right w:val="single" w:sz="4" w:space="0" w:color="auto"/>
            </w:tcBorders>
            <w:vAlign w:val="center"/>
            <w:hideMark/>
          </w:tcPr>
          <w:p w14:paraId="11159EEF" w14:textId="45696FBB" w:rsidR="00D5158A" w:rsidRPr="00D5158A" w:rsidRDefault="00D5158A" w:rsidP="00CE5DC8">
            <w:pPr>
              <w:jc w:val="center"/>
              <w:rPr>
                <w:rFonts w:ascii="Montserrat" w:hAnsi="Montserrat"/>
                <w:color w:val="000000"/>
                <w:sz w:val="16"/>
                <w:szCs w:val="16"/>
                <w:lang w:val="es-MX" w:eastAsia="es-MX"/>
              </w:rPr>
            </w:pPr>
            <w:r w:rsidRPr="00D5158A">
              <w:rPr>
                <w:rFonts w:ascii="Montserrat" w:hAnsi="Montserrat"/>
                <w:color w:val="000000"/>
                <w:sz w:val="16"/>
                <w:szCs w:val="16"/>
              </w:rPr>
              <w:t>PROCEDIMIENTO</w:t>
            </w:r>
          </w:p>
        </w:tc>
        <w:tc>
          <w:tcPr>
            <w:tcW w:w="322" w:type="pct"/>
            <w:tcBorders>
              <w:top w:val="nil"/>
              <w:left w:val="nil"/>
              <w:bottom w:val="single" w:sz="4" w:space="0" w:color="auto"/>
              <w:right w:val="single" w:sz="4" w:space="0" w:color="auto"/>
            </w:tcBorders>
            <w:vAlign w:val="center"/>
            <w:hideMark/>
          </w:tcPr>
          <w:p w14:paraId="057EE655" w14:textId="2F466538"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2</w:t>
            </w:r>
          </w:p>
        </w:tc>
        <w:tc>
          <w:tcPr>
            <w:tcW w:w="338" w:type="pct"/>
            <w:tcBorders>
              <w:top w:val="nil"/>
              <w:left w:val="nil"/>
              <w:bottom w:val="single" w:sz="4" w:space="0" w:color="auto"/>
              <w:right w:val="single" w:sz="4" w:space="0" w:color="auto"/>
            </w:tcBorders>
            <w:noWrap/>
            <w:vAlign w:val="center"/>
            <w:hideMark/>
          </w:tcPr>
          <w:p w14:paraId="7057047F" w14:textId="087A0AE9" w:rsidR="00D5158A" w:rsidRPr="00D5158A" w:rsidRDefault="00D5158A" w:rsidP="00CE5DC8">
            <w:pPr>
              <w:jc w:val="center"/>
              <w:rPr>
                <w:rFonts w:ascii="Montserrat" w:hAnsi="Montserrat"/>
                <w:color w:val="000000"/>
                <w:sz w:val="16"/>
                <w:szCs w:val="16"/>
                <w:lang w:val="es-MX" w:eastAsia="es-MX"/>
              </w:rPr>
            </w:pPr>
            <w:r w:rsidRPr="00D5158A">
              <w:rPr>
                <w:rFonts w:ascii="Montserrat" w:hAnsi="Montserrat"/>
                <w:color w:val="000000"/>
                <w:sz w:val="16"/>
                <w:szCs w:val="16"/>
              </w:rPr>
              <w:t>4</w:t>
            </w:r>
          </w:p>
        </w:tc>
        <w:tc>
          <w:tcPr>
            <w:tcW w:w="322" w:type="pct"/>
            <w:tcBorders>
              <w:top w:val="nil"/>
              <w:left w:val="nil"/>
              <w:bottom w:val="single" w:sz="4" w:space="0" w:color="auto"/>
              <w:right w:val="single" w:sz="4" w:space="0" w:color="auto"/>
            </w:tcBorders>
            <w:vAlign w:val="center"/>
            <w:hideMark/>
          </w:tcPr>
          <w:p w14:paraId="55547020" w14:textId="416AD4F0"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2</w:t>
            </w:r>
          </w:p>
        </w:tc>
        <w:tc>
          <w:tcPr>
            <w:tcW w:w="335" w:type="pct"/>
            <w:tcBorders>
              <w:top w:val="nil"/>
              <w:left w:val="nil"/>
              <w:bottom w:val="single" w:sz="4" w:space="0" w:color="auto"/>
              <w:right w:val="single" w:sz="4" w:space="0" w:color="auto"/>
            </w:tcBorders>
            <w:vAlign w:val="center"/>
            <w:hideMark/>
          </w:tcPr>
          <w:p w14:paraId="235E5C5C" w14:textId="21B0052A"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4</w:t>
            </w:r>
          </w:p>
        </w:tc>
        <w:tc>
          <w:tcPr>
            <w:tcW w:w="322" w:type="pct"/>
            <w:tcBorders>
              <w:top w:val="nil"/>
              <w:left w:val="nil"/>
              <w:bottom w:val="single" w:sz="4" w:space="0" w:color="auto"/>
              <w:right w:val="single" w:sz="4" w:space="0" w:color="auto"/>
            </w:tcBorders>
            <w:vAlign w:val="center"/>
            <w:hideMark/>
          </w:tcPr>
          <w:p w14:paraId="7609FC00" w14:textId="6A007368"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2</w:t>
            </w:r>
          </w:p>
        </w:tc>
        <w:tc>
          <w:tcPr>
            <w:tcW w:w="338" w:type="pct"/>
            <w:tcBorders>
              <w:top w:val="nil"/>
              <w:left w:val="nil"/>
              <w:bottom w:val="single" w:sz="4" w:space="0" w:color="auto"/>
              <w:right w:val="single" w:sz="4" w:space="0" w:color="auto"/>
            </w:tcBorders>
            <w:noWrap/>
            <w:vAlign w:val="center"/>
            <w:hideMark/>
          </w:tcPr>
          <w:p w14:paraId="7815903F" w14:textId="0E250A89" w:rsidR="00D5158A" w:rsidRPr="00D5158A" w:rsidRDefault="00D5158A" w:rsidP="00CE5DC8">
            <w:pPr>
              <w:jc w:val="center"/>
              <w:rPr>
                <w:rFonts w:ascii="Montserrat" w:hAnsi="Montserrat"/>
                <w:color w:val="000000"/>
                <w:sz w:val="16"/>
                <w:szCs w:val="16"/>
                <w:lang w:val="es-MX" w:eastAsia="es-MX"/>
              </w:rPr>
            </w:pPr>
            <w:r w:rsidRPr="00D5158A">
              <w:rPr>
                <w:rFonts w:ascii="Montserrat" w:hAnsi="Montserrat"/>
                <w:color w:val="000000"/>
                <w:sz w:val="16"/>
                <w:szCs w:val="16"/>
              </w:rPr>
              <w:t>4</w:t>
            </w:r>
          </w:p>
        </w:tc>
        <w:tc>
          <w:tcPr>
            <w:tcW w:w="322" w:type="pct"/>
            <w:tcBorders>
              <w:top w:val="nil"/>
              <w:left w:val="nil"/>
              <w:bottom w:val="single" w:sz="4" w:space="0" w:color="auto"/>
              <w:right w:val="single" w:sz="4" w:space="0" w:color="auto"/>
            </w:tcBorders>
            <w:vAlign w:val="center"/>
            <w:hideMark/>
          </w:tcPr>
          <w:p w14:paraId="6E4BB1A7" w14:textId="4CC95DEC"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6</w:t>
            </w:r>
          </w:p>
        </w:tc>
        <w:tc>
          <w:tcPr>
            <w:tcW w:w="335" w:type="pct"/>
            <w:tcBorders>
              <w:top w:val="nil"/>
              <w:left w:val="nil"/>
              <w:bottom w:val="single" w:sz="4" w:space="0" w:color="auto"/>
              <w:right w:val="single" w:sz="4" w:space="0" w:color="auto"/>
            </w:tcBorders>
            <w:vAlign w:val="center"/>
            <w:hideMark/>
          </w:tcPr>
          <w:p w14:paraId="68EB3BBE" w14:textId="7BF84909" w:rsidR="00D5158A" w:rsidRPr="00D5158A" w:rsidRDefault="00D5158A" w:rsidP="00CE5DC8">
            <w:pPr>
              <w:jc w:val="center"/>
              <w:rPr>
                <w:rFonts w:ascii="Montserrat" w:hAnsi="Montserrat"/>
                <w:sz w:val="16"/>
                <w:szCs w:val="16"/>
                <w:lang w:val="es-MX" w:eastAsia="es-MX"/>
              </w:rPr>
            </w:pPr>
            <w:r w:rsidRPr="00D5158A">
              <w:rPr>
                <w:rFonts w:ascii="Montserrat" w:hAnsi="Montserrat"/>
                <w:sz w:val="16"/>
                <w:szCs w:val="16"/>
              </w:rPr>
              <w:t>16</w:t>
            </w:r>
          </w:p>
        </w:tc>
      </w:tr>
    </w:tbl>
    <w:p w14:paraId="2D57B90B" w14:textId="77777777" w:rsidR="00D5158A" w:rsidRPr="00D5158A" w:rsidRDefault="00D5158A" w:rsidP="00D5158A">
      <w:pPr>
        <w:rPr>
          <w:rFonts w:ascii="Montserrat" w:hAnsi="Montserrat" w:cs="Arial"/>
          <w:b/>
          <w:bCs/>
          <w:sz w:val="16"/>
          <w:szCs w:val="16"/>
          <w:lang w:eastAsia="ar-SA"/>
        </w:rPr>
      </w:pPr>
    </w:p>
    <w:p w14:paraId="19629F8F" w14:textId="2978EFB1" w:rsidR="00D5158A" w:rsidRPr="00D5158A" w:rsidRDefault="00D5158A" w:rsidP="00D5158A">
      <w:pPr>
        <w:rPr>
          <w:rFonts w:ascii="Montserrat" w:hAnsi="Montserrat" w:cs="Arial"/>
          <w:b/>
          <w:bCs/>
          <w:sz w:val="16"/>
          <w:szCs w:val="16"/>
          <w:lang w:eastAsia="ar-SA"/>
        </w:rPr>
      </w:pPr>
      <w:r w:rsidRPr="00D5158A">
        <w:rPr>
          <w:rFonts w:ascii="Montserrat" w:hAnsi="Montserrat" w:cs="Arial"/>
          <w:b/>
          <w:bCs/>
          <w:sz w:val="16"/>
          <w:szCs w:val="16"/>
          <w:lang w:eastAsia="ar-SA"/>
        </w:rPr>
        <w:t>DESCRIPCIÓN DEL PROCEDIMIENTO/ESTUDIO.</w:t>
      </w:r>
    </w:p>
    <w:p w14:paraId="778FEC24" w14:textId="362B8094"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 xml:space="preserve">ES UN ESTUDIO DE DIAGNÓSTICO POR IMÁGENES UTILIZADA PARA CREAR IMÁGENES DETALLADAS DE HÍGADO CON LA IDENTIFICACIÓN DE TUMORACIONES.  INCLUYE LA TOMA DE MUESTRA DE LOS TEJIDOS QUE EN LAS IMÁGENES SEAN ANORMALES, EL ESTUDIO REQUIERE DE ANESTESIA O SEDACIÓN LA CUAL SE ENCUENTRA INCLUIDA. </w:t>
      </w:r>
    </w:p>
    <w:p w14:paraId="67630DF2" w14:textId="77777777" w:rsidR="00D5158A" w:rsidRPr="00D5158A" w:rsidRDefault="00D5158A" w:rsidP="00D5158A">
      <w:pPr>
        <w:rPr>
          <w:rFonts w:ascii="Montserrat" w:hAnsi="Montserrat" w:cs="Arial"/>
          <w:sz w:val="16"/>
          <w:szCs w:val="16"/>
          <w:lang w:eastAsia="ar-SA"/>
        </w:rPr>
      </w:pPr>
    </w:p>
    <w:p w14:paraId="5E1AFA45" w14:textId="4C505C5B" w:rsidR="00D5158A" w:rsidRPr="00D5158A" w:rsidRDefault="00D5158A" w:rsidP="00D5158A">
      <w:pPr>
        <w:rPr>
          <w:rFonts w:ascii="Montserrat" w:hAnsi="Montserrat" w:cs="Arial"/>
          <w:b/>
          <w:bCs/>
          <w:sz w:val="16"/>
          <w:szCs w:val="16"/>
          <w:lang w:eastAsia="ar-SA"/>
        </w:rPr>
      </w:pPr>
      <w:r w:rsidRPr="00D5158A">
        <w:rPr>
          <w:rFonts w:ascii="Montserrat" w:hAnsi="Montserrat" w:cs="Arial"/>
          <w:b/>
          <w:bCs/>
          <w:sz w:val="16"/>
          <w:szCs w:val="16"/>
          <w:lang w:eastAsia="ar-SA"/>
        </w:rPr>
        <w:t>REQUISITOS DE EQUIPAMIENTO</w:t>
      </w:r>
    </w:p>
    <w:p w14:paraId="4BFFFE7C" w14:textId="456B6F07" w:rsidR="00D5158A" w:rsidRPr="00D5158A" w:rsidRDefault="00D5158A" w:rsidP="00D5158A">
      <w:pPr>
        <w:rPr>
          <w:rFonts w:ascii="Montserrat" w:hAnsi="Montserrat" w:cs="Arial"/>
          <w:sz w:val="16"/>
          <w:szCs w:val="16"/>
          <w:lang w:eastAsia="ar-SA"/>
        </w:rPr>
      </w:pPr>
      <w:r w:rsidRPr="00D5158A">
        <w:rPr>
          <w:rFonts w:ascii="Montserrat" w:hAnsi="Montserrat" w:cs="Arial"/>
          <w:sz w:val="16"/>
          <w:szCs w:val="16"/>
          <w:lang w:eastAsia="ar-SA"/>
        </w:rPr>
        <w:t>INSTALACIONES QUE CUMPLAN CON LA NORMA EN LA ZONA DEL HOSPITAL QUE LA REQUIERE</w:t>
      </w:r>
    </w:p>
    <w:p w14:paraId="36D2B796" w14:textId="2387CB8B" w:rsidR="00D5158A" w:rsidRPr="00D5158A" w:rsidRDefault="00D5158A" w:rsidP="00D5158A">
      <w:pPr>
        <w:rPr>
          <w:rFonts w:ascii="Montserrat" w:hAnsi="Montserrat" w:cs="Arial"/>
          <w:sz w:val="16"/>
          <w:szCs w:val="16"/>
          <w:lang w:eastAsia="ar-SA"/>
        </w:rPr>
      </w:pPr>
      <w:r w:rsidRPr="00D5158A">
        <w:rPr>
          <w:rFonts w:ascii="Montserrat" w:hAnsi="Montserrat" w:cs="Arial"/>
          <w:sz w:val="16"/>
          <w:szCs w:val="16"/>
          <w:lang w:eastAsia="ar-SA"/>
        </w:rPr>
        <w:t>EQUIPO DE TOMOGRAFÍA AXIAL COMPUTARIZADA DE 16 CORTES POR LO MENOS</w:t>
      </w:r>
    </w:p>
    <w:p w14:paraId="4CD9B57B" w14:textId="0C51EB59" w:rsidR="00D5158A" w:rsidRPr="00D5158A" w:rsidRDefault="00D5158A" w:rsidP="00D5158A">
      <w:pPr>
        <w:rPr>
          <w:rFonts w:ascii="Montserrat" w:hAnsi="Montserrat" w:cs="Arial"/>
          <w:sz w:val="16"/>
          <w:szCs w:val="16"/>
          <w:lang w:eastAsia="ar-SA"/>
        </w:rPr>
      </w:pPr>
      <w:r w:rsidRPr="00D5158A">
        <w:rPr>
          <w:rFonts w:ascii="Montserrat" w:hAnsi="Montserrat" w:cs="Arial"/>
          <w:sz w:val="16"/>
          <w:szCs w:val="16"/>
          <w:lang w:eastAsia="ar-SA"/>
        </w:rPr>
        <w:t>EQUIPO BÁSICO DE ANESTESIA.</w:t>
      </w:r>
    </w:p>
    <w:p w14:paraId="57140E2B" w14:textId="77777777" w:rsidR="00D5158A" w:rsidRPr="00D5158A" w:rsidRDefault="00D5158A" w:rsidP="00D5158A">
      <w:pPr>
        <w:rPr>
          <w:rFonts w:ascii="Montserrat" w:hAnsi="Montserrat" w:cs="Arial"/>
          <w:sz w:val="16"/>
          <w:szCs w:val="16"/>
          <w:lang w:eastAsia="ar-SA"/>
        </w:rPr>
      </w:pPr>
    </w:p>
    <w:p w14:paraId="37706356" w14:textId="4CDBBDF7" w:rsidR="00D5158A" w:rsidRPr="00D5158A" w:rsidRDefault="00D5158A" w:rsidP="00D5158A">
      <w:pPr>
        <w:rPr>
          <w:rFonts w:ascii="Montserrat" w:hAnsi="Montserrat" w:cs="Arial"/>
          <w:b/>
          <w:bCs/>
          <w:sz w:val="16"/>
          <w:szCs w:val="16"/>
          <w:lang w:eastAsia="ar-SA"/>
        </w:rPr>
      </w:pPr>
      <w:r w:rsidRPr="00D5158A">
        <w:rPr>
          <w:rFonts w:ascii="Montserrat" w:hAnsi="Montserrat" w:cs="Arial"/>
          <w:b/>
          <w:bCs/>
          <w:sz w:val="16"/>
          <w:szCs w:val="16"/>
          <w:lang w:eastAsia="ar-SA"/>
        </w:rPr>
        <w:t xml:space="preserve">REQUISITOS DE PERSONAL </w:t>
      </w:r>
    </w:p>
    <w:p w14:paraId="6D9F9A4E" w14:textId="7A7A310F" w:rsidR="00D5158A" w:rsidRPr="00D5158A" w:rsidRDefault="00D5158A" w:rsidP="00D5158A">
      <w:pPr>
        <w:rPr>
          <w:rFonts w:ascii="Montserrat" w:hAnsi="Montserrat" w:cs="Arial"/>
          <w:sz w:val="16"/>
          <w:szCs w:val="16"/>
          <w:lang w:eastAsia="ar-SA"/>
        </w:rPr>
      </w:pPr>
      <w:r w:rsidRPr="00D5158A">
        <w:rPr>
          <w:rFonts w:ascii="Montserrat" w:hAnsi="Montserrat" w:cs="Arial"/>
          <w:sz w:val="16"/>
          <w:szCs w:val="16"/>
          <w:lang w:eastAsia="ar-SA"/>
        </w:rPr>
        <w:t>MÉDICO RADIÓLOGO CON TÍTULO Y CÉDULA</w:t>
      </w:r>
    </w:p>
    <w:p w14:paraId="1EEF87CB" w14:textId="77777777" w:rsidR="00D5158A" w:rsidRPr="00D5158A" w:rsidRDefault="00D5158A" w:rsidP="00D5158A">
      <w:pPr>
        <w:rPr>
          <w:rFonts w:ascii="Montserrat" w:hAnsi="Montserrat" w:cs="Arial"/>
          <w:sz w:val="16"/>
          <w:szCs w:val="16"/>
          <w:lang w:eastAsia="ar-SA"/>
        </w:rPr>
      </w:pPr>
    </w:p>
    <w:p w14:paraId="6639281F" w14:textId="2218D523" w:rsidR="00D5158A" w:rsidRPr="00D5158A" w:rsidRDefault="00D5158A" w:rsidP="00D5158A">
      <w:pPr>
        <w:jc w:val="both"/>
        <w:rPr>
          <w:rFonts w:ascii="Montserrat" w:hAnsi="Montserrat" w:cs="Arial"/>
          <w:b/>
          <w:bCs/>
          <w:sz w:val="16"/>
          <w:szCs w:val="16"/>
          <w:lang w:eastAsia="ar-SA"/>
        </w:rPr>
      </w:pPr>
      <w:r w:rsidRPr="00D5158A">
        <w:rPr>
          <w:rFonts w:ascii="Montserrat" w:hAnsi="Montserrat" w:cs="Arial"/>
          <w:b/>
          <w:bCs/>
          <w:sz w:val="16"/>
          <w:szCs w:val="16"/>
          <w:lang w:eastAsia="ar-SA"/>
        </w:rPr>
        <w:t>TIEMPO PARA LA PRESTACIÓN DEL SERVICIO A PARTIR DE LA FECHA DE SOLICITUD POR LA UNIDAD:</w:t>
      </w:r>
    </w:p>
    <w:p w14:paraId="39C52200" w14:textId="68D87770" w:rsidR="00D5158A" w:rsidRPr="00D5158A" w:rsidRDefault="00D5158A" w:rsidP="00D5158A">
      <w:pPr>
        <w:jc w:val="both"/>
        <w:rPr>
          <w:rFonts w:ascii="Montserrat" w:hAnsi="Montserrat" w:cs="Arial"/>
          <w:b/>
          <w:bCs/>
          <w:sz w:val="16"/>
          <w:szCs w:val="16"/>
          <w:lang w:eastAsia="ar-SA"/>
        </w:rPr>
      </w:pPr>
      <w:r w:rsidRPr="00D5158A">
        <w:rPr>
          <w:rFonts w:ascii="Montserrat" w:hAnsi="Montserrat" w:cs="Arial"/>
          <w:b/>
          <w:bCs/>
          <w:sz w:val="16"/>
          <w:szCs w:val="16"/>
          <w:lang w:eastAsia="ar-SA"/>
        </w:rPr>
        <w:lastRenderedPageBreak/>
        <w:t xml:space="preserve">ORDINARIO: </w:t>
      </w:r>
      <w:r w:rsidRPr="00D5158A">
        <w:rPr>
          <w:rFonts w:ascii="Montserrat" w:hAnsi="Montserrat" w:cs="Arial"/>
          <w:b/>
          <w:bCs/>
          <w:sz w:val="16"/>
          <w:szCs w:val="16"/>
          <w:lang w:eastAsia="ar-SA"/>
        </w:rPr>
        <w:tab/>
      </w:r>
      <w:r w:rsidRPr="00D5158A">
        <w:rPr>
          <w:rFonts w:ascii="Montserrat" w:hAnsi="Montserrat" w:cs="Arial"/>
          <w:sz w:val="16"/>
          <w:szCs w:val="16"/>
          <w:lang w:eastAsia="ar-SA"/>
        </w:rPr>
        <w:t>10 DÍAS HÁBILES</w:t>
      </w:r>
      <w:r w:rsidRPr="00D5158A">
        <w:rPr>
          <w:rFonts w:ascii="Montserrat" w:hAnsi="Montserrat" w:cs="Arial"/>
          <w:sz w:val="16"/>
          <w:szCs w:val="16"/>
          <w:lang w:eastAsia="ar-SA"/>
        </w:rPr>
        <w:tab/>
      </w:r>
      <w:r w:rsidRPr="00D5158A">
        <w:rPr>
          <w:rFonts w:ascii="Montserrat" w:hAnsi="Montserrat" w:cs="Arial"/>
          <w:sz w:val="16"/>
          <w:szCs w:val="16"/>
          <w:lang w:eastAsia="ar-SA"/>
        </w:rPr>
        <w:tab/>
      </w:r>
      <w:r w:rsidRPr="00D5158A">
        <w:rPr>
          <w:rFonts w:ascii="Montserrat" w:hAnsi="Montserrat" w:cs="Arial"/>
          <w:sz w:val="16"/>
          <w:szCs w:val="16"/>
          <w:lang w:eastAsia="ar-SA"/>
        </w:rPr>
        <w:tab/>
      </w:r>
      <w:r w:rsidRPr="00D5158A">
        <w:rPr>
          <w:rFonts w:ascii="Montserrat" w:hAnsi="Montserrat" w:cs="Arial"/>
          <w:sz w:val="16"/>
          <w:szCs w:val="16"/>
          <w:lang w:eastAsia="ar-SA"/>
        </w:rPr>
        <w:tab/>
      </w:r>
      <w:r w:rsidRPr="00D5158A">
        <w:rPr>
          <w:rFonts w:ascii="Montserrat" w:hAnsi="Montserrat" w:cs="Arial"/>
          <w:b/>
          <w:bCs/>
          <w:sz w:val="16"/>
          <w:szCs w:val="16"/>
          <w:lang w:eastAsia="ar-SA"/>
        </w:rPr>
        <w:t>URGENTE:</w:t>
      </w:r>
      <w:r w:rsidRPr="00D5158A">
        <w:rPr>
          <w:rFonts w:ascii="Montserrat" w:hAnsi="Montserrat" w:cs="Arial"/>
          <w:b/>
          <w:bCs/>
          <w:sz w:val="16"/>
          <w:szCs w:val="16"/>
          <w:lang w:eastAsia="ar-SA"/>
        </w:rPr>
        <w:tab/>
      </w:r>
      <w:r w:rsidRPr="00D5158A">
        <w:rPr>
          <w:rFonts w:ascii="Montserrat" w:hAnsi="Montserrat" w:cs="Arial"/>
          <w:sz w:val="16"/>
          <w:szCs w:val="16"/>
          <w:lang w:eastAsia="ar-SA"/>
        </w:rPr>
        <w:t>24 HORAS</w:t>
      </w:r>
    </w:p>
    <w:p w14:paraId="5AB633B0" w14:textId="77777777" w:rsidR="00D5158A" w:rsidRPr="00D5158A" w:rsidRDefault="00D5158A" w:rsidP="00D5158A">
      <w:pPr>
        <w:rPr>
          <w:rFonts w:ascii="Montserrat" w:hAnsi="Montserrat" w:cs="Arial"/>
          <w:sz w:val="16"/>
          <w:szCs w:val="16"/>
          <w:lang w:eastAsia="ar-SA"/>
        </w:rPr>
      </w:pPr>
    </w:p>
    <w:p w14:paraId="1AE9D10A" w14:textId="474E03DE" w:rsidR="00D5158A" w:rsidRPr="00D5158A" w:rsidRDefault="00D5158A" w:rsidP="00D5158A">
      <w:pPr>
        <w:rPr>
          <w:rFonts w:ascii="Montserrat" w:hAnsi="Montserrat" w:cs="Arial"/>
          <w:b/>
          <w:bCs/>
          <w:sz w:val="16"/>
          <w:szCs w:val="16"/>
          <w:lang w:eastAsia="ar-SA"/>
        </w:rPr>
      </w:pPr>
      <w:r w:rsidRPr="00D5158A">
        <w:rPr>
          <w:rFonts w:ascii="Montserrat" w:hAnsi="Montserrat" w:cs="Arial"/>
          <w:b/>
          <w:bCs/>
          <w:sz w:val="16"/>
          <w:szCs w:val="16"/>
          <w:lang w:eastAsia="ar-SA"/>
        </w:rPr>
        <w:t>CONDICIONES PARA LA PRESTACIÓN DEL SERVICIO:</w:t>
      </w:r>
    </w:p>
    <w:p w14:paraId="170527E7" w14:textId="25BD4338"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 xml:space="preserve">LAS PACIENTES ACUDIRÁN AL ESTABLECIMIENTO DEL PROVEEDOR, EN LA FECHA Y HORA AGENDADA CON LA SOLICITUD DEL ESTUDIO, EL FORMATO DE SOLICITUD DE ESTUDIO SUBROGADO CON VIGENCIA LA CUAL PUEDE SER A TRAVÉS DE SELLO O BIEN IMPRESIÓN DE VIGENCIA. </w:t>
      </w:r>
    </w:p>
    <w:p w14:paraId="3BD89665" w14:textId="77777777" w:rsidR="00D5158A" w:rsidRPr="00D5158A" w:rsidRDefault="00D5158A" w:rsidP="00D5158A">
      <w:pPr>
        <w:jc w:val="both"/>
        <w:rPr>
          <w:rFonts w:ascii="Montserrat" w:hAnsi="Montserrat" w:cs="Arial"/>
          <w:sz w:val="16"/>
          <w:szCs w:val="16"/>
          <w:lang w:eastAsia="ar-SA"/>
        </w:rPr>
      </w:pPr>
    </w:p>
    <w:p w14:paraId="7F0E737C" w14:textId="58A44B17"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 xml:space="preserve">EL PROVEEDOR VERIFICARÁ LA VIGENCIA DEL PACIENTE EN LA IMPRESIÓN QUE ACOMPAÑA EL FORMATO DE SUBROGACIÓN Y REALIZARÁ EL ESTUDIO SOLICITADO, ENTREGANDO AL PACIENTE EN FORMA FÍSICA LAS IMÁGENES EN PELÍCULA Y SU INTERPRETACIÓN, ASÍ MISMO EN MEDIO DIGITAL A TRAVÉS DE UN CD, DVD, USB INCLUYENDO EL SOFTWARE PARA LA VISUALIZACIÓN EN CUALQUIER EQUIPO DE CÓMPUTO O LIGA ELECTRÓNICA QUE PUEDA VISUALIZARSE DENTRO DE LOS EQUIPOS INSTITUCIONALES PARA EL ANÁLISIS POR EL MÉDICO TRATANTE. </w:t>
      </w:r>
    </w:p>
    <w:p w14:paraId="6871513C" w14:textId="77777777" w:rsidR="00D5158A" w:rsidRPr="00D5158A" w:rsidRDefault="00D5158A" w:rsidP="00D5158A">
      <w:pPr>
        <w:jc w:val="both"/>
        <w:rPr>
          <w:rFonts w:ascii="Montserrat" w:hAnsi="Montserrat" w:cs="Arial"/>
          <w:sz w:val="16"/>
          <w:szCs w:val="16"/>
          <w:lang w:eastAsia="ar-SA"/>
        </w:rPr>
      </w:pPr>
    </w:p>
    <w:p w14:paraId="5E4647EE" w14:textId="03AE9E3C"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 xml:space="preserve">LA BIOPSIA SE DEBERÁ ENVIAR AL HOSPITAL DE REFERENCIA DEBIDAMENTE IDENTIFICADA CON NOMBRE, NUMERO DE SEGURIDAD SOCIAL, UNIDAD QUE REFIRIÓ, FECHA DE TOMA DE LA BIOPSIA, Y TEJIDO QUE SE ENTREGA EN FRASCOS ADECUADO PARA SU TRASLADO ENTREGANDO UNA RELACIÓN A DICHO SERVICIO DE LO QUE SE ENTREGA Y LA SOLICITUD DEL ESTUDIO DE PATOLOGÍA QUE DEBERÁ INCLUIR LO YA ESTABLECIDO EN LA IDENTIFICACIÓN DEL FRASCO MÁS LOS DATOS DEL SITIO DE LA TOMA DE MUESTRA. </w:t>
      </w:r>
    </w:p>
    <w:p w14:paraId="49426D32" w14:textId="77777777" w:rsidR="00D5158A" w:rsidRPr="00D5158A" w:rsidRDefault="00D5158A" w:rsidP="00D5158A">
      <w:pPr>
        <w:jc w:val="both"/>
        <w:rPr>
          <w:rFonts w:ascii="Montserrat" w:hAnsi="Montserrat" w:cs="Arial"/>
          <w:sz w:val="16"/>
          <w:szCs w:val="16"/>
          <w:lang w:eastAsia="ar-SA"/>
        </w:rPr>
      </w:pPr>
    </w:p>
    <w:p w14:paraId="1463FB0C" w14:textId="3E382E90" w:rsidR="00D5158A" w:rsidRPr="00D5158A" w:rsidRDefault="00D5158A" w:rsidP="00D5158A">
      <w:pPr>
        <w:jc w:val="both"/>
        <w:rPr>
          <w:rFonts w:ascii="Montserrat" w:hAnsi="Montserrat"/>
          <w:sz w:val="16"/>
          <w:szCs w:val="16"/>
          <w:lang w:eastAsia="ar-SA"/>
        </w:rPr>
      </w:pPr>
      <w:r w:rsidRPr="00D5158A">
        <w:rPr>
          <w:rFonts w:ascii="Montserrat" w:hAnsi="Montserrat"/>
          <w:sz w:val="16"/>
          <w:szCs w:val="16"/>
          <w:lang w:eastAsia="ar-SA"/>
        </w:rPr>
        <w:t>EL PROVEEDOR ENTREGARÁ COPIA DE LOS REPORTES ACUMULADOS EN LA SEMANA EN FÍSICO Y EN MEDIO DIGITAL A LA SUBDIRECCIÓN ADMINISTRATIVA DE LA UNIDAD QUE REFIRIÓ AL PACIENTE, LOS DIAS MARTES DE CADA SEMANA, ACOMPAÑADOS DE UNA RELACIÓN DE LOS REPORTES ENTREGADOS. EL PROVEEDOR DEBERÁ INFORMAR A LA UNIDAD LA FALTA DEL PACIENTE A SU CITA, PARA LA LOCALIZACIÓN DEL PACIENTE Y AGENDAR NUEVA CITA.</w:t>
      </w:r>
    </w:p>
    <w:p w14:paraId="5AA2B3B4" w14:textId="77777777" w:rsidR="00D5158A" w:rsidRPr="00D5158A" w:rsidRDefault="00D5158A" w:rsidP="00D5158A">
      <w:pPr>
        <w:jc w:val="both"/>
        <w:rPr>
          <w:rFonts w:ascii="Montserrat" w:hAnsi="Montserrat"/>
          <w:sz w:val="16"/>
          <w:szCs w:val="16"/>
          <w:lang w:eastAsia="ar-SA"/>
        </w:rPr>
      </w:pPr>
    </w:p>
    <w:p w14:paraId="2ED4F102" w14:textId="7FAA7774" w:rsidR="00D5158A" w:rsidRPr="00D5158A" w:rsidRDefault="00D5158A" w:rsidP="00D5158A">
      <w:pPr>
        <w:jc w:val="both"/>
        <w:rPr>
          <w:rFonts w:ascii="Montserrat" w:hAnsi="Montserrat"/>
          <w:sz w:val="16"/>
          <w:szCs w:val="16"/>
          <w:lang w:eastAsia="ar-SA"/>
        </w:rPr>
      </w:pPr>
      <w:r w:rsidRPr="00D5158A">
        <w:rPr>
          <w:rFonts w:ascii="Montserrat" w:hAnsi="Montserrat"/>
          <w:sz w:val="16"/>
          <w:szCs w:val="16"/>
          <w:lang w:eastAsia="ar-SA"/>
        </w:rPr>
        <w:t xml:space="preserve">EL PROVEEDOR DEBERÁ ENVIAR A LOS CORREOS ELECTRÓNICOS </w:t>
      </w:r>
      <w:hyperlink r:id="rId20" w:history="1">
        <w:r w:rsidRPr="00D5158A">
          <w:rPr>
            <w:rStyle w:val="Hipervnculo"/>
            <w:rFonts w:ascii="Montserrat" w:hAnsi="Montserrat" w:cs="Arial"/>
            <w:sz w:val="16"/>
            <w:szCs w:val="16"/>
            <w:lang w:eastAsia="ar-SA"/>
          </w:rPr>
          <w:t>PREVENCION1.JSPM@IMSS.GOB.MX</w:t>
        </w:r>
      </w:hyperlink>
      <w:r w:rsidRPr="00D5158A">
        <w:rPr>
          <w:rFonts w:ascii="Montserrat" w:hAnsi="Montserrat"/>
          <w:sz w:val="16"/>
          <w:szCs w:val="16"/>
          <w:lang w:eastAsia="ar-SA"/>
        </w:rPr>
        <w:t>, EN FORMATO ELECTRÓNICO A MÁS TARDAR EL DÍA 5 DE CADA MES, LA RELACIÓN DE LOS ESTUDIOS REALIZADOS DURANTE EL MES ANTERIOR. DICHA RELACIÓN DEBERÁ INCLUIR: NÚMERO PROGRESIVO, NOMBRE DEL PACIENTE, NUMERO DE SEGURIDAD SOCIAL, FECHA Y DESCRIPCIÓN DE LOS ESTUDIOS REALIZADOS, ASÍ COMO MONTO POR CADA UNO DE ELLOS.</w:t>
      </w:r>
    </w:p>
    <w:p w14:paraId="3A2EB3CB" w14:textId="77777777" w:rsidR="00D5158A" w:rsidRPr="00D5158A" w:rsidRDefault="00D5158A" w:rsidP="00D5158A">
      <w:pPr>
        <w:jc w:val="both"/>
        <w:rPr>
          <w:rFonts w:ascii="Montserrat" w:hAnsi="Montserrat" w:cs="Arial"/>
          <w:b/>
          <w:bCs/>
          <w:sz w:val="16"/>
          <w:szCs w:val="16"/>
          <w:lang w:eastAsia="ar-SA"/>
        </w:rPr>
      </w:pPr>
    </w:p>
    <w:p w14:paraId="2CB432F6" w14:textId="55F226CF" w:rsidR="00D5158A" w:rsidRPr="00D5158A" w:rsidRDefault="00D5158A" w:rsidP="00D5158A">
      <w:pPr>
        <w:jc w:val="both"/>
        <w:rPr>
          <w:rFonts w:ascii="Montserrat" w:hAnsi="Montserrat" w:cs="Arial"/>
          <w:b/>
          <w:bCs/>
          <w:sz w:val="16"/>
          <w:szCs w:val="16"/>
          <w:lang w:eastAsia="ar-SA"/>
        </w:rPr>
      </w:pPr>
      <w:r w:rsidRPr="00D5158A">
        <w:rPr>
          <w:rFonts w:ascii="Montserrat" w:hAnsi="Montserrat" w:cs="Arial"/>
          <w:b/>
          <w:bCs/>
          <w:sz w:val="16"/>
          <w:szCs w:val="16"/>
          <w:lang w:eastAsia="ar-SA"/>
        </w:rPr>
        <w:t>PENAS Y DEDUCCIONES</w:t>
      </w:r>
    </w:p>
    <w:p w14:paraId="1813D465" w14:textId="141C31A5"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 xml:space="preserve">SE PENALIZARÁ CON EL 2.5% Y HASTA UN MÁXIMO DE 10% DEL IMPORTE DEL ESTUDIO POR CADA DÍA DE ATRASO. PARA ESTUDIOS ORDINARIOS A PARTIR DEL DÍA HÁBIL 11 Y PARA ESTUDIOS DE URGENCIA DESPUÉS A PARTIR DEL DÍA 2.  </w:t>
      </w:r>
    </w:p>
    <w:p w14:paraId="4BC7F60A" w14:textId="77777777" w:rsidR="00D5158A" w:rsidRPr="00D5158A" w:rsidRDefault="00D5158A" w:rsidP="00D5158A">
      <w:pPr>
        <w:jc w:val="both"/>
        <w:rPr>
          <w:rFonts w:ascii="Montserrat" w:hAnsi="Montserrat" w:cs="Arial"/>
          <w:sz w:val="16"/>
          <w:szCs w:val="16"/>
          <w:lang w:eastAsia="ar-SA"/>
        </w:rPr>
      </w:pPr>
    </w:p>
    <w:p w14:paraId="5136C52F" w14:textId="0C10D46A"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SE PENALIZARÁ CON EL 2.5% Y HASTA UN MÁXIMO DEL 10% DEL VALOR DE LA FACTURA, EN EL MES DE LA PRESTACIÓN DEL SERVICIO POR CADA DÍA DE ATRASO EN LA ENTREGA DEL REPORTE EN FÍSICO EN LA UNIDAD SOLICITANTE.</w:t>
      </w:r>
    </w:p>
    <w:p w14:paraId="3D3776F6" w14:textId="77777777" w:rsidR="00D5158A" w:rsidRPr="00D5158A" w:rsidRDefault="00D5158A" w:rsidP="00D5158A">
      <w:pPr>
        <w:jc w:val="both"/>
        <w:rPr>
          <w:rFonts w:ascii="Montserrat" w:hAnsi="Montserrat" w:cs="Arial"/>
          <w:sz w:val="16"/>
          <w:szCs w:val="16"/>
          <w:lang w:eastAsia="ar-SA"/>
        </w:rPr>
      </w:pPr>
    </w:p>
    <w:tbl>
      <w:tblPr>
        <w:tblW w:w="5000" w:type="pct"/>
        <w:tblCellMar>
          <w:left w:w="70" w:type="dxa"/>
          <w:right w:w="70" w:type="dxa"/>
        </w:tblCellMar>
        <w:tblLook w:val="04A0" w:firstRow="1" w:lastRow="0" w:firstColumn="1" w:lastColumn="0" w:noHBand="0" w:noVBand="1"/>
      </w:tblPr>
      <w:tblGrid>
        <w:gridCol w:w="645"/>
        <w:gridCol w:w="717"/>
        <w:gridCol w:w="971"/>
        <w:gridCol w:w="774"/>
        <w:gridCol w:w="1092"/>
        <w:gridCol w:w="573"/>
        <w:gridCol w:w="596"/>
        <w:gridCol w:w="573"/>
        <w:gridCol w:w="589"/>
        <w:gridCol w:w="573"/>
        <w:gridCol w:w="598"/>
        <w:gridCol w:w="573"/>
        <w:gridCol w:w="591"/>
      </w:tblGrid>
      <w:tr w:rsidR="00D5158A" w:rsidRPr="00D5158A" w14:paraId="0138245D" w14:textId="77777777" w:rsidTr="00D5158A">
        <w:trPr>
          <w:trHeight w:val="300"/>
        </w:trPr>
        <w:tc>
          <w:tcPr>
            <w:tcW w:w="345" w:type="pct"/>
            <w:vMerge w:val="restart"/>
            <w:tcBorders>
              <w:top w:val="single" w:sz="4" w:space="0" w:color="auto"/>
              <w:left w:val="single" w:sz="4" w:space="0" w:color="auto"/>
              <w:bottom w:val="single" w:sz="4" w:space="0" w:color="auto"/>
              <w:right w:val="single" w:sz="4" w:space="0" w:color="auto"/>
            </w:tcBorders>
            <w:shd w:val="clear" w:color="auto" w:fill="C0C0C0"/>
            <w:noWrap/>
            <w:vAlign w:val="center"/>
            <w:hideMark/>
          </w:tcPr>
          <w:p w14:paraId="13DBA1DF" w14:textId="45BA9B38" w:rsidR="00D5158A" w:rsidRPr="00D5158A" w:rsidRDefault="00D5158A" w:rsidP="00CE5DC8">
            <w:pPr>
              <w:jc w:val="center"/>
              <w:rPr>
                <w:rFonts w:ascii="Montserrat" w:hAnsi="Montserrat"/>
                <w:b/>
                <w:bCs/>
                <w:sz w:val="12"/>
                <w:szCs w:val="12"/>
                <w:lang w:val="es-MX" w:eastAsia="es-MX"/>
              </w:rPr>
            </w:pPr>
            <w:r w:rsidRPr="00D5158A">
              <w:rPr>
                <w:rFonts w:ascii="Montserrat" w:hAnsi="Montserrat"/>
                <w:b/>
                <w:bCs/>
                <w:sz w:val="12"/>
                <w:szCs w:val="12"/>
                <w:lang w:val="es-MX" w:eastAsia="es-MX"/>
              </w:rPr>
              <w:t xml:space="preserve">PARTIDA </w:t>
            </w:r>
          </w:p>
        </w:tc>
        <w:tc>
          <w:tcPr>
            <w:tcW w:w="399" w:type="pct"/>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6BDDAE11" w14:textId="3F4034C9" w:rsidR="00D5158A" w:rsidRPr="00D5158A" w:rsidRDefault="00D5158A" w:rsidP="00CE5DC8">
            <w:pPr>
              <w:jc w:val="center"/>
              <w:rPr>
                <w:rFonts w:ascii="Montserrat" w:hAnsi="Montserrat"/>
                <w:b/>
                <w:bCs/>
                <w:sz w:val="12"/>
                <w:szCs w:val="12"/>
                <w:lang w:val="es-MX" w:eastAsia="es-MX"/>
              </w:rPr>
            </w:pPr>
            <w:r w:rsidRPr="00D5158A">
              <w:rPr>
                <w:rFonts w:ascii="Montserrat" w:hAnsi="Montserrat"/>
                <w:b/>
                <w:bCs/>
                <w:sz w:val="12"/>
                <w:szCs w:val="12"/>
                <w:lang w:val="es-MX" w:eastAsia="es-MX"/>
              </w:rPr>
              <w:t xml:space="preserve">CLAVE CUCOP </w:t>
            </w:r>
          </w:p>
        </w:tc>
        <w:tc>
          <w:tcPr>
            <w:tcW w:w="550" w:type="pct"/>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326BBC03" w14:textId="351384DB" w:rsidR="00D5158A" w:rsidRPr="00D5158A" w:rsidRDefault="00D5158A" w:rsidP="00CE5DC8">
            <w:pPr>
              <w:jc w:val="center"/>
              <w:rPr>
                <w:rFonts w:ascii="Montserrat" w:hAnsi="Montserrat"/>
                <w:b/>
                <w:bCs/>
                <w:sz w:val="12"/>
                <w:szCs w:val="12"/>
                <w:lang w:val="es-MX" w:eastAsia="es-MX"/>
              </w:rPr>
            </w:pPr>
            <w:r w:rsidRPr="00D5158A">
              <w:rPr>
                <w:rFonts w:ascii="Montserrat" w:hAnsi="Montserrat"/>
                <w:b/>
                <w:bCs/>
                <w:sz w:val="12"/>
                <w:szCs w:val="12"/>
                <w:lang w:val="es-MX" w:eastAsia="es-MX"/>
              </w:rPr>
              <w:t>DESCRIPCIÓN DEL SERVICIO</w:t>
            </w:r>
          </w:p>
        </w:tc>
        <w:tc>
          <w:tcPr>
            <w:tcW w:w="439" w:type="pct"/>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6A18800D" w14:textId="50ED73F8" w:rsidR="00D5158A" w:rsidRPr="00D5158A" w:rsidRDefault="00D5158A" w:rsidP="00CE5DC8">
            <w:pPr>
              <w:jc w:val="center"/>
              <w:rPr>
                <w:rFonts w:ascii="Montserrat" w:hAnsi="Montserrat"/>
                <w:b/>
                <w:bCs/>
                <w:sz w:val="12"/>
                <w:szCs w:val="12"/>
                <w:lang w:val="es-MX" w:eastAsia="es-MX"/>
              </w:rPr>
            </w:pPr>
            <w:r w:rsidRPr="00D5158A">
              <w:rPr>
                <w:rFonts w:ascii="Montserrat" w:hAnsi="Montserrat"/>
                <w:b/>
                <w:bCs/>
                <w:sz w:val="12"/>
                <w:szCs w:val="12"/>
                <w:lang w:val="es-MX" w:eastAsia="es-MX"/>
              </w:rPr>
              <w:t xml:space="preserve">CUENTA CONTABLE </w:t>
            </w:r>
          </w:p>
        </w:tc>
        <w:tc>
          <w:tcPr>
            <w:tcW w:w="618" w:type="pct"/>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14:paraId="48F55F12" w14:textId="10D025B8" w:rsidR="00D5158A" w:rsidRPr="00D5158A" w:rsidRDefault="00D5158A" w:rsidP="00CE5DC8">
            <w:pPr>
              <w:jc w:val="center"/>
              <w:rPr>
                <w:rFonts w:ascii="Montserrat" w:hAnsi="Montserrat"/>
                <w:b/>
                <w:bCs/>
                <w:sz w:val="12"/>
                <w:szCs w:val="12"/>
                <w:lang w:val="es-MX" w:eastAsia="es-MX"/>
              </w:rPr>
            </w:pPr>
            <w:r w:rsidRPr="00D5158A">
              <w:rPr>
                <w:rFonts w:ascii="Montserrat" w:hAnsi="Montserrat"/>
                <w:b/>
                <w:bCs/>
                <w:sz w:val="12"/>
                <w:szCs w:val="12"/>
                <w:lang w:val="es-MX" w:eastAsia="es-MX"/>
              </w:rPr>
              <w:t xml:space="preserve">UNIDAD DE MEDIDA </w:t>
            </w:r>
          </w:p>
        </w:tc>
        <w:tc>
          <w:tcPr>
            <w:tcW w:w="664" w:type="pct"/>
            <w:gridSpan w:val="2"/>
            <w:tcBorders>
              <w:top w:val="single" w:sz="4" w:space="0" w:color="auto"/>
              <w:left w:val="nil"/>
              <w:bottom w:val="single" w:sz="4" w:space="0" w:color="auto"/>
              <w:right w:val="single" w:sz="4" w:space="0" w:color="auto"/>
            </w:tcBorders>
            <w:shd w:val="clear" w:color="auto" w:fill="C0C0C0"/>
            <w:vAlign w:val="center"/>
            <w:hideMark/>
          </w:tcPr>
          <w:p w14:paraId="084D020B" w14:textId="6F497A86" w:rsidR="00D5158A" w:rsidRPr="00D5158A" w:rsidRDefault="00D5158A" w:rsidP="00CE5DC8">
            <w:pPr>
              <w:jc w:val="center"/>
              <w:rPr>
                <w:rFonts w:ascii="Montserrat" w:hAnsi="Montserrat"/>
                <w:b/>
                <w:bCs/>
                <w:sz w:val="12"/>
                <w:szCs w:val="12"/>
                <w:lang w:val="es-MX" w:eastAsia="es-MX"/>
              </w:rPr>
            </w:pPr>
            <w:r w:rsidRPr="00D5158A">
              <w:rPr>
                <w:rFonts w:ascii="Montserrat" w:hAnsi="Montserrat"/>
                <w:b/>
                <w:bCs/>
                <w:sz w:val="12"/>
                <w:szCs w:val="12"/>
                <w:lang w:val="es-MX" w:eastAsia="es-MX"/>
              </w:rPr>
              <w:t xml:space="preserve">HGZ NO.1 </w:t>
            </w:r>
          </w:p>
        </w:tc>
        <w:tc>
          <w:tcPr>
            <w:tcW w:w="660" w:type="pct"/>
            <w:gridSpan w:val="2"/>
            <w:tcBorders>
              <w:top w:val="single" w:sz="4" w:space="0" w:color="auto"/>
              <w:left w:val="nil"/>
              <w:bottom w:val="single" w:sz="4" w:space="0" w:color="auto"/>
              <w:right w:val="single" w:sz="4" w:space="0" w:color="auto"/>
            </w:tcBorders>
            <w:shd w:val="clear" w:color="auto" w:fill="C0C0C0"/>
            <w:vAlign w:val="center"/>
            <w:hideMark/>
          </w:tcPr>
          <w:p w14:paraId="0D5424EF" w14:textId="03B18C14" w:rsidR="00D5158A" w:rsidRPr="00D5158A" w:rsidRDefault="00D5158A" w:rsidP="00CE5DC8">
            <w:pPr>
              <w:jc w:val="center"/>
              <w:rPr>
                <w:rFonts w:ascii="Montserrat" w:hAnsi="Montserrat"/>
                <w:b/>
                <w:bCs/>
                <w:sz w:val="12"/>
                <w:szCs w:val="12"/>
                <w:lang w:val="es-MX" w:eastAsia="es-MX"/>
              </w:rPr>
            </w:pPr>
            <w:r w:rsidRPr="00D5158A">
              <w:rPr>
                <w:rFonts w:ascii="Montserrat" w:hAnsi="Montserrat"/>
                <w:b/>
                <w:bCs/>
                <w:sz w:val="12"/>
                <w:szCs w:val="12"/>
                <w:lang w:val="es-MX" w:eastAsia="es-MX"/>
              </w:rPr>
              <w:t xml:space="preserve">HGSZMF NO. 4 </w:t>
            </w:r>
          </w:p>
        </w:tc>
        <w:tc>
          <w:tcPr>
            <w:tcW w:w="664" w:type="pct"/>
            <w:gridSpan w:val="2"/>
            <w:tcBorders>
              <w:top w:val="single" w:sz="4" w:space="0" w:color="auto"/>
              <w:left w:val="nil"/>
              <w:bottom w:val="single" w:sz="4" w:space="0" w:color="auto"/>
              <w:right w:val="single" w:sz="4" w:space="0" w:color="auto"/>
            </w:tcBorders>
            <w:shd w:val="clear" w:color="auto" w:fill="BFBFBF"/>
            <w:vAlign w:val="center"/>
            <w:hideMark/>
          </w:tcPr>
          <w:p w14:paraId="70199C7E" w14:textId="32FAA179" w:rsidR="00D5158A" w:rsidRPr="00D5158A" w:rsidRDefault="00D5158A" w:rsidP="00CE5DC8">
            <w:pPr>
              <w:jc w:val="center"/>
              <w:rPr>
                <w:rFonts w:ascii="Montserrat" w:hAnsi="Montserrat"/>
                <w:b/>
                <w:bCs/>
                <w:sz w:val="12"/>
                <w:szCs w:val="12"/>
                <w:lang w:val="es-MX" w:eastAsia="es-MX"/>
              </w:rPr>
            </w:pPr>
            <w:r w:rsidRPr="00D5158A">
              <w:rPr>
                <w:rFonts w:ascii="Montserrat" w:hAnsi="Montserrat"/>
                <w:b/>
                <w:bCs/>
                <w:sz w:val="12"/>
                <w:szCs w:val="12"/>
                <w:lang w:val="es-MX" w:eastAsia="es-MX"/>
              </w:rPr>
              <w:t>HGZ NO. 10</w:t>
            </w:r>
          </w:p>
        </w:tc>
        <w:tc>
          <w:tcPr>
            <w:tcW w:w="660" w:type="pct"/>
            <w:gridSpan w:val="2"/>
            <w:tcBorders>
              <w:top w:val="single" w:sz="4" w:space="0" w:color="auto"/>
              <w:left w:val="nil"/>
              <w:bottom w:val="single" w:sz="4" w:space="0" w:color="auto"/>
              <w:right w:val="single" w:sz="4" w:space="0" w:color="auto"/>
            </w:tcBorders>
            <w:shd w:val="clear" w:color="auto" w:fill="BFBFBF"/>
            <w:vAlign w:val="center"/>
            <w:hideMark/>
          </w:tcPr>
          <w:p w14:paraId="21958C68" w14:textId="54FD1177" w:rsidR="00D5158A" w:rsidRPr="00D5158A" w:rsidRDefault="00D5158A" w:rsidP="00CE5DC8">
            <w:pPr>
              <w:jc w:val="center"/>
              <w:rPr>
                <w:rFonts w:ascii="Montserrat" w:hAnsi="Montserrat"/>
                <w:b/>
                <w:bCs/>
                <w:sz w:val="12"/>
                <w:szCs w:val="12"/>
                <w:lang w:val="es-MX" w:eastAsia="es-MX"/>
              </w:rPr>
            </w:pPr>
            <w:r w:rsidRPr="00D5158A">
              <w:rPr>
                <w:rFonts w:ascii="Montserrat" w:hAnsi="Montserrat"/>
                <w:b/>
                <w:bCs/>
                <w:sz w:val="12"/>
                <w:szCs w:val="12"/>
                <w:lang w:val="es-MX" w:eastAsia="es-MX"/>
              </w:rPr>
              <w:t>CONCENTRADO OOAD</w:t>
            </w:r>
          </w:p>
        </w:tc>
      </w:tr>
      <w:tr w:rsidR="00D5158A" w:rsidRPr="00D5158A" w14:paraId="7B2E6611" w14:textId="77777777" w:rsidTr="00D5158A">
        <w:trPr>
          <w:trHeight w:val="300"/>
        </w:trPr>
        <w:tc>
          <w:tcPr>
            <w:tcW w:w="345" w:type="pct"/>
            <w:vMerge/>
            <w:tcBorders>
              <w:top w:val="single" w:sz="4" w:space="0" w:color="auto"/>
              <w:left w:val="single" w:sz="4" w:space="0" w:color="auto"/>
              <w:bottom w:val="single" w:sz="4" w:space="0" w:color="auto"/>
              <w:right w:val="single" w:sz="4" w:space="0" w:color="auto"/>
            </w:tcBorders>
            <w:vAlign w:val="center"/>
            <w:hideMark/>
          </w:tcPr>
          <w:p w14:paraId="61D7A833" w14:textId="77777777" w:rsidR="00D5158A" w:rsidRPr="00D5158A" w:rsidRDefault="00D5158A" w:rsidP="00CE5DC8">
            <w:pPr>
              <w:rPr>
                <w:rFonts w:ascii="Montserrat" w:hAnsi="Montserrat"/>
                <w:b/>
                <w:bCs/>
                <w:sz w:val="12"/>
                <w:szCs w:val="12"/>
                <w:lang w:val="es-MX" w:eastAsia="es-MX"/>
              </w:rPr>
            </w:pPr>
          </w:p>
        </w:tc>
        <w:tc>
          <w:tcPr>
            <w:tcW w:w="399" w:type="pct"/>
            <w:vMerge/>
            <w:tcBorders>
              <w:top w:val="single" w:sz="4" w:space="0" w:color="auto"/>
              <w:left w:val="single" w:sz="4" w:space="0" w:color="auto"/>
              <w:bottom w:val="single" w:sz="4" w:space="0" w:color="auto"/>
              <w:right w:val="single" w:sz="4" w:space="0" w:color="auto"/>
            </w:tcBorders>
            <w:vAlign w:val="center"/>
            <w:hideMark/>
          </w:tcPr>
          <w:p w14:paraId="295C9102" w14:textId="77777777" w:rsidR="00D5158A" w:rsidRPr="00D5158A" w:rsidRDefault="00D5158A" w:rsidP="00CE5DC8">
            <w:pPr>
              <w:rPr>
                <w:rFonts w:ascii="Montserrat" w:hAnsi="Montserrat"/>
                <w:b/>
                <w:bCs/>
                <w:sz w:val="12"/>
                <w:szCs w:val="12"/>
                <w:lang w:val="es-MX" w:eastAsia="es-MX"/>
              </w:rPr>
            </w:pPr>
          </w:p>
        </w:tc>
        <w:tc>
          <w:tcPr>
            <w:tcW w:w="550" w:type="pct"/>
            <w:vMerge/>
            <w:tcBorders>
              <w:top w:val="single" w:sz="4" w:space="0" w:color="auto"/>
              <w:left w:val="single" w:sz="4" w:space="0" w:color="auto"/>
              <w:bottom w:val="single" w:sz="4" w:space="0" w:color="auto"/>
              <w:right w:val="single" w:sz="4" w:space="0" w:color="auto"/>
            </w:tcBorders>
            <w:vAlign w:val="center"/>
            <w:hideMark/>
          </w:tcPr>
          <w:p w14:paraId="5F33CEEB" w14:textId="77777777" w:rsidR="00D5158A" w:rsidRPr="00D5158A" w:rsidRDefault="00D5158A" w:rsidP="00CE5DC8">
            <w:pPr>
              <w:rPr>
                <w:rFonts w:ascii="Montserrat" w:hAnsi="Montserrat"/>
                <w:b/>
                <w:bCs/>
                <w:sz w:val="12"/>
                <w:szCs w:val="12"/>
                <w:lang w:val="es-MX" w:eastAsia="es-MX"/>
              </w:rPr>
            </w:pPr>
          </w:p>
        </w:tc>
        <w:tc>
          <w:tcPr>
            <w:tcW w:w="439" w:type="pct"/>
            <w:vMerge/>
            <w:tcBorders>
              <w:top w:val="single" w:sz="4" w:space="0" w:color="auto"/>
              <w:left w:val="single" w:sz="4" w:space="0" w:color="auto"/>
              <w:bottom w:val="single" w:sz="4" w:space="0" w:color="auto"/>
              <w:right w:val="single" w:sz="4" w:space="0" w:color="auto"/>
            </w:tcBorders>
            <w:vAlign w:val="center"/>
            <w:hideMark/>
          </w:tcPr>
          <w:p w14:paraId="6195FB5D" w14:textId="77777777" w:rsidR="00D5158A" w:rsidRPr="00D5158A" w:rsidRDefault="00D5158A" w:rsidP="00CE5DC8">
            <w:pPr>
              <w:rPr>
                <w:rFonts w:ascii="Montserrat" w:hAnsi="Montserrat"/>
                <w:b/>
                <w:bCs/>
                <w:sz w:val="12"/>
                <w:szCs w:val="12"/>
                <w:lang w:val="es-MX" w:eastAsia="es-MX"/>
              </w:rPr>
            </w:pPr>
          </w:p>
        </w:tc>
        <w:tc>
          <w:tcPr>
            <w:tcW w:w="618" w:type="pct"/>
            <w:vMerge/>
            <w:tcBorders>
              <w:top w:val="single" w:sz="4" w:space="0" w:color="auto"/>
              <w:left w:val="single" w:sz="4" w:space="0" w:color="auto"/>
              <w:bottom w:val="single" w:sz="4" w:space="0" w:color="auto"/>
              <w:right w:val="single" w:sz="4" w:space="0" w:color="auto"/>
            </w:tcBorders>
            <w:vAlign w:val="center"/>
            <w:hideMark/>
          </w:tcPr>
          <w:p w14:paraId="51D91180" w14:textId="77777777" w:rsidR="00D5158A" w:rsidRPr="00D5158A" w:rsidRDefault="00D5158A" w:rsidP="00CE5DC8">
            <w:pPr>
              <w:rPr>
                <w:rFonts w:ascii="Montserrat" w:hAnsi="Montserrat"/>
                <w:b/>
                <w:bCs/>
                <w:sz w:val="12"/>
                <w:szCs w:val="12"/>
                <w:lang w:val="es-MX" w:eastAsia="es-MX"/>
              </w:rPr>
            </w:pPr>
          </w:p>
        </w:tc>
        <w:tc>
          <w:tcPr>
            <w:tcW w:w="664" w:type="pct"/>
            <w:gridSpan w:val="2"/>
            <w:tcBorders>
              <w:top w:val="single" w:sz="4" w:space="0" w:color="auto"/>
              <w:left w:val="nil"/>
              <w:bottom w:val="single" w:sz="4" w:space="0" w:color="auto"/>
              <w:right w:val="single" w:sz="4" w:space="0" w:color="auto"/>
            </w:tcBorders>
            <w:shd w:val="clear" w:color="auto" w:fill="C0C0C0"/>
            <w:vAlign w:val="center"/>
            <w:hideMark/>
          </w:tcPr>
          <w:p w14:paraId="0F8138DD" w14:textId="41CD7774" w:rsidR="00D5158A" w:rsidRPr="00D5158A" w:rsidRDefault="00D5158A" w:rsidP="00CE5DC8">
            <w:pPr>
              <w:jc w:val="center"/>
              <w:rPr>
                <w:rFonts w:ascii="Montserrat" w:hAnsi="Montserrat"/>
                <w:b/>
                <w:bCs/>
                <w:sz w:val="12"/>
                <w:szCs w:val="12"/>
                <w:lang w:val="es-MX" w:eastAsia="es-MX"/>
              </w:rPr>
            </w:pPr>
            <w:r w:rsidRPr="00D5158A">
              <w:rPr>
                <w:rFonts w:ascii="Montserrat" w:hAnsi="Montserrat"/>
                <w:b/>
                <w:bCs/>
                <w:sz w:val="12"/>
                <w:szCs w:val="12"/>
                <w:lang w:val="es-MX" w:eastAsia="es-MX"/>
              </w:rPr>
              <w:t xml:space="preserve">CANTIDAD </w:t>
            </w:r>
          </w:p>
        </w:tc>
        <w:tc>
          <w:tcPr>
            <w:tcW w:w="660" w:type="pct"/>
            <w:gridSpan w:val="2"/>
            <w:tcBorders>
              <w:top w:val="single" w:sz="4" w:space="0" w:color="auto"/>
              <w:left w:val="nil"/>
              <w:bottom w:val="single" w:sz="4" w:space="0" w:color="auto"/>
              <w:right w:val="single" w:sz="4" w:space="0" w:color="auto"/>
            </w:tcBorders>
            <w:shd w:val="clear" w:color="auto" w:fill="C0C0C0"/>
            <w:vAlign w:val="center"/>
            <w:hideMark/>
          </w:tcPr>
          <w:p w14:paraId="6B6F3632" w14:textId="16230C9A" w:rsidR="00D5158A" w:rsidRPr="00D5158A" w:rsidRDefault="00D5158A" w:rsidP="00CE5DC8">
            <w:pPr>
              <w:jc w:val="center"/>
              <w:rPr>
                <w:rFonts w:ascii="Montserrat" w:hAnsi="Montserrat"/>
                <w:b/>
                <w:bCs/>
                <w:sz w:val="12"/>
                <w:szCs w:val="12"/>
                <w:lang w:val="es-MX" w:eastAsia="es-MX"/>
              </w:rPr>
            </w:pPr>
            <w:r w:rsidRPr="00D5158A">
              <w:rPr>
                <w:rFonts w:ascii="Montserrat" w:hAnsi="Montserrat"/>
                <w:b/>
                <w:bCs/>
                <w:sz w:val="12"/>
                <w:szCs w:val="12"/>
                <w:lang w:val="es-MX" w:eastAsia="es-MX"/>
              </w:rPr>
              <w:t xml:space="preserve">CANTIDAD </w:t>
            </w:r>
          </w:p>
        </w:tc>
        <w:tc>
          <w:tcPr>
            <w:tcW w:w="664" w:type="pct"/>
            <w:gridSpan w:val="2"/>
            <w:tcBorders>
              <w:top w:val="single" w:sz="4" w:space="0" w:color="auto"/>
              <w:left w:val="nil"/>
              <w:bottom w:val="single" w:sz="4" w:space="0" w:color="auto"/>
              <w:right w:val="single" w:sz="4" w:space="0" w:color="auto"/>
            </w:tcBorders>
            <w:shd w:val="clear" w:color="auto" w:fill="C0C0C0"/>
            <w:vAlign w:val="center"/>
            <w:hideMark/>
          </w:tcPr>
          <w:p w14:paraId="247F1A0C" w14:textId="7AB95DE8" w:rsidR="00D5158A" w:rsidRPr="00D5158A" w:rsidRDefault="00D5158A" w:rsidP="00CE5DC8">
            <w:pPr>
              <w:jc w:val="center"/>
              <w:rPr>
                <w:rFonts w:ascii="Montserrat" w:hAnsi="Montserrat"/>
                <w:b/>
                <w:bCs/>
                <w:sz w:val="12"/>
                <w:szCs w:val="12"/>
                <w:lang w:val="es-MX" w:eastAsia="es-MX"/>
              </w:rPr>
            </w:pPr>
            <w:r w:rsidRPr="00D5158A">
              <w:rPr>
                <w:rFonts w:ascii="Montserrat" w:hAnsi="Montserrat"/>
                <w:b/>
                <w:bCs/>
                <w:sz w:val="12"/>
                <w:szCs w:val="12"/>
                <w:lang w:val="es-MX" w:eastAsia="es-MX"/>
              </w:rPr>
              <w:t xml:space="preserve">CANTIDAD </w:t>
            </w:r>
          </w:p>
        </w:tc>
        <w:tc>
          <w:tcPr>
            <w:tcW w:w="660" w:type="pct"/>
            <w:gridSpan w:val="2"/>
            <w:tcBorders>
              <w:top w:val="single" w:sz="4" w:space="0" w:color="auto"/>
              <w:left w:val="nil"/>
              <w:bottom w:val="single" w:sz="4" w:space="0" w:color="auto"/>
              <w:right w:val="single" w:sz="4" w:space="0" w:color="auto"/>
            </w:tcBorders>
            <w:shd w:val="clear" w:color="auto" w:fill="C0C0C0"/>
            <w:vAlign w:val="center"/>
            <w:hideMark/>
          </w:tcPr>
          <w:p w14:paraId="3B16F7D4" w14:textId="2BFDF1A0" w:rsidR="00D5158A" w:rsidRPr="00D5158A" w:rsidRDefault="00D5158A" w:rsidP="00CE5DC8">
            <w:pPr>
              <w:jc w:val="center"/>
              <w:rPr>
                <w:rFonts w:ascii="Montserrat" w:hAnsi="Montserrat"/>
                <w:b/>
                <w:bCs/>
                <w:sz w:val="12"/>
                <w:szCs w:val="12"/>
                <w:lang w:val="es-MX" w:eastAsia="es-MX"/>
              </w:rPr>
            </w:pPr>
            <w:r w:rsidRPr="00D5158A">
              <w:rPr>
                <w:rFonts w:ascii="Montserrat" w:hAnsi="Montserrat"/>
                <w:b/>
                <w:bCs/>
                <w:sz w:val="12"/>
                <w:szCs w:val="12"/>
                <w:lang w:val="es-MX" w:eastAsia="es-MX"/>
              </w:rPr>
              <w:t xml:space="preserve">CANTIDAD </w:t>
            </w:r>
          </w:p>
        </w:tc>
      </w:tr>
      <w:tr w:rsidR="00D5158A" w:rsidRPr="00D5158A" w14:paraId="59A1657A" w14:textId="77777777" w:rsidTr="00D5158A">
        <w:trPr>
          <w:trHeight w:val="300"/>
        </w:trPr>
        <w:tc>
          <w:tcPr>
            <w:tcW w:w="345" w:type="pct"/>
            <w:vMerge/>
            <w:tcBorders>
              <w:top w:val="single" w:sz="4" w:space="0" w:color="auto"/>
              <w:left w:val="single" w:sz="4" w:space="0" w:color="auto"/>
              <w:bottom w:val="single" w:sz="4" w:space="0" w:color="auto"/>
              <w:right w:val="single" w:sz="4" w:space="0" w:color="auto"/>
            </w:tcBorders>
            <w:vAlign w:val="center"/>
            <w:hideMark/>
          </w:tcPr>
          <w:p w14:paraId="3E0E8327" w14:textId="77777777" w:rsidR="00D5158A" w:rsidRPr="00D5158A" w:rsidRDefault="00D5158A" w:rsidP="00CE5DC8">
            <w:pPr>
              <w:rPr>
                <w:rFonts w:ascii="Montserrat" w:hAnsi="Montserrat"/>
                <w:b/>
                <w:bCs/>
                <w:sz w:val="12"/>
                <w:szCs w:val="12"/>
                <w:lang w:val="es-MX" w:eastAsia="es-MX"/>
              </w:rPr>
            </w:pPr>
          </w:p>
        </w:tc>
        <w:tc>
          <w:tcPr>
            <w:tcW w:w="399" w:type="pct"/>
            <w:vMerge/>
            <w:tcBorders>
              <w:top w:val="single" w:sz="4" w:space="0" w:color="auto"/>
              <w:left w:val="single" w:sz="4" w:space="0" w:color="auto"/>
              <w:bottom w:val="single" w:sz="4" w:space="0" w:color="auto"/>
              <w:right w:val="single" w:sz="4" w:space="0" w:color="auto"/>
            </w:tcBorders>
            <w:vAlign w:val="center"/>
            <w:hideMark/>
          </w:tcPr>
          <w:p w14:paraId="4DCA3513" w14:textId="77777777" w:rsidR="00D5158A" w:rsidRPr="00D5158A" w:rsidRDefault="00D5158A" w:rsidP="00CE5DC8">
            <w:pPr>
              <w:rPr>
                <w:rFonts w:ascii="Montserrat" w:hAnsi="Montserrat"/>
                <w:b/>
                <w:bCs/>
                <w:sz w:val="12"/>
                <w:szCs w:val="12"/>
                <w:lang w:val="es-MX" w:eastAsia="es-MX"/>
              </w:rPr>
            </w:pPr>
          </w:p>
        </w:tc>
        <w:tc>
          <w:tcPr>
            <w:tcW w:w="550" w:type="pct"/>
            <w:vMerge/>
            <w:tcBorders>
              <w:top w:val="single" w:sz="4" w:space="0" w:color="auto"/>
              <w:left w:val="single" w:sz="4" w:space="0" w:color="auto"/>
              <w:bottom w:val="single" w:sz="4" w:space="0" w:color="auto"/>
              <w:right w:val="single" w:sz="4" w:space="0" w:color="auto"/>
            </w:tcBorders>
            <w:vAlign w:val="center"/>
            <w:hideMark/>
          </w:tcPr>
          <w:p w14:paraId="616305CC" w14:textId="77777777" w:rsidR="00D5158A" w:rsidRPr="00D5158A" w:rsidRDefault="00D5158A" w:rsidP="00CE5DC8">
            <w:pPr>
              <w:rPr>
                <w:rFonts w:ascii="Montserrat" w:hAnsi="Montserrat"/>
                <w:b/>
                <w:bCs/>
                <w:sz w:val="12"/>
                <w:szCs w:val="12"/>
                <w:lang w:val="es-MX" w:eastAsia="es-MX"/>
              </w:rPr>
            </w:pPr>
          </w:p>
        </w:tc>
        <w:tc>
          <w:tcPr>
            <w:tcW w:w="439" w:type="pct"/>
            <w:vMerge/>
            <w:tcBorders>
              <w:top w:val="single" w:sz="4" w:space="0" w:color="auto"/>
              <w:left w:val="single" w:sz="4" w:space="0" w:color="auto"/>
              <w:bottom w:val="single" w:sz="4" w:space="0" w:color="auto"/>
              <w:right w:val="single" w:sz="4" w:space="0" w:color="auto"/>
            </w:tcBorders>
            <w:vAlign w:val="center"/>
            <w:hideMark/>
          </w:tcPr>
          <w:p w14:paraId="2EE25287" w14:textId="77777777" w:rsidR="00D5158A" w:rsidRPr="00D5158A" w:rsidRDefault="00D5158A" w:rsidP="00CE5DC8">
            <w:pPr>
              <w:rPr>
                <w:rFonts w:ascii="Montserrat" w:hAnsi="Montserrat"/>
                <w:b/>
                <w:bCs/>
                <w:sz w:val="12"/>
                <w:szCs w:val="12"/>
                <w:lang w:val="es-MX" w:eastAsia="es-MX"/>
              </w:rPr>
            </w:pPr>
          </w:p>
        </w:tc>
        <w:tc>
          <w:tcPr>
            <w:tcW w:w="618" w:type="pct"/>
            <w:vMerge/>
            <w:tcBorders>
              <w:top w:val="single" w:sz="4" w:space="0" w:color="auto"/>
              <w:left w:val="single" w:sz="4" w:space="0" w:color="auto"/>
              <w:bottom w:val="single" w:sz="4" w:space="0" w:color="auto"/>
              <w:right w:val="single" w:sz="4" w:space="0" w:color="auto"/>
            </w:tcBorders>
            <w:vAlign w:val="center"/>
            <w:hideMark/>
          </w:tcPr>
          <w:p w14:paraId="3B84E2B4" w14:textId="77777777" w:rsidR="00D5158A" w:rsidRPr="00D5158A" w:rsidRDefault="00D5158A" w:rsidP="00CE5DC8">
            <w:pPr>
              <w:rPr>
                <w:rFonts w:ascii="Montserrat" w:hAnsi="Montserrat"/>
                <w:b/>
                <w:bCs/>
                <w:sz w:val="12"/>
                <w:szCs w:val="12"/>
                <w:lang w:val="es-MX" w:eastAsia="es-MX"/>
              </w:rPr>
            </w:pPr>
          </w:p>
        </w:tc>
        <w:tc>
          <w:tcPr>
            <w:tcW w:w="324" w:type="pct"/>
            <w:tcBorders>
              <w:top w:val="nil"/>
              <w:left w:val="nil"/>
              <w:bottom w:val="single" w:sz="4" w:space="0" w:color="auto"/>
              <w:right w:val="single" w:sz="4" w:space="0" w:color="auto"/>
            </w:tcBorders>
            <w:shd w:val="clear" w:color="auto" w:fill="C0C0C0"/>
            <w:vAlign w:val="center"/>
            <w:hideMark/>
          </w:tcPr>
          <w:p w14:paraId="73F9EF2D" w14:textId="3F0F0520" w:rsidR="00D5158A" w:rsidRPr="00D5158A" w:rsidRDefault="00D5158A" w:rsidP="00CE5DC8">
            <w:pPr>
              <w:jc w:val="center"/>
              <w:rPr>
                <w:rFonts w:ascii="Montserrat" w:hAnsi="Montserrat"/>
                <w:b/>
                <w:bCs/>
                <w:sz w:val="12"/>
                <w:szCs w:val="12"/>
                <w:lang w:val="es-MX" w:eastAsia="es-MX"/>
              </w:rPr>
            </w:pPr>
            <w:r w:rsidRPr="00D5158A">
              <w:rPr>
                <w:rFonts w:ascii="Montserrat" w:hAnsi="Montserrat"/>
                <w:b/>
                <w:bCs/>
                <w:sz w:val="12"/>
                <w:szCs w:val="12"/>
                <w:lang w:val="es-MX" w:eastAsia="es-MX"/>
              </w:rPr>
              <w:t xml:space="preserve">MÍNIMA </w:t>
            </w:r>
          </w:p>
        </w:tc>
        <w:tc>
          <w:tcPr>
            <w:tcW w:w="340" w:type="pct"/>
            <w:tcBorders>
              <w:top w:val="nil"/>
              <w:left w:val="nil"/>
              <w:bottom w:val="single" w:sz="4" w:space="0" w:color="auto"/>
              <w:right w:val="single" w:sz="4" w:space="0" w:color="auto"/>
            </w:tcBorders>
            <w:shd w:val="clear" w:color="auto" w:fill="C0C0C0"/>
            <w:vAlign w:val="center"/>
            <w:hideMark/>
          </w:tcPr>
          <w:p w14:paraId="56597EBE" w14:textId="615C7D9A" w:rsidR="00D5158A" w:rsidRPr="00D5158A" w:rsidRDefault="00D5158A" w:rsidP="00CE5DC8">
            <w:pPr>
              <w:jc w:val="center"/>
              <w:rPr>
                <w:rFonts w:ascii="Montserrat" w:hAnsi="Montserrat"/>
                <w:b/>
                <w:bCs/>
                <w:sz w:val="12"/>
                <w:szCs w:val="12"/>
                <w:lang w:val="es-MX" w:eastAsia="es-MX"/>
              </w:rPr>
            </w:pPr>
            <w:r w:rsidRPr="00D5158A">
              <w:rPr>
                <w:rFonts w:ascii="Montserrat" w:hAnsi="Montserrat"/>
                <w:b/>
                <w:bCs/>
                <w:sz w:val="12"/>
                <w:szCs w:val="12"/>
                <w:lang w:val="es-MX" w:eastAsia="es-MX"/>
              </w:rPr>
              <w:t xml:space="preserve">MÁXIMA </w:t>
            </w:r>
          </w:p>
        </w:tc>
        <w:tc>
          <w:tcPr>
            <w:tcW w:w="324" w:type="pct"/>
            <w:tcBorders>
              <w:top w:val="nil"/>
              <w:left w:val="nil"/>
              <w:bottom w:val="single" w:sz="4" w:space="0" w:color="auto"/>
              <w:right w:val="single" w:sz="4" w:space="0" w:color="auto"/>
            </w:tcBorders>
            <w:shd w:val="clear" w:color="auto" w:fill="C0C0C0"/>
            <w:vAlign w:val="center"/>
            <w:hideMark/>
          </w:tcPr>
          <w:p w14:paraId="4260205B" w14:textId="4C35AD32" w:rsidR="00D5158A" w:rsidRPr="00D5158A" w:rsidRDefault="00D5158A" w:rsidP="00CE5DC8">
            <w:pPr>
              <w:jc w:val="center"/>
              <w:rPr>
                <w:rFonts w:ascii="Montserrat" w:hAnsi="Montserrat"/>
                <w:b/>
                <w:bCs/>
                <w:sz w:val="12"/>
                <w:szCs w:val="12"/>
                <w:lang w:val="es-MX" w:eastAsia="es-MX"/>
              </w:rPr>
            </w:pPr>
            <w:r w:rsidRPr="00D5158A">
              <w:rPr>
                <w:rFonts w:ascii="Montserrat" w:hAnsi="Montserrat"/>
                <w:b/>
                <w:bCs/>
                <w:sz w:val="12"/>
                <w:szCs w:val="12"/>
                <w:lang w:val="es-MX" w:eastAsia="es-MX"/>
              </w:rPr>
              <w:t xml:space="preserve">MÍNIMA </w:t>
            </w:r>
          </w:p>
        </w:tc>
        <w:tc>
          <w:tcPr>
            <w:tcW w:w="336" w:type="pct"/>
            <w:tcBorders>
              <w:top w:val="nil"/>
              <w:left w:val="nil"/>
              <w:bottom w:val="single" w:sz="4" w:space="0" w:color="auto"/>
              <w:right w:val="single" w:sz="4" w:space="0" w:color="auto"/>
            </w:tcBorders>
            <w:shd w:val="clear" w:color="auto" w:fill="C0C0C0"/>
            <w:vAlign w:val="center"/>
            <w:hideMark/>
          </w:tcPr>
          <w:p w14:paraId="7CC61B05" w14:textId="01531A0C" w:rsidR="00D5158A" w:rsidRPr="00D5158A" w:rsidRDefault="00D5158A" w:rsidP="00CE5DC8">
            <w:pPr>
              <w:jc w:val="center"/>
              <w:rPr>
                <w:rFonts w:ascii="Montserrat" w:hAnsi="Montserrat"/>
                <w:b/>
                <w:bCs/>
                <w:sz w:val="12"/>
                <w:szCs w:val="12"/>
                <w:lang w:val="es-MX" w:eastAsia="es-MX"/>
              </w:rPr>
            </w:pPr>
            <w:r w:rsidRPr="00D5158A">
              <w:rPr>
                <w:rFonts w:ascii="Montserrat" w:hAnsi="Montserrat"/>
                <w:b/>
                <w:bCs/>
                <w:sz w:val="12"/>
                <w:szCs w:val="12"/>
                <w:lang w:val="es-MX" w:eastAsia="es-MX"/>
              </w:rPr>
              <w:t xml:space="preserve">MÁXIMA </w:t>
            </w:r>
          </w:p>
        </w:tc>
        <w:tc>
          <w:tcPr>
            <w:tcW w:w="324" w:type="pct"/>
            <w:tcBorders>
              <w:top w:val="nil"/>
              <w:left w:val="nil"/>
              <w:bottom w:val="single" w:sz="4" w:space="0" w:color="auto"/>
              <w:right w:val="single" w:sz="4" w:space="0" w:color="auto"/>
            </w:tcBorders>
            <w:shd w:val="clear" w:color="auto" w:fill="C0C0C0"/>
            <w:vAlign w:val="center"/>
            <w:hideMark/>
          </w:tcPr>
          <w:p w14:paraId="57079875" w14:textId="5FEA99DB" w:rsidR="00D5158A" w:rsidRPr="00D5158A" w:rsidRDefault="00D5158A" w:rsidP="00CE5DC8">
            <w:pPr>
              <w:jc w:val="center"/>
              <w:rPr>
                <w:rFonts w:ascii="Montserrat" w:hAnsi="Montserrat"/>
                <w:b/>
                <w:bCs/>
                <w:sz w:val="12"/>
                <w:szCs w:val="12"/>
                <w:lang w:val="es-MX" w:eastAsia="es-MX"/>
              </w:rPr>
            </w:pPr>
            <w:r w:rsidRPr="00D5158A">
              <w:rPr>
                <w:rFonts w:ascii="Montserrat" w:hAnsi="Montserrat"/>
                <w:b/>
                <w:bCs/>
                <w:sz w:val="12"/>
                <w:szCs w:val="12"/>
                <w:lang w:val="es-MX" w:eastAsia="es-MX"/>
              </w:rPr>
              <w:t xml:space="preserve">MÍNIMA </w:t>
            </w:r>
          </w:p>
        </w:tc>
        <w:tc>
          <w:tcPr>
            <w:tcW w:w="340" w:type="pct"/>
            <w:tcBorders>
              <w:top w:val="nil"/>
              <w:left w:val="nil"/>
              <w:bottom w:val="single" w:sz="4" w:space="0" w:color="auto"/>
              <w:right w:val="single" w:sz="4" w:space="0" w:color="auto"/>
            </w:tcBorders>
            <w:shd w:val="clear" w:color="auto" w:fill="C0C0C0"/>
            <w:vAlign w:val="center"/>
            <w:hideMark/>
          </w:tcPr>
          <w:p w14:paraId="5970B444" w14:textId="6BFFD1EE" w:rsidR="00D5158A" w:rsidRPr="00D5158A" w:rsidRDefault="00D5158A" w:rsidP="00CE5DC8">
            <w:pPr>
              <w:jc w:val="center"/>
              <w:rPr>
                <w:rFonts w:ascii="Montserrat" w:hAnsi="Montserrat"/>
                <w:b/>
                <w:bCs/>
                <w:sz w:val="12"/>
                <w:szCs w:val="12"/>
                <w:lang w:val="es-MX" w:eastAsia="es-MX"/>
              </w:rPr>
            </w:pPr>
            <w:r w:rsidRPr="00D5158A">
              <w:rPr>
                <w:rFonts w:ascii="Montserrat" w:hAnsi="Montserrat"/>
                <w:b/>
                <w:bCs/>
                <w:sz w:val="12"/>
                <w:szCs w:val="12"/>
                <w:lang w:val="es-MX" w:eastAsia="es-MX"/>
              </w:rPr>
              <w:t xml:space="preserve">MÁXIMA </w:t>
            </w:r>
          </w:p>
        </w:tc>
        <w:tc>
          <w:tcPr>
            <w:tcW w:w="324" w:type="pct"/>
            <w:tcBorders>
              <w:top w:val="nil"/>
              <w:left w:val="nil"/>
              <w:bottom w:val="single" w:sz="4" w:space="0" w:color="auto"/>
              <w:right w:val="single" w:sz="4" w:space="0" w:color="auto"/>
            </w:tcBorders>
            <w:shd w:val="clear" w:color="auto" w:fill="C0C0C0"/>
            <w:vAlign w:val="center"/>
            <w:hideMark/>
          </w:tcPr>
          <w:p w14:paraId="53C086E5" w14:textId="4B667B74" w:rsidR="00D5158A" w:rsidRPr="00D5158A" w:rsidRDefault="00D5158A" w:rsidP="00CE5DC8">
            <w:pPr>
              <w:jc w:val="center"/>
              <w:rPr>
                <w:rFonts w:ascii="Montserrat" w:hAnsi="Montserrat"/>
                <w:b/>
                <w:bCs/>
                <w:sz w:val="12"/>
                <w:szCs w:val="12"/>
                <w:lang w:val="es-MX" w:eastAsia="es-MX"/>
              </w:rPr>
            </w:pPr>
            <w:r w:rsidRPr="00D5158A">
              <w:rPr>
                <w:rFonts w:ascii="Montserrat" w:hAnsi="Montserrat"/>
                <w:b/>
                <w:bCs/>
                <w:sz w:val="12"/>
                <w:szCs w:val="12"/>
                <w:lang w:val="es-MX" w:eastAsia="es-MX"/>
              </w:rPr>
              <w:t xml:space="preserve">MÍNIMA </w:t>
            </w:r>
          </w:p>
        </w:tc>
        <w:tc>
          <w:tcPr>
            <w:tcW w:w="336" w:type="pct"/>
            <w:tcBorders>
              <w:top w:val="nil"/>
              <w:left w:val="nil"/>
              <w:bottom w:val="single" w:sz="4" w:space="0" w:color="auto"/>
              <w:right w:val="single" w:sz="4" w:space="0" w:color="auto"/>
            </w:tcBorders>
            <w:shd w:val="clear" w:color="auto" w:fill="C0C0C0"/>
            <w:vAlign w:val="center"/>
            <w:hideMark/>
          </w:tcPr>
          <w:p w14:paraId="1C03D224" w14:textId="167FAAF7" w:rsidR="00D5158A" w:rsidRPr="00D5158A" w:rsidRDefault="00D5158A" w:rsidP="00CE5DC8">
            <w:pPr>
              <w:jc w:val="center"/>
              <w:rPr>
                <w:rFonts w:ascii="Montserrat" w:hAnsi="Montserrat"/>
                <w:b/>
                <w:bCs/>
                <w:sz w:val="12"/>
                <w:szCs w:val="12"/>
                <w:lang w:val="es-MX" w:eastAsia="es-MX"/>
              </w:rPr>
            </w:pPr>
            <w:r w:rsidRPr="00D5158A">
              <w:rPr>
                <w:rFonts w:ascii="Montserrat" w:hAnsi="Montserrat"/>
                <w:b/>
                <w:bCs/>
                <w:sz w:val="12"/>
                <w:szCs w:val="12"/>
                <w:lang w:val="es-MX" w:eastAsia="es-MX"/>
              </w:rPr>
              <w:t xml:space="preserve">MÁXIMA </w:t>
            </w:r>
          </w:p>
        </w:tc>
      </w:tr>
      <w:tr w:rsidR="00D5158A" w:rsidRPr="00D5158A" w14:paraId="69A29485" w14:textId="77777777" w:rsidTr="00D5158A">
        <w:trPr>
          <w:trHeight w:val="420"/>
        </w:trPr>
        <w:tc>
          <w:tcPr>
            <w:tcW w:w="345" w:type="pct"/>
            <w:tcBorders>
              <w:top w:val="nil"/>
              <w:left w:val="single" w:sz="4" w:space="0" w:color="auto"/>
              <w:bottom w:val="single" w:sz="4" w:space="0" w:color="auto"/>
              <w:right w:val="single" w:sz="4" w:space="0" w:color="auto"/>
            </w:tcBorders>
            <w:noWrap/>
            <w:vAlign w:val="center"/>
            <w:hideMark/>
          </w:tcPr>
          <w:p w14:paraId="1FBECE37" w14:textId="2100B5EA" w:rsidR="00D5158A" w:rsidRPr="00D5158A" w:rsidRDefault="00D5158A" w:rsidP="00CE5DC8">
            <w:pPr>
              <w:jc w:val="center"/>
              <w:rPr>
                <w:rFonts w:ascii="Montserrat" w:hAnsi="Montserrat"/>
                <w:sz w:val="12"/>
                <w:szCs w:val="12"/>
                <w:lang w:val="es-MX" w:eastAsia="es-MX"/>
              </w:rPr>
            </w:pPr>
            <w:r w:rsidRPr="00D5158A">
              <w:rPr>
                <w:rFonts w:ascii="Montserrat" w:hAnsi="Montserrat"/>
                <w:sz w:val="12"/>
                <w:szCs w:val="12"/>
              </w:rPr>
              <w:t>13</w:t>
            </w:r>
          </w:p>
        </w:tc>
        <w:tc>
          <w:tcPr>
            <w:tcW w:w="399" w:type="pct"/>
            <w:tcBorders>
              <w:top w:val="nil"/>
              <w:left w:val="nil"/>
              <w:bottom w:val="single" w:sz="4" w:space="0" w:color="auto"/>
              <w:right w:val="single" w:sz="4" w:space="0" w:color="auto"/>
            </w:tcBorders>
            <w:noWrap/>
            <w:vAlign w:val="center"/>
            <w:hideMark/>
          </w:tcPr>
          <w:p w14:paraId="75F9E619" w14:textId="10FC66F7" w:rsidR="00D5158A" w:rsidRPr="00D5158A" w:rsidRDefault="00D5158A" w:rsidP="00CE5DC8">
            <w:pPr>
              <w:jc w:val="center"/>
              <w:rPr>
                <w:rFonts w:ascii="Montserrat" w:hAnsi="Montserrat"/>
                <w:sz w:val="12"/>
                <w:szCs w:val="12"/>
                <w:lang w:val="es-MX" w:eastAsia="es-MX"/>
              </w:rPr>
            </w:pPr>
            <w:r w:rsidRPr="00D5158A">
              <w:rPr>
                <w:rFonts w:ascii="Montserrat" w:hAnsi="Montserrat"/>
                <w:sz w:val="12"/>
                <w:szCs w:val="12"/>
              </w:rPr>
              <w:t>33900007</w:t>
            </w:r>
          </w:p>
        </w:tc>
        <w:tc>
          <w:tcPr>
            <w:tcW w:w="550" w:type="pct"/>
            <w:tcBorders>
              <w:top w:val="nil"/>
              <w:left w:val="nil"/>
              <w:bottom w:val="single" w:sz="4" w:space="0" w:color="auto"/>
              <w:right w:val="single" w:sz="4" w:space="0" w:color="auto"/>
            </w:tcBorders>
            <w:vAlign w:val="center"/>
            <w:hideMark/>
          </w:tcPr>
          <w:p w14:paraId="0EFD5049" w14:textId="2799D377" w:rsidR="00D5158A" w:rsidRPr="00D5158A" w:rsidRDefault="00D5158A" w:rsidP="00CE5DC8">
            <w:pPr>
              <w:rPr>
                <w:rFonts w:ascii="Montserrat" w:hAnsi="Montserrat"/>
                <w:sz w:val="12"/>
                <w:szCs w:val="12"/>
                <w:lang w:val="es-MX" w:eastAsia="es-MX"/>
              </w:rPr>
            </w:pPr>
            <w:r w:rsidRPr="00D5158A">
              <w:rPr>
                <w:rFonts w:ascii="Montserrat" w:hAnsi="Montserrat"/>
                <w:color w:val="000000"/>
                <w:sz w:val="12"/>
                <w:szCs w:val="12"/>
              </w:rPr>
              <w:t xml:space="preserve">TOMOGRAFÍA CON TOMA DE BIOPSIA PULMÓN </w:t>
            </w:r>
          </w:p>
        </w:tc>
        <w:tc>
          <w:tcPr>
            <w:tcW w:w="439" w:type="pct"/>
            <w:tcBorders>
              <w:top w:val="nil"/>
              <w:left w:val="nil"/>
              <w:bottom w:val="single" w:sz="4" w:space="0" w:color="auto"/>
              <w:right w:val="single" w:sz="4" w:space="0" w:color="auto"/>
            </w:tcBorders>
            <w:noWrap/>
            <w:vAlign w:val="center"/>
            <w:hideMark/>
          </w:tcPr>
          <w:p w14:paraId="26FDB618" w14:textId="18E22088" w:rsidR="00D5158A" w:rsidRPr="00D5158A" w:rsidRDefault="00D5158A" w:rsidP="00CE5DC8">
            <w:pPr>
              <w:jc w:val="center"/>
              <w:rPr>
                <w:rFonts w:ascii="Montserrat" w:hAnsi="Montserrat"/>
                <w:color w:val="000000"/>
                <w:sz w:val="12"/>
                <w:szCs w:val="12"/>
                <w:lang w:val="es-MX" w:eastAsia="es-MX"/>
              </w:rPr>
            </w:pPr>
            <w:r w:rsidRPr="00D5158A">
              <w:rPr>
                <w:rFonts w:ascii="Montserrat" w:hAnsi="Montserrat"/>
                <w:color w:val="000000"/>
                <w:sz w:val="12"/>
                <w:szCs w:val="12"/>
              </w:rPr>
              <w:t>42062106</w:t>
            </w:r>
          </w:p>
        </w:tc>
        <w:tc>
          <w:tcPr>
            <w:tcW w:w="618" w:type="pct"/>
            <w:tcBorders>
              <w:top w:val="nil"/>
              <w:left w:val="nil"/>
              <w:bottom w:val="single" w:sz="4" w:space="0" w:color="auto"/>
              <w:right w:val="single" w:sz="4" w:space="0" w:color="auto"/>
            </w:tcBorders>
            <w:vAlign w:val="center"/>
            <w:hideMark/>
          </w:tcPr>
          <w:p w14:paraId="6E3F8BAF" w14:textId="3DBD0C97" w:rsidR="00D5158A" w:rsidRPr="00D5158A" w:rsidRDefault="00D5158A" w:rsidP="00CE5DC8">
            <w:pPr>
              <w:jc w:val="center"/>
              <w:rPr>
                <w:rFonts w:ascii="Montserrat" w:hAnsi="Montserrat"/>
                <w:color w:val="000000"/>
                <w:sz w:val="12"/>
                <w:szCs w:val="12"/>
                <w:lang w:val="es-MX" w:eastAsia="es-MX"/>
              </w:rPr>
            </w:pPr>
            <w:r w:rsidRPr="00D5158A">
              <w:rPr>
                <w:rFonts w:ascii="Montserrat" w:hAnsi="Montserrat"/>
                <w:color w:val="000000"/>
                <w:sz w:val="12"/>
                <w:szCs w:val="12"/>
              </w:rPr>
              <w:t>PROCEDIMIENTO</w:t>
            </w:r>
          </w:p>
        </w:tc>
        <w:tc>
          <w:tcPr>
            <w:tcW w:w="324" w:type="pct"/>
            <w:tcBorders>
              <w:top w:val="nil"/>
              <w:left w:val="nil"/>
              <w:bottom w:val="single" w:sz="4" w:space="0" w:color="auto"/>
              <w:right w:val="single" w:sz="4" w:space="0" w:color="auto"/>
            </w:tcBorders>
            <w:vAlign w:val="center"/>
            <w:hideMark/>
          </w:tcPr>
          <w:p w14:paraId="16DEB808" w14:textId="37384174" w:rsidR="00D5158A" w:rsidRPr="00D5158A" w:rsidRDefault="00D5158A" w:rsidP="00CE5DC8">
            <w:pPr>
              <w:jc w:val="center"/>
              <w:rPr>
                <w:rFonts w:ascii="Montserrat" w:hAnsi="Montserrat"/>
                <w:sz w:val="12"/>
                <w:szCs w:val="12"/>
                <w:lang w:val="es-MX" w:eastAsia="es-MX"/>
              </w:rPr>
            </w:pPr>
            <w:r w:rsidRPr="00D5158A">
              <w:rPr>
                <w:rFonts w:ascii="Montserrat" w:hAnsi="Montserrat"/>
                <w:sz w:val="12"/>
                <w:szCs w:val="12"/>
              </w:rPr>
              <w:t>2</w:t>
            </w:r>
          </w:p>
        </w:tc>
        <w:tc>
          <w:tcPr>
            <w:tcW w:w="340" w:type="pct"/>
            <w:tcBorders>
              <w:top w:val="nil"/>
              <w:left w:val="nil"/>
              <w:bottom w:val="single" w:sz="4" w:space="0" w:color="auto"/>
              <w:right w:val="single" w:sz="4" w:space="0" w:color="auto"/>
            </w:tcBorders>
            <w:noWrap/>
            <w:vAlign w:val="center"/>
            <w:hideMark/>
          </w:tcPr>
          <w:p w14:paraId="7946BD54" w14:textId="530C92E2" w:rsidR="00D5158A" w:rsidRPr="00D5158A" w:rsidRDefault="00D5158A" w:rsidP="00CE5DC8">
            <w:pPr>
              <w:jc w:val="center"/>
              <w:rPr>
                <w:rFonts w:ascii="Montserrat" w:hAnsi="Montserrat"/>
                <w:color w:val="000000"/>
                <w:sz w:val="12"/>
                <w:szCs w:val="12"/>
                <w:lang w:val="es-MX" w:eastAsia="es-MX"/>
              </w:rPr>
            </w:pPr>
            <w:r w:rsidRPr="00D5158A">
              <w:rPr>
                <w:rFonts w:ascii="Montserrat" w:hAnsi="Montserrat"/>
                <w:color w:val="000000"/>
                <w:sz w:val="12"/>
                <w:szCs w:val="12"/>
              </w:rPr>
              <w:t>4</w:t>
            </w:r>
          </w:p>
        </w:tc>
        <w:tc>
          <w:tcPr>
            <w:tcW w:w="324" w:type="pct"/>
            <w:tcBorders>
              <w:top w:val="nil"/>
              <w:left w:val="nil"/>
              <w:bottom w:val="single" w:sz="4" w:space="0" w:color="auto"/>
              <w:right w:val="single" w:sz="4" w:space="0" w:color="auto"/>
            </w:tcBorders>
            <w:vAlign w:val="center"/>
            <w:hideMark/>
          </w:tcPr>
          <w:p w14:paraId="29DA4916" w14:textId="54DC6DA5" w:rsidR="00D5158A" w:rsidRPr="00D5158A" w:rsidRDefault="00D5158A" w:rsidP="00CE5DC8">
            <w:pPr>
              <w:jc w:val="center"/>
              <w:rPr>
                <w:rFonts w:ascii="Montserrat" w:hAnsi="Montserrat"/>
                <w:sz w:val="12"/>
                <w:szCs w:val="12"/>
                <w:lang w:val="es-MX" w:eastAsia="es-MX"/>
              </w:rPr>
            </w:pPr>
            <w:r w:rsidRPr="00D5158A">
              <w:rPr>
                <w:rFonts w:ascii="Montserrat" w:hAnsi="Montserrat"/>
                <w:sz w:val="12"/>
                <w:szCs w:val="12"/>
              </w:rPr>
              <w:t>2</w:t>
            </w:r>
          </w:p>
        </w:tc>
        <w:tc>
          <w:tcPr>
            <w:tcW w:w="336" w:type="pct"/>
            <w:tcBorders>
              <w:top w:val="nil"/>
              <w:left w:val="nil"/>
              <w:bottom w:val="single" w:sz="4" w:space="0" w:color="auto"/>
              <w:right w:val="single" w:sz="4" w:space="0" w:color="auto"/>
            </w:tcBorders>
            <w:vAlign w:val="center"/>
            <w:hideMark/>
          </w:tcPr>
          <w:p w14:paraId="3632975A" w14:textId="3D27DB14" w:rsidR="00D5158A" w:rsidRPr="00D5158A" w:rsidRDefault="00D5158A" w:rsidP="00CE5DC8">
            <w:pPr>
              <w:jc w:val="center"/>
              <w:rPr>
                <w:rFonts w:ascii="Montserrat" w:hAnsi="Montserrat"/>
                <w:sz w:val="12"/>
                <w:szCs w:val="12"/>
                <w:lang w:val="es-MX" w:eastAsia="es-MX"/>
              </w:rPr>
            </w:pPr>
            <w:r w:rsidRPr="00D5158A">
              <w:rPr>
                <w:rFonts w:ascii="Montserrat" w:hAnsi="Montserrat"/>
                <w:sz w:val="12"/>
                <w:szCs w:val="12"/>
              </w:rPr>
              <w:t>4</w:t>
            </w:r>
          </w:p>
        </w:tc>
        <w:tc>
          <w:tcPr>
            <w:tcW w:w="324" w:type="pct"/>
            <w:tcBorders>
              <w:top w:val="nil"/>
              <w:left w:val="nil"/>
              <w:bottom w:val="single" w:sz="4" w:space="0" w:color="auto"/>
              <w:right w:val="single" w:sz="4" w:space="0" w:color="auto"/>
            </w:tcBorders>
            <w:vAlign w:val="center"/>
            <w:hideMark/>
          </w:tcPr>
          <w:p w14:paraId="4DE520AD" w14:textId="1DF49D26" w:rsidR="00D5158A" w:rsidRPr="00D5158A" w:rsidRDefault="00D5158A" w:rsidP="00CE5DC8">
            <w:pPr>
              <w:jc w:val="center"/>
              <w:rPr>
                <w:rFonts w:ascii="Montserrat" w:hAnsi="Montserrat"/>
                <w:sz w:val="12"/>
                <w:szCs w:val="12"/>
                <w:lang w:val="es-MX" w:eastAsia="es-MX"/>
              </w:rPr>
            </w:pPr>
            <w:r w:rsidRPr="00D5158A">
              <w:rPr>
                <w:rFonts w:ascii="Montserrat" w:hAnsi="Montserrat"/>
                <w:sz w:val="12"/>
                <w:szCs w:val="12"/>
              </w:rPr>
              <w:t>2</w:t>
            </w:r>
          </w:p>
        </w:tc>
        <w:tc>
          <w:tcPr>
            <w:tcW w:w="340" w:type="pct"/>
            <w:tcBorders>
              <w:top w:val="nil"/>
              <w:left w:val="nil"/>
              <w:bottom w:val="single" w:sz="4" w:space="0" w:color="auto"/>
              <w:right w:val="single" w:sz="4" w:space="0" w:color="auto"/>
            </w:tcBorders>
            <w:noWrap/>
            <w:vAlign w:val="center"/>
            <w:hideMark/>
          </w:tcPr>
          <w:p w14:paraId="6A23638A" w14:textId="6F740705" w:rsidR="00D5158A" w:rsidRPr="00D5158A" w:rsidRDefault="00D5158A" w:rsidP="00CE5DC8">
            <w:pPr>
              <w:jc w:val="center"/>
              <w:rPr>
                <w:rFonts w:ascii="Montserrat" w:hAnsi="Montserrat"/>
                <w:color w:val="000000"/>
                <w:sz w:val="12"/>
                <w:szCs w:val="12"/>
                <w:lang w:val="es-MX" w:eastAsia="es-MX"/>
              </w:rPr>
            </w:pPr>
            <w:r w:rsidRPr="00D5158A">
              <w:rPr>
                <w:rFonts w:ascii="Montserrat" w:hAnsi="Montserrat"/>
                <w:color w:val="000000"/>
                <w:sz w:val="12"/>
                <w:szCs w:val="12"/>
              </w:rPr>
              <w:t>4</w:t>
            </w:r>
          </w:p>
        </w:tc>
        <w:tc>
          <w:tcPr>
            <w:tcW w:w="324" w:type="pct"/>
            <w:tcBorders>
              <w:top w:val="nil"/>
              <w:left w:val="nil"/>
              <w:bottom w:val="single" w:sz="4" w:space="0" w:color="auto"/>
              <w:right w:val="single" w:sz="4" w:space="0" w:color="auto"/>
            </w:tcBorders>
            <w:vAlign w:val="center"/>
            <w:hideMark/>
          </w:tcPr>
          <w:p w14:paraId="6AAE850A" w14:textId="5A8C561F" w:rsidR="00D5158A" w:rsidRPr="00D5158A" w:rsidRDefault="00D5158A" w:rsidP="00CE5DC8">
            <w:pPr>
              <w:jc w:val="center"/>
              <w:rPr>
                <w:rFonts w:ascii="Montserrat" w:hAnsi="Montserrat"/>
                <w:sz w:val="12"/>
                <w:szCs w:val="12"/>
                <w:lang w:val="es-MX" w:eastAsia="es-MX"/>
              </w:rPr>
            </w:pPr>
            <w:r w:rsidRPr="00D5158A">
              <w:rPr>
                <w:rFonts w:ascii="Montserrat" w:hAnsi="Montserrat"/>
                <w:sz w:val="12"/>
                <w:szCs w:val="12"/>
              </w:rPr>
              <w:t>6</w:t>
            </w:r>
          </w:p>
        </w:tc>
        <w:tc>
          <w:tcPr>
            <w:tcW w:w="336" w:type="pct"/>
            <w:tcBorders>
              <w:top w:val="nil"/>
              <w:left w:val="nil"/>
              <w:bottom w:val="single" w:sz="4" w:space="0" w:color="auto"/>
              <w:right w:val="single" w:sz="4" w:space="0" w:color="auto"/>
            </w:tcBorders>
            <w:vAlign w:val="center"/>
            <w:hideMark/>
          </w:tcPr>
          <w:p w14:paraId="4432BDA7" w14:textId="68606FB1" w:rsidR="00D5158A" w:rsidRPr="00D5158A" w:rsidRDefault="00D5158A" w:rsidP="00CE5DC8">
            <w:pPr>
              <w:jc w:val="center"/>
              <w:rPr>
                <w:rFonts w:ascii="Montserrat" w:hAnsi="Montserrat"/>
                <w:sz w:val="12"/>
                <w:szCs w:val="12"/>
                <w:lang w:val="es-MX" w:eastAsia="es-MX"/>
              </w:rPr>
            </w:pPr>
            <w:r w:rsidRPr="00D5158A">
              <w:rPr>
                <w:rFonts w:ascii="Montserrat" w:hAnsi="Montserrat"/>
                <w:sz w:val="12"/>
                <w:szCs w:val="12"/>
              </w:rPr>
              <w:t>12</w:t>
            </w:r>
          </w:p>
        </w:tc>
      </w:tr>
    </w:tbl>
    <w:p w14:paraId="1D289EE4" w14:textId="77777777" w:rsidR="00D5158A" w:rsidRPr="00D5158A" w:rsidRDefault="00D5158A" w:rsidP="00D5158A">
      <w:pPr>
        <w:rPr>
          <w:rFonts w:ascii="Montserrat" w:hAnsi="Montserrat" w:cs="Arial"/>
          <w:b/>
          <w:bCs/>
          <w:sz w:val="16"/>
          <w:szCs w:val="16"/>
          <w:lang w:eastAsia="ar-SA"/>
        </w:rPr>
      </w:pPr>
    </w:p>
    <w:p w14:paraId="3A644BDF" w14:textId="494706DC" w:rsidR="00D5158A" w:rsidRPr="00D5158A" w:rsidRDefault="00D5158A" w:rsidP="00D5158A">
      <w:pPr>
        <w:rPr>
          <w:rFonts w:ascii="Montserrat" w:hAnsi="Montserrat" w:cs="Arial"/>
          <w:b/>
          <w:bCs/>
          <w:sz w:val="16"/>
          <w:szCs w:val="16"/>
          <w:lang w:eastAsia="ar-SA"/>
        </w:rPr>
      </w:pPr>
      <w:r w:rsidRPr="00D5158A">
        <w:rPr>
          <w:rFonts w:ascii="Montserrat" w:hAnsi="Montserrat" w:cs="Arial"/>
          <w:b/>
          <w:bCs/>
          <w:sz w:val="16"/>
          <w:szCs w:val="16"/>
          <w:lang w:eastAsia="ar-SA"/>
        </w:rPr>
        <w:t>DESCRIPCIÓN DEL PROCEDIMIENTO/ESTUDIO.</w:t>
      </w:r>
    </w:p>
    <w:p w14:paraId="34BF88F2" w14:textId="2D317FC6"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 xml:space="preserve">ES UN ESTUDIO DE DIAGNÓSTICO POR IMÁGENES UTILIZADA PARA CREAR IMÁGENES DETALLADAS DE PULMÓN CON LA IDENTIFICACIÓN DE TUMORACIONES.  INCLUYE LA TOMA DE MUESTRA DE LOS TEJIDOS </w:t>
      </w:r>
      <w:r w:rsidRPr="00D5158A">
        <w:rPr>
          <w:rFonts w:ascii="Montserrat" w:hAnsi="Montserrat" w:cs="Arial"/>
          <w:sz w:val="16"/>
          <w:szCs w:val="16"/>
          <w:lang w:eastAsia="ar-SA"/>
        </w:rPr>
        <w:lastRenderedPageBreak/>
        <w:t xml:space="preserve">QUE EN LAS IMÁGENES SEAN ANORMALES, EL ESTUDIO REQUIERE DE ANESTESIA O SEDACIÓN LA CUAL SE ENCUENTRA INCLUIDA. </w:t>
      </w:r>
    </w:p>
    <w:p w14:paraId="32F58B13" w14:textId="77777777" w:rsidR="00D5158A" w:rsidRPr="00D5158A" w:rsidRDefault="00D5158A" w:rsidP="00D5158A">
      <w:pPr>
        <w:rPr>
          <w:rFonts w:ascii="Montserrat" w:hAnsi="Montserrat" w:cs="Arial"/>
          <w:sz w:val="16"/>
          <w:szCs w:val="16"/>
          <w:lang w:eastAsia="ar-SA"/>
        </w:rPr>
      </w:pPr>
    </w:p>
    <w:p w14:paraId="10E5259B" w14:textId="0FFA8AC0" w:rsidR="00D5158A" w:rsidRPr="00D5158A" w:rsidRDefault="00D5158A" w:rsidP="00D5158A">
      <w:pPr>
        <w:rPr>
          <w:rFonts w:ascii="Montserrat" w:hAnsi="Montserrat" w:cs="Arial"/>
          <w:b/>
          <w:bCs/>
          <w:sz w:val="16"/>
          <w:szCs w:val="16"/>
          <w:lang w:eastAsia="ar-SA"/>
        </w:rPr>
      </w:pPr>
      <w:r w:rsidRPr="00D5158A">
        <w:rPr>
          <w:rFonts w:ascii="Montserrat" w:hAnsi="Montserrat" w:cs="Arial"/>
          <w:b/>
          <w:bCs/>
          <w:sz w:val="16"/>
          <w:szCs w:val="16"/>
          <w:lang w:eastAsia="ar-SA"/>
        </w:rPr>
        <w:t>REQUISITOS DE EQUIPAMIENTO</w:t>
      </w:r>
    </w:p>
    <w:p w14:paraId="41E06CA5" w14:textId="1DDC8D67" w:rsidR="00D5158A" w:rsidRPr="00D5158A" w:rsidRDefault="00D5158A" w:rsidP="00D5158A">
      <w:pPr>
        <w:rPr>
          <w:rFonts w:ascii="Montserrat" w:hAnsi="Montserrat" w:cs="Arial"/>
          <w:sz w:val="16"/>
          <w:szCs w:val="16"/>
          <w:lang w:eastAsia="ar-SA"/>
        </w:rPr>
      </w:pPr>
      <w:r w:rsidRPr="00D5158A">
        <w:rPr>
          <w:rFonts w:ascii="Montserrat" w:hAnsi="Montserrat" w:cs="Arial"/>
          <w:sz w:val="16"/>
          <w:szCs w:val="16"/>
          <w:lang w:eastAsia="ar-SA"/>
        </w:rPr>
        <w:t>INSTALACIONES QUE CUMPLAN CON LA NORMA EN LA ZONA DEL HOSPITAL QUE LA REQUIERE</w:t>
      </w:r>
    </w:p>
    <w:p w14:paraId="59B4DEC4" w14:textId="1F549CB6" w:rsidR="00D5158A" w:rsidRPr="00D5158A" w:rsidRDefault="00D5158A" w:rsidP="00D5158A">
      <w:pPr>
        <w:rPr>
          <w:rFonts w:ascii="Montserrat" w:hAnsi="Montserrat" w:cs="Arial"/>
          <w:sz w:val="16"/>
          <w:szCs w:val="16"/>
          <w:lang w:eastAsia="ar-SA"/>
        </w:rPr>
      </w:pPr>
      <w:r w:rsidRPr="00D5158A">
        <w:rPr>
          <w:rFonts w:ascii="Montserrat" w:hAnsi="Montserrat" w:cs="Arial"/>
          <w:sz w:val="16"/>
          <w:szCs w:val="16"/>
          <w:lang w:eastAsia="ar-SA"/>
        </w:rPr>
        <w:t>EQUIPO DE TOMOGRAFÍA AXIAL COMPUTARIZADA DE 16 CORTES POR LO MENOS</w:t>
      </w:r>
    </w:p>
    <w:p w14:paraId="0AD2E377" w14:textId="610AB268" w:rsidR="00D5158A" w:rsidRPr="00D5158A" w:rsidRDefault="00D5158A" w:rsidP="00D5158A">
      <w:pPr>
        <w:rPr>
          <w:rFonts w:ascii="Montserrat" w:hAnsi="Montserrat" w:cs="Arial"/>
          <w:sz w:val="16"/>
          <w:szCs w:val="16"/>
          <w:lang w:eastAsia="ar-SA"/>
        </w:rPr>
      </w:pPr>
      <w:r w:rsidRPr="00D5158A">
        <w:rPr>
          <w:rFonts w:ascii="Montserrat" w:hAnsi="Montserrat" w:cs="Arial"/>
          <w:sz w:val="16"/>
          <w:szCs w:val="16"/>
          <w:lang w:eastAsia="ar-SA"/>
        </w:rPr>
        <w:t>EQUIPO BÁSICO DE ANESTESIA.</w:t>
      </w:r>
    </w:p>
    <w:p w14:paraId="576D1309" w14:textId="77777777" w:rsidR="00D5158A" w:rsidRPr="00D5158A" w:rsidRDefault="00D5158A" w:rsidP="00D5158A">
      <w:pPr>
        <w:rPr>
          <w:rFonts w:ascii="Montserrat" w:hAnsi="Montserrat" w:cs="Arial"/>
          <w:sz w:val="16"/>
          <w:szCs w:val="16"/>
          <w:lang w:eastAsia="ar-SA"/>
        </w:rPr>
      </w:pPr>
    </w:p>
    <w:p w14:paraId="0E803310" w14:textId="16F59E8F" w:rsidR="00D5158A" w:rsidRPr="00D5158A" w:rsidRDefault="00D5158A" w:rsidP="00D5158A">
      <w:pPr>
        <w:rPr>
          <w:rFonts w:ascii="Montserrat" w:hAnsi="Montserrat" w:cs="Arial"/>
          <w:b/>
          <w:bCs/>
          <w:sz w:val="16"/>
          <w:szCs w:val="16"/>
          <w:lang w:eastAsia="ar-SA"/>
        </w:rPr>
      </w:pPr>
      <w:r w:rsidRPr="00D5158A">
        <w:rPr>
          <w:rFonts w:ascii="Montserrat" w:hAnsi="Montserrat" w:cs="Arial"/>
          <w:b/>
          <w:bCs/>
          <w:sz w:val="16"/>
          <w:szCs w:val="16"/>
          <w:lang w:eastAsia="ar-SA"/>
        </w:rPr>
        <w:t xml:space="preserve">REQUISITOS DE PERSONAL </w:t>
      </w:r>
    </w:p>
    <w:p w14:paraId="6733AAC7" w14:textId="475DE175" w:rsidR="00D5158A" w:rsidRPr="00D5158A" w:rsidRDefault="00D5158A" w:rsidP="00D5158A">
      <w:pPr>
        <w:rPr>
          <w:rFonts w:ascii="Montserrat" w:hAnsi="Montserrat" w:cs="Arial"/>
          <w:sz w:val="16"/>
          <w:szCs w:val="16"/>
          <w:lang w:eastAsia="ar-SA"/>
        </w:rPr>
      </w:pPr>
      <w:r w:rsidRPr="00D5158A">
        <w:rPr>
          <w:rFonts w:ascii="Montserrat" w:hAnsi="Montserrat" w:cs="Arial"/>
          <w:sz w:val="16"/>
          <w:szCs w:val="16"/>
          <w:lang w:eastAsia="ar-SA"/>
        </w:rPr>
        <w:t>MÉDICO RADIÓLOGO CON TÍTULO Y CÉDULA</w:t>
      </w:r>
    </w:p>
    <w:p w14:paraId="442B7673" w14:textId="2EA4C317" w:rsidR="00D5158A" w:rsidRPr="00D5158A" w:rsidRDefault="00D5158A" w:rsidP="00D5158A">
      <w:pPr>
        <w:ind w:left="720" w:hanging="720"/>
        <w:rPr>
          <w:rFonts w:ascii="Montserrat" w:hAnsi="Montserrat" w:cs="Arial"/>
          <w:sz w:val="16"/>
          <w:szCs w:val="16"/>
          <w:lang w:eastAsia="ar-SA"/>
        </w:rPr>
      </w:pPr>
      <w:r w:rsidRPr="00D5158A">
        <w:rPr>
          <w:rFonts w:ascii="Montserrat" w:hAnsi="Montserrat" w:cs="Arial"/>
          <w:sz w:val="16"/>
          <w:szCs w:val="16"/>
          <w:lang w:eastAsia="ar-SA"/>
        </w:rPr>
        <w:t>MEDICO ANESTESIÓLOGO CON TÍTULO Y CEDULA</w:t>
      </w:r>
    </w:p>
    <w:p w14:paraId="526BF1AB" w14:textId="77777777" w:rsidR="00D5158A" w:rsidRPr="00D5158A" w:rsidRDefault="00D5158A" w:rsidP="00D5158A">
      <w:pPr>
        <w:rPr>
          <w:rFonts w:ascii="Montserrat" w:hAnsi="Montserrat" w:cs="Arial"/>
          <w:sz w:val="16"/>
          <w:szCs w:val="16"/>
          <w:lang w:eastAsia="ar-SA"/>
        </w:rPr>
      </w:pPr>
    </w:p>
    <w:p w14:paraId="12230970" w14:textId="19E71A7F" w:rsidR="00D5158A" w:rsidRPr="00D5158A" w:rsidRDefault="00D5158A" w:rsidP="00D5158A">
      <w:pPr>
        <w:jc w:val="both"/>
        <w:rPr>
          <w:rFonts w:ascii="Montserrat" w:hAnsi="Montserrat" w:cs="Arial"/>
          <w:b/>
          <w:bCs/>
          <w:sz w:val="16"/>
          <w:szCs w:val="16"/>
          <w:lang w:eastAsia="ar-SA"/>
        </w:rPr>
      </w:pPr>
      <w:r w:rsidRPr="00D5158A">
        <w:rPr>
          <w:rFonts w:ascii="Montserrat" w:hAnsi="Montserrat" w:cs="Arial"/>
          <w:b/>
          <w:bCs/>
          <w:sz w:val="16"/>
          <w:szCs w:val="16"/>
          <w:lang w:eastAsia="ar-SA"/>
        </w:rPr>
        <w:t>TIEMPO PARA LA PRESTACIÓN DEL SERVICIO A PARTIR DE LA FECHA DE SOLICITUD POR LA UNIDAD:</w:t>
      </w:r>
    </w:p>
    <w:p w14:paraId="652DB8C5" w14:textId="3E053B3F" w:rsidR="00D5158A" w:rsidRPr="00D5158A" w:rsidRDefault="00D5158A" w:rsidP="00D5158A">
      <w:pPr>
        <w:jc w:val="both"/>
        <w:rPr>
          <w:rFonts w:ascii="Montserrat" w:hAnsi="Montserrat" w:cs="Arial"/>
          <w:b/>
          <w:bCs/>
          <w:sz w:val="16"/>
          <w:szCs w:val="16"/>
          <w:lang w:eastAsia="ar-SA"/>
        </w:rPr>
      </w:pPr>
      <w:r w:rsidRPr="00D5158A">
        <w:rPr>
          <w:rFonts w:ascii="Montserrat" w:hAnsi="Montserrat" w:cs="Arial"/>
          <w:b/>
          <w:bCs/>
          <w:sz w:val="16"/>
          <w:szCs w:val="16"/>
          <w:lang w:eastAsia="ar-SA"/>
        </w:rPr>
        <w:t xml:space="preserve">ORDINARIO: </w:t>
      </w:r>
      <w:r w:rsidRPr="00D5158A">
        <w:rPr>
          <w:rFonts w:ascii="Montserrat" w:hAnsi="Montserrat" w:cs="Arial"/>
          <w:b/>
          <w:bCs/>
          <w:sz w:val="16"/>
          <w:szCs w:val="16"/>
          <w:lang w:eastAsia="ar-SA"/>
        </w:rPr>
        <w:tab/>
      </w:r>
      <w:r w:rsidRPr="00D5158A">
        <w:rPr>
          <w:rFonts w:ascii="Montserrat" w:hAnsi="Montserrat" w:cs="Arial"/>
          <w:sz w:val="16"/>
          <w:szCs w:val="16"/>
          <w:lang w:eastAsia="ar-SA"/>
        </w:rPr>
        <w:t>10 DÍAS HÁBILES</w:t>
      </w:r>
      <w:r w:rsidRPr="00D5158A">
        <w:rPr>
          <w:rFonts w:ascii="Montserrat" w:hAnsi="Montserrat" w:cs="Arial"/>
          <w:sz w:val="16"/>
          <w:szCs w:val="16"/>
          <w:lang w:eastAsia="ar-SA"/>
        </w:rPr>
        <w:tab/>
      </w:r>
      <w:r w:rsidRPr="00D5158A">
        <w:rPr>
          <w:rFonts w:ascii="Montserrat" w:hAnsi="Montserrat" w:cs="Arial"/>
          <w:sz w:val="16"/>
          <w:szCs w:val="16"/>
          <w:lang w:eastAsia="ar-SA"/>
        </w:rPr>
        <w:tab/>
      </w:r>
      <w:r w:rsidRPr="00D5158A">
        <w:rPr>
          <w:rFonts w:ascii="Montserrat" w:hAnsi="Montserrat" w:cs="Arial"/>
          <w:sz w:val="16"/>
          <w:szCs w:val="16"/>
          <w:lang w:eastAsia="ar-SA"/>
        </w:rPr>
        <w:tab/>
      </w:r>
      <w:r w:rsidRPr="00D5158A">
        <w:rPr>
          <w:rFonts w:ascii="Montserrat" w:hAnsi="Montserrat" w:cs="Arial"/>
          <w:sz w:val="16"/>
          <w:szCs w:val="16"/>
          <w:lang w:eastAsia="ar-SA"/>
        </w:rPr>
        <w:tab/>
      </w:r>
      <w:r w:rsidRPr="00D5158A">
        <w:rPr>
          <w:rFonts w:ascii="Montserrat" w:hAnsi="Montserrat" w:cs="Arial"/>
          <w:sz w:val="16"/>
          <w:szCs w:val="16"/>
          <w:lang w:eastAsia="ar-SA"/>
        </w:rPr>
        <w:tab/>
      </w:r>
      <w:r w:rsidRPr="00D5158A">
        <w:rPr>
          <w:rFonts w:ascii="Montserrat" w:hAnsi="Montserrat" w:cs="Arial"/>
          <w:b/>
          <w:bCs/>
          <w:sz w:val="16"/>
          <w:szCs w:val="16"/>
          <w:lang w:eastAsia="ar-SA"/>
        </w:rPr>
        <w:t>URGENTE:</w:t>
      </w:r>
      <w:r w:rsidRPr="00D5158A">
        <w:rPr>
          <w:rFonts w:ascii="Montserrat" w:hAnsi="Montserrat" w:cs="Arial"/>
          <w:b/>
          <w:bCs/>
          <w:sz w:val="16"/>
          <w:szCs w:val="16"/>
          <w:lang w:eastAsia="ar-SA"/>
        </w:rPr>
        <w:tab/>
      </w:r>
      <w:r w:rsidRPr="00D5158A">
        <w:rPr>
          <w:rFonts w:ascii="Montserrat" w:hAnsi="Montserrat" w:cs="Arial"/>
          <w:sz w:val="16"/>
          <w:szCs w:val="16"/>
          <w:lang w:eastAsia="ar-SA"/>
        </w:rPr>
        <w:t>24 HORAS</w:t>
      </w:r>
    </w:p>
    <w:p w14:paraId="2616486B" w14:textId="77777777" w:rsidR="00D5158A" w:rsidRPr="00D5158A" w:rsidRDefault="00D5158A" w:rsidP="00D5158A">
      <w:pPr>
        <w:rPr>
          <w:rFonts w:ascii="Montserrat" w:hAnsi="Montserrat" w:cs="Arial"/>
          <w:sz w:val="16"/>
          <w:szCs w:val="16"/>
          <w:lang w:eastAsia="ar-SA"/>
        </w:rPr>
      </w:pPr>
    </w:p>
    <w:p w14:paraId="3FE4E519" w14:textId="33ADF453" w:rsidR="00D5158A" w:rsidRPr="00D5158A" w:rsidRDefault="00D5158A" w:rsidP="00D5158A">
      <w:pPr>
        <w:rPr>
          <w:rFonts w:ascii="Montserrat" w:hAnsi="Montserrat" w:cs="Arial"/>
          <w:b/>
          <w:bCs/>
          <w:sz w:val="16"/>
          <w:szCs w:val="16"/>
          <w:lang w:eastAsia="ar-SA"/>
        </w:rPr>
      </w:pPr>
      <w:r w:rsidRPr="00D5158A">
        <w:rPr>
          <w:rFonts w:ascii="Montserrat" w:hAnsi="Montserrat" w:cs="Arial"/>
          <w:b/>
          <w:bCs/>
          <w:sz w:val="16"/>
          <w:szCs w:val="16"/>
          <w:lang w:eastAsia="ar-SA"/>
        </w:rPr>
        <w:t>CONDICIONES PARA LA PRESTACIÓN DEL SERVICIO:</w:t>
      </w:r>
    </w:p>
    <w:p w14:paraId="4B35BAB6" w14:textId="198277AA"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 xml:space="preserve">LAS PACIENTES ACUDIRÁN AL ESTABLECIMIENTO DEL PROVEEDOR, EN LA FECHA Y HORA AGENDADA CON LA SOLICITUD DEL ESTUDIO, EL FORMATO DE SOLICITUD DE ESTUDIO SUBROGADO CON VIGENCIA LA CUAL PUEDE SER A TRAVÉS DE SELLO O BIEN IMPRESIÓN DE VIGENCIA. </w:t>
      </w:r>
    </w:p>
    <w:p w14:paraId="6748AEA8" w14:textId="77777777" w:rsidR="00D5158A" w:rsidRPr="00D5158A" w:rsidRDefault="00D5158A" w:rsidP="00D5158A">
      <w:pPr>
        <w:jc w:val="both"/>
        <w:rPr>
          <w:rFonts w:ascii="Montserrat" w:hAnsi="Montserrat" w:cs="Arial"/>
          <w:sz w:val="16"/>
          <w:szCs w:val="16"/>
          <w:lang w:eastAsia="ar-SA"/>
        </w:rPr>
      </w:pPr>
    </w:p>
    <w:p w14:paraId="6A615B5D" w14:textId="21180611"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 xml:space="preserve">EL PROVEEDOR VERIFICARÁ LA VIGENCIA DEL PACIENTE EN LA IMPRESIÓN QUE ACOMPAÑA EL FORMATO DE SUBROGACIÓN Y REALIZARÁ EL ESTUDIO SOLICITADO, ENTREGANDO AL PACIENTE EN FORMA FÍSICA LAS IMÁGENES EN PELÍCULA Y SU INTERPRETACIÓN, ASÍ MISMO EN MEDIO DIGITAL A TRAVÉS DE UN CD, DVD, USB INCLUYENDO EL SOFTWARE PARA LA VISUALIZACIÓN EN CUALQUIER EQUIPO DE CÓMPUTO O LIGA ELECTRÓNICA QUE PUEDA VISUALIZARSE DENTRO DE LOS EQUIPOS INSTITUCIONALES PARA EL ANÁLISIS POR EL MÉDICO TRATANTE. </w:t>
      </w:r>
    </w:p>
    <w:p w14:paraId="33FAF40D" w14:textId="77777777" w:rsidR="00D5158A" w:rsidRPr="00D5158A" w:rsidRDefault="00D5158A" w:rsidP="00D5158A">
      <w:pPr>
        <w:jc w:val="both"/>
        <w:rPr>
          <w:rFonts w:ascii="Montserrat" w:hAnsi="Montserrat" w:cs="Arial"/>
          <w:sz w:val="16"/>
          <w:szCs w:val="16"/>
          <w:lang w:eastAsia="ar-SA"/>
        </w:rPr>
      </w:pPr>
    </w:p>
    <w:p w14:paraId="3D715477" w14:textId="75ED90DD"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 xml:space="preserve">LA BIOPSIA SE DEBERÁ ENVIAR AL HOSPITAL DE REFERENCIA DEBIDAMENTE IDENTIFICADA CON NOMBRE, NUMERO DE SEGURIDAD SOCIAL, UNIDAD QUE REFIRIÓ, FECHA DE TOMA DE LA BIOPSIA, Y TEJIDO QUE SE ENTREGA EN FRASCOS ADECUADO PARA SU TRASLADO ENTREGANDO UNA RELACIÓN A DICHO SERVICIO DE LO QUE SE ENTREGA Y LA SOLICITUD DEL ESTUDIO DE PATOLOGÍA QUE DEBERÁ INCLUIR LO YA ESTABLECIDO EN LA IDENTIFICACIÓN DEL FRASCO MÁS LOS DATOS DEL SITIO DE LA TOMA DE MUESTRA. </w:t>
      </w:r>
    </w:p>
    <w:p w14:paraId="3FC2267B" w14:textId="77777777" w:rsidR="00D5158A" w:rsidRPr="00D5158A" w:rsidRDefault="00D5158A" w:rsidP="00D5158A">
      <w:pPr>
        <w:jc w:val="both"/>
        <w:rPr>
          <w:rFonts w:ascii="Montserrat" w:hAnsi="Montserrat" w:cs="Arial"/>
          <w:sz w:val="16"/>
          <w:szCs w:val="16"/>
          <w:lang w:eastAsia="ar-SA"/>
        </w:rPr>
      </w:pPr>
    </w:p>
    <w:p w14:paraId="164B20F1" w14:textId="07322D8D" w:rsidR="00D5158A" w:rsidRPr="00D5158A" w:rsidRDefault="00D5158A" w:rsidP="00D5158A">
      <w:pPr>
        <w:jc w:val="both"/>
        <w:rPr>
          <w:rFonts w:ascii="Montserrat" w:hAnsi="Montserrat"/>
          <w:sz w:val="16"/>
          <w:szCs w:val="16"/>
          <w:lang w:eastAsia="ar-SA"/>
        </w:rPr>
      </w:pPr>
      <w:r w:rsidRPr="00D5158A">
        <w:rPr>
          <w:rFonts w:ascii="Montserrat" w:hAnsi="Montserrat"/>
          <w:sz w:val="16"/>
          <w:szCs w:val="16"/>
          <w:lang w:eastAsia="ar-SA"/>
        </w:rPr>
        <w:t>EL PROVEEDOR ENTREGARÁ COPIA DE LOS REPORTES ACUMULADOS EN LA SEMANA EN FÍSICO Y EN MEDIO DIGITAL A LA SUBDIRECCIÓN ADMINISTRATIVA DE LA UNIDAD QUE REFIRIÓ AL PACIENTE, LOS DIAS MARTES DE CADA SEMANA, ACOMPAÑADOS DE UNA RELACIÓN DE LOS REPORTES ENTREGADOS. EL PROVEEDOR DEBERÁ INFORMAR A LA UNIDAD LA FALTA DEL PACIENTE A SU CITA, PARA LA LOCALIZACIÓN DEL PACIENTE Y AGENDAR NUEVA CITA.</w:t>
      </w:r>
    </w:p>
    <w:p w14:paraId="5B3B7260" w14:textId="77777777" w:rsidR="00D5158A" w:rsidRPr="00D5158A" w:rsidRDefault="00D5158A" w:rsidP="00D5158A">
      <w:pPr>
        <w:jc w:val="both"/>
        <w:rPr>
          <w:rFonts w:ascii="Montserrat" w:hAnsi="Montserrat"/>
          <w:sz w:val="16"/>
          <w:szCs w:val="16"/>
          <w:lang w:eastAsia="ar-SA"/>
        </w:rPr>
      </w:pPr>
    </w:p>
    <w:p w14:paraId="129FA8E4" w14:textId="0275217B" w:rsidR="00D5158A" w:rsidRPr="00D5158A" w:rsidRDefault="00D5158A" w:rsidP="00D5158A">
      <w:pPr>
        <w:jc w:val="both"/>
        <w:rPr>
          <w:rFonts w:ascii="Montserrat" w:hAnsi="Montserrat"/>
          <w:sz w:val="16"/>
          <w:szCs w:val="16"/>
          <w:lang w:eastAsia="ar-SA"/>
        </w:rPr>
      </w:pPr>
      <w:r w:rsidRPr="00D5158A">
        <w:rPr>
          <w:rFonts w:ascii="Montserrat" w:hAnsi="Montserrat"/>
          <w:sz w:val="16"/>
          <w:szCs w:val="16"/>
          <w:lang w:eastAsia="ar-SA"/>
        </w:rPr>
        <w:t xml:space="preserve">EL PROVEEDOR DEBERÁ ENVIAR A LOS CORREOS ELECTRÓNICOS </w:t>
      </w:r>
      <w:hyperlink r:id="rId21" w:history="1">
        <w:r w:rsidRPr="00D5158A">
          <w:rPr>
            <w:rStyle w:val="Hipervnculo"/>
            <w:rFonts w:ascii="Montserrat" w:hAnsi="Montserrat" w:cs="Arial"/>
            <w:sz w:val="16"/>
            <w:szCs w:val="16"/>
            <w:lang w:eastAsia="ar-SA"/>
          </w:rPr>
          <w:t>PREVENCION1.JSPM@IMSS.GOB.MX</w:t>
        </w:r>
      </w:hyperlink>
      <w:r w:rsidRPr="00D5158A">
        <w:rPr>
          <w:rFonts w:ascii="Montserrat" w:hAnsi="Montserrat"/>
          <w:sz w:val="16"/>
          <w:szCs w:val="16"/>
          <w:lang w:eastAsia="ar-SA"/>
        </w:rPr>
        <w:t>, EN FORMATO ELECTRÓNICO A MÁS TARDAR EL DÍA 5 DE CADA MES, LA RELACIÓN DE LOS ESTUDIOS REALIZADOS DURANTE EL MES ANTERIOR. DICHA RELACIÓN DEBERÁ INCLUIR: NÚMERO PROGRESIVO, NOMBRE DEL PACIENTE, NUMERO DE SEGURIDAD SOCIAL, FECHA Y DESCRIPCIÓN DE LOS ESTUDIOS REALIZADOS, ASÍ COMO MONTO POR CADA UNO DE ELLOS.</w:t>
      </w:r>
    </w:p>
    <w:p w14:paraId="4A048B0E" w14:textId="77777777" w:rsidR="00D5158A" w:rsidRPr="00D5158A" w:rsidRDefault="00D5158A" w:rsidP="00D5158A">
      <w:pPr>
        <w:jc w:val="both"/>
        <w:rPr>
          <w:rFonts w:ascii="Montserrat" w:hAnsi="Montserrat" w:cs="Arial"/>
          <w:b/>
          <w:bCs/>
          <w:sz w:val="16"/>
          <w:szCs w:val="16"/>
          <w:lang w:eastAsia="ar-SA"/>
        </w:rPr>
      </w:pPr>
    </w:p>
    <w:p w14:paraId="2B5770CD" w14:textId="47D24C4E" w:rsidR="00D5158A" w:rsidRPr="00D5158A" w:rsidRDefault="00D5158A" w:rsidP="00D5158A">
      <w:pPr>
        <w:jc w:val="both"/>
        <w:rPr>
          <w:rFonts w:ascii="Montserrat" w:hAnsi="Montserrat" w:cs="Arial"/>
          <w:b/>
          <w:bCs/>
          <w:sz w:val="16"/>
          <w:szCs w:val="16"/>
          <w:lang w:eastAsia="ar-SA"/>
        </w:rPr>
      </w:pPr>
      <w:r w:rsidRPr="00D5158A">
        <w:rPr>
          <w:rFonts w:ascii="Montserrat" w:hAnsi="Montserrat" w:cs="Arial"/>
          <w:b/>
          <w:bCs/>
          <w:sz w:val="16"/>
          <w:szCs w:val="16"/>
          <w:lang w:eastAsia="ar-SA"/>
        </w:rPr>
        <w:t>PENAS Y DEDUCCIONES</w:t>
      </w:r>
    </w:p>
    <w:p w14:paraId="548F44B5" w14:textId="736E0A1A"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SE PENALIZARÁ CON EL 2.5% Y HASTA UN MÁXIMO DE 10% DEL IMPORTE DEL ESTUDIO POR CADA DÍA DE ATRASO. PARA ESTUDIOS ORDINARIOS A PARTIR DEL DÍA HÁBIL 11 Y PARA ESTUDIOS DE URGENCIA DESPUÉS A PARTIR DEL DÍA 2.</w:t>
      </w:r>
    </w:p>
    <w:p w14:paraId="174BC499" w14:textId="77777777" w:rsidR="00D5158A" w:rsidRPr="00D5158A" w:rsidRDefault="00D5158A" w:rsidP="00D5158A">
      <w:pPr>
        <w:jc w:val="both"/>
        <w:rPr>
          <w:rFonts w:ascii="Montserrat" w:hAnsi="Montserrat" w:cs="Arial"/>
          <w:sz w:val="16"/>
          <w:szCs w:val="16"/>
          <w:lang w:eastAsia="ar-SA"/>
        </w:rPr>
      </w:pPr>
    </w:p>
    <w:p w14:paraId="50C1EA30" w14:textId="43DE61C8" w:rsidR="00D5158A" w:rsidRPr="00D5158A" w:rsidRDefault="00D5158A" w:rsidP="00D5158A">
      <w:pPr>
        <w:jc w:val="both"/>
        <w:rPr>
          <w:rFonts w:ascii="Montserrat" w:hAnsi="Montserrat" w:cs="Arial"/>
          <w:sz w:val="16"/>
          <w:szCs w:val="16"/>
          <w:lang w:eastAsia="ar-SA"/>
        </w:rPr>
      </w:pPr>
      <w:r w:rsidRPr="00D5158A">
        <w:rPr>
          <w:rFonts w:ascii="Montserrat" w:hAnsi="Montserrat" w:cs="Arial"/>
          <w:sz w:val="16"/>
          <w:szCs w:val="16"/>
          <w:lang w:eastAsia="ar-SA"/>
        </w:rPr>
        <w:t xml:space="preserve"> SE PENALIZARÁ CON EL 2.5% Y HASTA UN MÁXIMO DEL 10% DEL VALOR DE LA FACTURA, EN EL MES DE LA PRESTACIÓN DEL SERVICIO POR CADA DÍA DE ATRASO EN LA ENTREGA DEL REPORTE EN FÍSICO EN LA UNIDAD SOLICITANTE.</w:t>
      </w:r>
    </w:p>
    <w:p w14:paraId="6B41B564" w14:textId="77777777" w:rsidR="00D5158A" w:rsidRPr="00D5158A" w:rsidRDefault="00D5158A" w:rsidP="00D7340D">
      <w:pPr>
        <w:suppressAutoHyphens/>
        <w:jc w:val="both"/>
        <w:rPr>
          <w:rFonts w:ascii="Montserrat" w:hAnsi="Montserrat"/>
          <w:bCs/>
          <w:color w:val="000000" w:themeColor="text1"/>
          <w:sz w:val="16"/>
          <w:szCs w:val="16"/>
          <w:lang w:eastAsia="ar-SA"/>
        </w:rPr>
      </w:pPr>
      <w:bookmarkStart w:id="0" w:name="_GoBack"/>
      <w:bookmarkEnd w:id="0"/>
    </w:p>
    <w:sectPr w:rsidR="00D5158A" w:rsidRPr="00D5158A" w:rsidSect="005604B8">
      <w:headerReference w:type="default" r:id="rId22"/>
      <w:footerReference w:type="default" r:id="rId23"/>
      <w:pgSz w:w="12240" w:h="15840"/>
      <w:pgMar w:top="1418" w:right="181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2CE45C" w14:textId="77777777" w:rsidR="00850AD0" w:rsidRDefault="00850AD0" w:rsidP="00536BD1">
      <w:r>
        <w:separator/>
      </w:r>
    </w:p>
  </w:endnote>
  <w:endnote w:type="continuationSeparator" w:id="0">
    <w:p w14:paraId="68D7618F" w14:textId="77777777" w:rsidR="00850AD0" w:rsidRDefault="00850AD0" w:rsidP="00536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ontserrat">
    <w:altName w:val="Courier New"/>
    <w:charset w:val="00"/>
    <w:family w:val="auto"/>
    <w:pitch w:val="variable"/>
    <w:sig w:usb0="00000001" w:usb1="00000003" w:usb2="00000000" w:usb3="00000000" w:csb0="00000197" w:csb1="00000000"/>
  </w:font>
  <w:font w:name="Montserrat Medium">
    <w:altName w:val="Courier New"/>
    <w:charset w:val="00"/>
    <w:family w:val="auto"/>
    <w:pitch w:val="variable"/>
    <w:sig w:usb0="00000001" w:usb1="00000003" w:usb2="00000000" w:usb3="00000000" w:csb0="0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8326118"/>
      <w:docPartObj>
        <w:docPartGallery w:val="Page Numbers (Bottom of Page)"/>
        <w:docPartUnique/>
      </w:docPartObj>
    </w:sdtPr>
    <w:sdtEndPr/>
    <w:sdtContent>
      <w:p w14:paraId="184693B4" w14:textId="1CE52842" w:rsidR="001D37D5" w:rsidRDefault="004B5026" w:rsidP="003B151B">
        <w:pPr>
          <w:pStyle w:val="Piedepgina"/>
          <w:ind w:right="-489"/>
          <w:jc w:val="right"/>
        </w:pPr>
        <w:r>
          <w:rPr>
            <w:rFonts w:ascii="Montserrat" w:hAnsi="Montserrat"/>
            <w:b/>
            <w:bCs/>
            <w:noProof/>
            <w:sz w:val="16"/>
            <w:szCs w:val="16"/>
            <w:lang w:val="es-MX" w:eastAsia="es-MX"/>
          </w:rPr>
          <w:drawing>
            <wp:anchor distT="0" distB="0" distL="114300" distR="114300" simplePos="0" relativeHeight="251656192" behindDoc="0" locked="0" layoutInCell="1" allowOverlap="1" wp14:anchorId="21984840" wp14:editId="08C22C77">
              <wp:simplePos x="0" y="0"/>
              <wp:positionH relativeFrom="column">
                <wp:posOffset>6347334</wp:posOffset>
              </wp:positionH>
              <wp:positionV relativeFrom="paragraph">
                <wp:posOffset>-2612337</wp:posOffset>
              </wp:positionV>
              <wp:extent cx="172720" cy="226695"/>
              <wp:effectExtent l="0" t="7938" r="0" b="0"/>
              <wp:wrapNone/>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rot="5400000">
                        <a:off x="0" y="0"/>
                        <a:ext cx="172720" cy="226695"/>
                      </a:xfrm>
                      <a:prstGeom prst="rect">
                        <a:avLst/>
                      </a:prstGeom>
                      <a:ln>
                        <a:noFill/>
                      </a:ln>
                    </pic:spPr>
                  </pic:pic>
                </a:graphicData>
              </a:graphic>
            </wp:anchor>
          </w:drawing>
        </w:r>
        <w:r w:rsidR="001D37D5">
          <w:rPr>
            <w:noProof/>
            <w:lang w:val="es-MX" w:eastAsia="es-MX"/>
          </w:rPr>
          <w:drawing>
            <wp:anchor distT="0" distB="0" distL="114300" distR="114300" simplePos="0" relativeHeight="251663360" behindDoc="0" locked="0" layoutInCell="1" allowOverlap="1" wp14:anchorId="2FEEECEC" wp14:editId="7C03F79E">
              <wp:simplePos x="0" y="0"/>
              <wp:positionH relativeFrom="column">
                <wp:posOffset>125095</wp:posOffset>
              </wp:positionH>
              <wp:positionV relativeFrom="paragraph">
                <wp:posOffset>-158115</wp:posOffset>
              </wp:positionV>
              <wp:extent cx="5537200" cy="831850"/>
              <wp:effectExtent l="0" t="0" r="6350" b="635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2" cstate="print">
                        <a:extLst>
                          <a:ext uri="{28A0092B-C50C-407E-A947-70E740481C1C}">
                            <a14:useLocalDpi xmlns:a14="http://schemas.microsoft.com/office/drawing/2010/main" val="0"/>
                          </a:ext>
                        </a:extLst>
                      </a:blip>
                      <a:stretch>
                        <a:fillRect/>
                      </a:stretch>
                    </pic:blipFill>
                    <pic:spPr>
                      <a:xfrm>
                        <a:off x="0" y="0"/>
                        <a:ext cx="5537200" cy="831850"/>
                      </a:xfrm>
                      <a:prstGeom prst="rect">
                        <a:avLst/>
                      </a:prstGeom>
                    </pic:spPr>
                  </pic:pic>
                </a:graphicData>
              </a:graphic>
              <wp14:sizeRelH relativeFrom="page">
                <wp14:pctWidth>0</wp14:pctWidth>
              </wp14:sizeRelH>
              <wp14:sizeRelV relativeFrom="page">
                <wp14:pctHeight>0</wp14:pctHeight>
              </wp14:sizeRelV>
            </wp:anchor>
          </w:drawing>
        </w:r>
        <w:r w:rsidR="001D37D5">
          <w:t xml:space="preserve">      </w:t>
        </w:r>
        <w:r w:rsidR="001D37D5">
          <w:fldChar w:fldCharType="begin"/>
        </w:r>
        <w:r w:rsidR="001D37D5">
          <w:instrText>PAGE   \* MERGEFORMAT</w:instrText>
        </w:r>
        <w:r w:rsidR="001D37D5">
          <w:fldChar w:fldCharType="separate"/>
        </w:r>
        <w:r w:rsidR="00D5158A">
          <w:rPr>
            <w:noProof/>
          </w:rPr>
          <w:t>15</w:t>
        </w:r>
        <w:r w:rsidR="001D37D5">
          <w:fldChar w:fldCharType="end"/>
        </w:r>
      </w:p>
    </w:sdtContent>
  </w:sdt>
  <w:p w14:paraId="669D0DB8" w14:textId="77777777" w:rsidR="001D37D5" w:rsidRDefault="001D37D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812F84" w14:textId="77777777" w:rsidR="00850AD0" w:rsidRDefault="00850AD0" w:rsidP="00536BD1">
      <w:r>
        <w:separator/>
      </w:r>
    </w:p>
  </w:footnote>
  <w:footnote w:type="continuationSeparator" w:id="0">
    <w:p w14:paraId="7855833E" w14:textId="77777777" w:rsidR="00850AD0" w:rsidRDefault="00850AD0" w:rsidP="00536B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1C9F09" w14:textId="77777777" w:rsidR="001D37D5" w:rsidRDefault="001D37D5">
    <w:pPr>
      <w:pStyle w:val="Encabezado"/>
      <w:rPr>
        <w:lang w:val="es-MX"/>
      </w:rPr>
    </w:pPr>
  </w:p>
  <w:p w14:paraId="590DDDE8" w14:textId="77777777" w:rsidR="001D37D5" w:rsidRDefault="001D37D5" w:rsidP="00147472">
    <w:pPr>
      <w:jc w:val="right"/>
      <w:rPr>
        <w:rFonts w:ascii="Montserrat" w:hAnsi="Montserrat"/>
        <w:b/>
        <w:sz w:val="16"/>
        <w:szCs w:val="16"/>
      </w:rPr>
    </w:pPr>
    <w:r>
      <w:rPr>
        <w:noProof/>
        <w:lang w:val="es-MX" w:eastAsia="es-MX"/>
      </w:rPr>
      <w:drawing>
        <wp:anchor distT="0" distB="0" distL="114300" distR="114300" simplePos="0" relativeHeight="251916288" behindDoc="0" locked="0" layoutInCell="1" allowOverlap="1" wp14:anchorId="484C5E4F" wp14:editId="34CADCAF">
          <wp:simplePos x="0" y="0"/>
          <wp:positionH relativeFrom="column">
            <wp:posOffset>-470535</wp:posOffset>
          </wp:positionH>
          <wp:positionV relativeFrom="paragraph">
            <wp:posOffset>3175</wp:posOffset>
          </wp:positionV>
          <wp:extent cx="2940050" cy="603250"/>
          <wp:effectExtent l="0" t="0" r="0"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srcRect l="2817" r="2817"/>
                  <a:stretch>
                    <a:fillRect/>
                  </a:stretch>
                </pic:blipFill>
                <pic:spPr bwMode="auto">
                  <a:xfrm>
                    <a:off x="0" y="0"/>
                    <a:ext cx="2940050" cy="603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Montserrat" w:hAnsi="Montserrat"/>
        <w:b/>
        <w:sz w:val="16"/>
        <w:szCs w:val="16"/>
      </w:rPr>
      <w:t>ÓRGANO DE OPERACIÓN ADMINISTRATIVA</w:t>
    </w:r>
  </w:p>
  <w:p w14:paraId="0406EB9F" w14:textId="77777777" w:rsidR="001D37D5" w:rsidRPr="009C1DA0" w:rsidRDefault="001D37D5" w:rsidP="00147472">
    <w:pPr>
      <w:jc w:val="right"/>
      <w:rPr>
        <w:rFonts w:ascii="Montserrat" w:hAnsi="Montserrat"/>
        <w:b/>
        <w:sz w:val="16"/>
        <w:szCs w:val="16"/>
      </w:rPr>
    </w:pPr>
    <w:r>
      <w:rPr>
        <w:rFonts w:ascii="Montserrat" w:hAnsi="Montserrat"/>
        <w:b/>
        <w:sz w:val="16"/>
        <w:szCs w:val="16"/>
      </w:rPr>
      <w:t>DESCONCENTRADA REGIONAL EN COLIMA</w:t>
    </w:r>
  </w:p>
  <w:p w14:paraId="1889DA2D" w14:textId="77777777" w:rsidR="001D37D5" w:rsidRPr="009C1DA0" w:rsidRDefault="001D37D5" w:rsidP="00147472">
    <w:pPr>
      <w:jc w:val="right"/>
      <w:rPr>
        <w:rFonts w:ascii="Montserrat" w:hAnsi="Montserrat"/>
        <w:b/>
        <w:sz w:val="16"/>
        <w:szCs w:val="16"/>
      </w:rPr>
    </w:pPr>
    <w:r w:rsidRPr="009C1DA0">
      <w:rPr>
        <w:rFonts w:ascii="Montserrat" w:hAnsi="Montserrat"/>
        <w:b/>
        <w:sz w:val="16"/>
        <w:szCs w:val="16"/>
      </w:rPr>
      <w:t>JEFATURA DE SERVICIOS ADMINISTRATIVOS</w:t>
    </w:r>
  </w:p>
  <w:p w14:paraId="7B83B8A6" w14:textId="77777777" w:rsidR="001D37D5" w:rsidRDefault="001D37D5" w:rsidP="00147472">
    <w:pPr>
      <w:suppressAutoHyphens/>
      <w:jc w:val="right"/>
      <w:rPr>
        <w:rFonts w:ascii="Montserrat" w:hAnsi="Montserrat"/>
        <w:sz w:val="16"/>
        <w:szCs w:val="16"/>
      </w:rPr>
    </w:pPr>
    <w:r w:rsidRPr="009C1DA0">
      <w:rPr>
        <w:rFonts w:ascii="Montserrat" w:hAnsi="Montserrat"/>
        <w:sz w:val="16"/>
        <w:szCs w:val="16"/>
      </w:rPr>
      <w:t>COORDINACIÓN DE ABASTECIMIENTO Y EQUIPAMIENTO</w:t>
    </w:r>
  </w:p>
  <w:p w14:paraId="074FC360" w14:textId="77777777" w:rsidR="001D37D5" w:rsidRPr="00436B75" w:rsidRDefault="001D37D5" w:rsidP="00147472">
    <w:pPr>
      <w:jc w:val="right"/>
      <w:rPr>
        <w:rFonts w:ascii="Montserrat Medium" w:hAnsi="Montserrat Medium"/>
        <w:sz w:val="16"/>
        <w:szCs w:val="16"/>
      </w:rPr>
    </w:pPr>
    <w:r w:rsidRPr="00436B75">
      <w:rPr>
        <w:rFonts w:ascii="Montserrat Medium" w:hAnsi="Montserrat Medium"/>
        <w:sz w:val="16"/>
        <w:szCs w:val="16"/>
      </w:rPr>
      <w:t>Departamento de Adquisición de Bienes y</w:t>
    </w:r>
  </w:p>
  <w:p w14:paraId="1A06F226" w14:textId="77777777" w:rsidR="001D37D5" w:rsidRPr="00147472" w:rsidRDefault="001D37D5" w:rsidP="00147472">
    <w:pPr>
      <w:suppressAutoHyphens/>
      <w:jc w:val="right"/>
      <w:rPr>
        <w:rFonts w:ascii="Montserrat" w:hAnsi="Montserrat"/>
        <w:b/>
        <w:bCs/>
        <w:sz w:val="14"/>
        <w:szCs w:val="14"/>
        <w:lang w:val="es-MX" w:eastAsia="ar-SA"/>
      </w:rPr>
    </w:pPr>
    <w:r w:rsidRPr="00436B75">
      <w:rPr>
        <w:rFonts w:ascii="Montserrat Medium" w:hAnsi="Montserrat Medium"/>
        <w:sz w:val="16"/>
        <w:szCs w:val="16"/>
      </w:rPr>
      <w:t xml:space="preserve"> Contratación de Se</w:t>
    </w:r>
    <w:r>
      <w:rPr>
        <w:rFonts w:ascii="Montserrat Medium" w:hAnsi="Montserrat Medium"/>
        <w:sz w:val="16"/>
        <w:szCs w:val="16"/>
      </w:rPr>
      <w:t>rvicios</w:t>
    </w:r>
  </w:p>
  <w:p w14:paraId="17845F18" w14:textId="77777777" w:rsidR="001D37D5" w:rsidRPr="006441BA" w:rsidRDefault="001D37D5" w:rsidP="006441BA">
    <w:pPr>
      <w:suppressAutoHyphens/>
      <w:jc w:val="center"/>
      <w:rPr>
        <w:rFonts w:ascii="Montserrat" w:hAnsi="Montserrat"/>
        <w:b/>
        <w:bCs/>
        <w:sz w:val="16"/>
        <w:szCs w:val="16"/>
        <w:lang w:eastAsia="ar-SA"/>
      </w:rPr>
    </w:pPr>
  </w:p>
  <w:p w14:paraId="4C40D38A" w14:textId="563E4757" w:rsidR="001D37D5" w:rsidRDefault="0011577A" w:rsidP="00507541">
    <w:pPr>
      <w:jc w:val="center"/>
      <w:rPr>
        <w:rFonts w:ascii="Montserrat" w:hAnsi="Montserrat" w:cs="Arial"/>
        <w:b/>
        <w:bCs/>
        <w:sz w:val="16"/>
        <w:szCs w:val="16"/>
        <w:lang w:val="es-MX"/>
      </w:rPr>
    </w:pPr>
    <w:r>
      <w:rPr>
        <w:rFonts w:ascii="Montserrat" w:hAnsi="Montserrat" w:cs="Arial"/>
        <w:b/>
        <w:bCs/>
        <w:sz w:val="16"/>
        <w:szCs w:val="16"/>
        <w:lang w:val="es-MX"/>
      </w:rPr>
      <w:t>ADJUDICAC</w:t>
    </w:r>
    <w:r w:rsidR="005679F9">
      <w:rPr>
        <w:rFonts w:ascii="Montserrat" w:hAnsi="Montserrat" w:cs="Arial"/>
        <w:b/>
        <w:bCs/>
        <w:sz w:val="16"/>
        <w:szCs w:val="16"/>
        <w:lang w:val="es-MX"/>
      </w:rPr>
      <w:t>IÓN DIRECTA NACIONAL PRESENCIAL</w:t>
    </w:r>
  </w:p>
  <w:p w14:paraId="6E003B55" w14:textId="72FCA084" w:rsidR="001D37D5" w:rsidRDefault="005679F9" w:rsidP="00507541">
    <w:pPr>
      <w:jc w:val="center"/>
      <w:rPr>
        <w:rFonts w:ascii="Montserrat" w:hAnsi="Montserrat" w:cs="Arial"/>
        <w:b/>
        <w:bCs/>
        <w:sz w:val="16"/>
        <w:szCs w:val="16"/>
        <w:lang w:val="es-MX"/>
      </w:rPr>
    </w:pPr>
    <w:r>
      <w:rPr>
        <w:rFonts w:ascii="Montserrat" w:hAnsi="Montserrat" w:cs="Arial"/>
        <w:b/>
        <w:bCs/>
        <w:sz w:val="16"/>
        <w:szCs w:val="16"/>
        <w:lang w:val="es-MX"/>
      </w:rPr>
      <w:t>NÚMERO AA-50-GYR-050GYR012-N-248</w:t>
    </w:r>
    <w:r w:rsidR="0011577A">
      <w:rPr>
        <w:rFonts w:ascii="Montserrat" w:hAnsi="Montserrat" w:cs="Arial"/>
        <w:b/>
        <w:bCs/>
        <w:sz w:val="16"/>
        <w:szCs w:val="16"/>
        <w:lang w:val="es-MX"/>
      </w:rPr>
      <w:t>-2023</w:t>
    </w:r>
  </w:p>
  <w:p w14:paraId="19F122CB" w14:textId="5DEE22CF" w:rsidR="001D37D5" w:rsidRDefault="005679F9" w:rsidP="00881156">
    <w:pPr>
      <w:jc w:val="center"/>
      <w:rPr>
        <w:rFonts w:ascii="Montserrat" w:hAnsi="Montserrat" w:cs="Arial"/>
        <w:bCs/>
        <w:sz w:val="16"/>
        <w:szCs w:val="16"/>
        <w:lang w:val="es-MX"/>
      </w:rPr>
    </w:pPr>
    <w:r>
      <w:rPr>
        <w:rFonts w:ascii="Montserrat" w:hAnsi="Montserrat" w:cs="Arial"/>
        <w:bCs/>
        <w:sz w:val="16"/>
        <w:szCs w:val="16"/>
        <w:lang w:val="es-MX"/>
      </w:rPr>
      <w:t>PARA LA CONTRATACIÓN DE LOS SERVICIOS MÉDICOS SUBROGADOS DE TOMOGRÁFIAS</w:t>
    </w:r>
  </w:p>
  <w:p w14:paraId="12C6566C" w14:textId="77777777" w:rsidR="005679F9" w:rsidRDefault="005679F9" w:rsidP="00881156">
    <w:pPr>
      <w:jc w:val="center"/>
      <w:rPr>
        <w:rFonts w:ascii="Montserrat" w:hAnsi="Montserrat" w:cs="Arial"/>
        <w:bCs/>
        <w:sz w:val="16"/>
        <w:szCs w:val="16"/>
        <w:lang w:val="es-MX"/>
      </w:rPr>
    </w:pPr>
  </w:p>
  <w:p w14:paraId="52D08369" w14:textId="77777777" w:rsidR="001D37D5" w:rsidRPr="004511A6" w:rsidRDefault="001D37D5" w:rsidP="003E6E96">
    <w:pPr>
      <w:suppressAutoHyphens/>
      <w:jc w:val="right"/>
      <w:rPr>
        <w:rFonts w:ascii="Montserrat" w:hAnsi="Montserrat"/>
        <w:b/>
        <w:bCs/>
        <w:sz w:val="14"/>
        <w:szCs w:val="14"/>
        <w:lang w:eastAsia="ar-SA"/>
      </w:rPr>
    </w:pPr>
    <w:r w:rsidRPr="004511A6">
      <w:rPr>
        <w:rFonts w:ascii="Montserrat" w:hAnsi="Montserrat"/>
        <w:b/>
        <w:bCs/>
        <w:sz w:val="14"/>
        <w:szCs w:val="14"/>
        <w:lang w:eastAsia="ar-SA"/>
      </w:rPr>
      <w:t xml:space="preserve">NÚMERO INTERNO </w:t>
    </w:r>
  </w:p>
  <w:p w14:paraId="244E3FCB" w14:textId="77777777" w:rsidR="001D37D5" w:rsidRPr="004511A6" w:rsidRDefault="001D37D5" w:rsidP="003E6E96">
    <w:pPr>
      <w:suppressAutoHyphens/>
      <w:jc w:val="right"/>
      <w:rPr>
        <w:rFonts w:ascii="Montserrat" w:hAnsi="Montserrat"/>
        <w:b/>
        <w:bCs/>
        <w:sz w:val="14"/>
        <w:szCs w:val="14"/>
        <w:lang w:eastAsia="ar-SA"/>
      </w:rPr>
    </w:pPr>
    <w:r w:rsidRPr="004511A6">
      <w:rPr>
        <w:rFonts w:ascii="Montserrat" w:hAnsi="Montserrat"/>
        <w:b/>
        <w:bCs/>
        <w:sz w:val="14"/>
        <w:szCs w:val="14"/>
        <w:lang w:eastAsia="ar-SA"/>
      </w:rPr>
      <w:t>DE CONTRATO</w:t>
    </w:r>
  </w:p>
  <w:p w14:paraId="68F210C1" w14:textId="326C4959" w:rsidR="001D37D5" w:rsidRPr="004511A6" w:rsidRDefault="001D37D5" w:rsidP="003E6E96">
    <w:pPr>
      <w:jc w:val="right"/>
      <w:rPr>
        <w:rFonts w:ascii="Montserrat" w:hAnsi="Montserrat" w:cs="Arial"/>
        <w:bCs/>
        <w:sz w:val="14"/>
        <w:szCs w:val="14"/>
      </w:rPr>
    </w:pPr>
    <w:r>
      <w:rPr>
        <w:rFonts w:ascii="Montserrat" w:hAnsi="Montserrat"/>
        <w:b/>
        <w:bCs/>
        <w:sz w:val="14"/>
        <w:szCs w:val="14"/>
        <w:lang w:eastAsia="ar-SA"/>
      </w:rPr>
      <w:tab/>
    </w:r>
    <w:r>
      <w:rPr>
        <w:rFonts w:ascii="Montserrat" w:hAnsi="Montserrat"/>
        <w:b/>
        <w:bCs/>
        <w:sz w:val="14"/>
        <w:szCs w:val="14"/>
        <w:lang w:eastAsia="ar-SA"/>
      </w:rPr>
      <w:tab/>
    </w:r>
    <w:r w:rsidR="005679F9">
      <w:rPr>
        <w:rFonts w:ascii="Montserrat" w:hAnsi="Montserrat"/>
        <w:b/>
        <w:bCs/>
        <w:sz w:val="14"/>
        <w:szCs w:val="14"/>
        <w:lang w:eastAsia="ar-SA"/>
      </w:rPr>
      <w:t>C0176</w:t>
    </w:r>
    <w:r>
      <w:rPr>
        <w:rFonts w:ascii="Montserrat" w:hAnsi="Montserrat"/>
        <w:b/>
        <w:bCs/>
        <w:sz w:val="14"/>
        <w:szCs w:val="14"/>
        <w:lang w:eastAsia="ar-SA"/>
      </w:rPr>
      <w:t>/23</w:t>
    </w:r>
  </w:p>
  <w:p w14:paraId="2979BD4B" w14:textId="77777777" w:rsidR="001D37D5" w:rsidRDefault="001D37D5" w:rsidP="00507541">
    <w:pPr>
      <w:suppressAutoHyphens/>
      <w:jc w:val="center"/>
      <w:rPr>
        <w:rFonts w:ascii="Montserrat" w:hAnsi="Montserrat"/>
        <w:b/>
        <w:bCs/>
        <w:sz w:val="16"/>
        <w:szCs w:val="16"/>
        <w:lang w:eastAsia="ar-SA"/>
      </w:rPr>
    </w:pPr>
    <w:r w:rsidRPr="000C5B95">
      <w:rPr>
        <w:rFonts w:ascii="Montserrat" w:hAnsi="Montserrat"/>
        <w:b/>
        <w:bCs/>
        <w:sz w:val="16"/>
        <w:szCs w:val="16"/>
        <w:lang w:eastAsia="ar-SA"/>
      </w:rPr>
      <w:t>CONTRATO</w:t>
    </w:r>
  </w:p>
  <w:p w14:paraId="3E5F9F6B" w14:textId="32C485D2" w:rsidR="001D37D5" w:rsidRPr="000C5B95" w:rsidRDefault="005679F9" w:rsidP="00EB4361">
    <w:pPr>
      <w:suppressAutoHyphens/>
      <w:jc w:val="center"/>
      <w:rPr>
        <w:rFonts w:ascii="Montserrat" w:hAnsi="Montserrat"/>
        <w:b/>
        <w:bCs/>
        <w:sz w:val="16"/>
        <w:szCs w:val="16"/>
        <w:lang w:eastAsia="ar-SA"/>
      </w:rPr>
    </w:pPr>
    <w:r>
      <w:rPr>
        <w:rFonts w:ascii="Montserrat" w:hAnsi="Montserrat"/>
        <w:b/>
        <w:bCs/>
        <w:sz w:val="16"/>
        <w:szCs w:val="16"/>
        <w:lang w:eastAsia="ar-SA"/>
      </w:rPr>
      <w:t>S3M0099</w:t>
    </w:r>
  </w:p>
  <w:p w14:paraId="2B473D82" w14:textId="77777777" w:rsidR="00501F7F" w:rsidRDefault="00501F7F" w:rsidP="00C514DB">
    <w:pPr>
      <w:jc w:val="center"/>
      <w:rPr>
        <w:rFonts w:ascii="Montserrat" w:hAnsi="Montserrat"/>
        <w:b/>
        <w:bCs/>
        <w:sz w:val="16"/>
        <w:szCs w:val="16"/>
        <w:lang w:val="es-MX"/>
      </w:rPr>
    </w:pPr>
  </w:p>
  <w:p w14:paraId="670F67BC" w14:textId="297F64A9" w:rsidR="00501F7F" w:rsidRDefault="00D5158A" w:rsidP="00C514DB">
    <w:pPr>
      <w:jc w:val="center"/>
      <w:rPr>
        <w:rFonts w:ascii="Montserrat" w:hAnsi="Montserrat"/>
        <w:b/>
        <w:bCs/>
        <w:sz w:val="16"/>
        <w:szCs w:val="16"/>
        <w:lang w:val="es-MX"/>
      </w:rPr>
    </w:pPr>
    <w:r>
      <w:rPr>
        <w:rFonts w:ascii="Montserrat" w:hAnsi="Montserrat"/>
        <w:b/>
        <w:bCs/>
        <w:sz w:val="16"/>
        <w:szCs w:val="16"/>
        <w:lang w:val="es-MX"/>
      </w:rPr>
      <w:t>ANEXO 2 (DOS</w:t>
    </w:r>
    <w:r w:rsidR="00501F7F">
      <w:rPr>
        <w:rFonts w:ascii="Montserrat" w:hAnsi="Montserrat"/>
        <w:b/>
        <w:bCs/>
        <w:sz w:val="16"/>
        <w:szCs w:val="16"/>
        <w:lang w:val="es-MX"/>
      </w:rPr>
      <w:t>)</w:t>
    </w:r>
  </w:p>
  <w:p w14:paraId="7573960C" w14:textId="5598D4E7" w:rsidR="001D37D5" w:rsidRDefault="004B5026" w:rsidP="00C514DB">
    <w:pPr>
      <w:jc w:val="center"/>
      <w:rPr>
        <w:rFonts w:ascii="Montserrat" w:hAnsi="Montserrat"/>
        <w:b/>
        <w:bCs/>
        <w:sz w:val="16"/>
        <w:szCs w:val="16"/>
        <w:lang w:val="es-MX"/>
      </w:rPr>
    </w:pPr>
    <w:r>
      <w:rPr>
        <w:rFonts w:ascii="Montserrat" w:hAnsi="Montserrat"/>
        <w:b/>
        <w:bCs/>
        <w:noProof/>
        <w:sz w:val="16"/>
        <w:szCs w:val="16"/>
        <w:lang w:val="es-MX" w:eastAsia="es-MX"/>
      </w:rPr>
      <mc:AlternateContent>
        <mc:Choice Requires="wps">
          <w:drawing>
            <wp:anchor distT="0" distB="0" distL="114300" distR="114300" simplePos="0" relativeHeight="251918336" behindDoc="1" locked="0" layoutInCell="1" allowOverlap="1" wp14:anchorId="5342F1F4" wp14:editId="057343D1">
              <wp:simplePos x="0" y="0"/>
              <wp:positionH relativeFrom="column">
                <wp:posOffset>3304856</wp:posOffset>
              </wp:positionH>
              <wp:positionV relativeFrom="paragraph">
                <wp:posOffset>2572345</wp:posOffset>
              </wp:positionV>
              <wp:extent cx="5493926" cy="894714"/>
              <wp:effectExtent l="0" t="317"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5493926" cy="894714"/>
                      </a:xfrm>
                      <a:prstGeom prst="rect">
                        <a:avLst/>
                      </a:prstGeom>
                      <a:solidFill>
                        <a:srgbClr val="FFFFFF"/>
                      </a:solidFill>
                      <a:ln w="9525">
                        <a:noFill/>
                        <a:miter lim="800000"/>
                        <a:headEnd/>
                        <a:tailEnd/>
                      </a:ln>
                    </wps:spPr>
                    <wps:txbx>
                      <w:txbxContent>
                        <w:p w14:paraId="78F7E27E" w14:textId="77777777" w:rsidR="004B5026" w:rsidRPr="00230739" w:rsidRDefault="004B5026" w:rsidP="004B5026">
                          <w:pPr>
                            <w:jc w:val="center"/>
                            <w:rPr>
                              <w:rFonts w:ascii="Montserrat" w:hAnsi="Montserrat" w:cs="Arial"/>
                              <w:sz w:val="8"/>
                              <w:szCs w:val="16"/>
                              <w:lang w:val="es-MX"/>
                            </w:rPr>
                          </w:pPr>
                          <w:r w:rsidRPr="00230739">
                            <w:rPr>
                              <w:rFonts w:ascii="Montserrat" w:hAnsi="Montserrat" w:cs="Arial"/>
                              <w:sz w:val="8"/>
                              <w:szCs w:val="16"/>
                              <w:lang w:val="es-MX"/>
                            </w:rPr>
                            <w:t>ÓRGANO DE OPERACIÓN ADMINISTRATIVA</w:t>
                          </w:r>
                        </w:p>
                        <w:p w14:paraId="58B8F395" w14:textId="77777777" w:rsidR="004B5026" w:rsidRPr="00230739" w:rsidRDefault="004B5026" w:rsidP="004B5026">
                          <w:pPr>
                            <w:jc w:val="center"/>
                            <w:rPr>
                              <w:rFonts w:ascii="Montserrat" w:hAnsi="Montserrat" w:cs="Arial"/>
                              <w:sz w:val="8"/>
                              <w:szCs w:val="16"/>
                              <w:lang w:val="es-MX"/>
                            </w:rPr>
                          </w:pPr>
                          <w:r w:rsidRPr="00230739">
                            <w:rPr>
                              <w:rFonts w:ascii="Montserrat" w:hAnsi="Montserrat" w:cs="Arial"/>
                              <w:sz w:val="8"/>
                              <w:szCs w:val="16"/>
                              <w:lang w:val="es-MX"/>
                            </w:rPr>
                            <w:t>DESCONCENTRADA REGIONAL COLIMA</w:t>
                          </w:r>
                        </w:p>
                        <w:p w14:paraId="4A65860D" w14:textId="77777777" w:rsidR="004B5026" w:rsidRPr="00230739" w:rsidRDefault="004B5026" w:rsidP="004B5026">
                          <w:pPr>
                            <w:jc w:val="center"/>
                            <w:rPr>
                              <w:rFonts w:ascii="Montserrat" w:hAnsi="Montserrat" w:cs="Arial"/>
                              <w:sz w:val="8"/>
                              <w:szCs w:val="16"/>
                              <w:lang w:val="es-MX"/>
                            </w:rPr>
                          </w:pPr>
                          <w:r w:rsidRPr="00230739">
                            <w:rPr>
                              <w:rFonts w:ascii="Montserrat" w:hAnsi="Montserrat" w:cs="Arial"/>
                              <w:sz w:val="8"/>
                              <w:szCs w:val="16"/>
                              <w:lang w:val="es-MX"/>
                            </w:rPr>
                            <w:t>JEFATURA DELEGACIONAL DE SERVICIOS JURÍDICOS</w:t>
                          </w:r>
                        </w:p>
                        <w:p w14:paraId="33D48248" w14:textId="77777777" w:rsidR="004B5026" w:rsidRPr="00230739" w:rsidRDefault="004B5026" w:rsidP="004B5026">
                          <w:pPr>
                            <w:jc w:val="center"/>
                            <w:rPr>
                              <w:rFonts w:ascii="Montserrat" w:hAnsi="Montserrat" w:cs="Arial"/>
                              <w:sz w:val="8"/>
                              <w:szCs w:val="16"/>
                              <w:lang w:val="es-MX"/>
                            </w:rPr>
                          </w:pPr>
                          <w:r w:rsidRPr="00230739">
                            <w:rPr>
                              <w:rFonts w:ascii="Montserrat" w:hAnsi="Montserrat" w:cs="Arial"/>
                              <w:sz w:val="8"/>
                              <w:szCs w:val="16"/>
                              <w:lang w:val="es-MX"/>
                            </w:rPr>
                            <w:t>DEPARTAMENTO CONSULTIVO</w:t>
                          </w:r>
                        </w:p>
                        <w:p w14:paraId="7A96CAA9" w14:textId="77777777" w:rsidR="004B5026" w:rsidRPr="00230739" w:rsidRDefault="004B5026" w:rsidP="004B5026">
                          <w:pPr>
                            <w:tabs>
                              <w:tab w:val="left" w:pos="9720"/>
                            </w:tabs>
                            <w:ind w:right="3"/>
                            <w:jc w:val="both"/>
                            <w:rPr>
                              <w:rFonts w:ascii="Montserrat" w:hAnsi="Montserrat" w:cs="Arial"/>
                              <w:sz w:val="8"/>
                              <w:szCs w:val="20"/>
                            </w:rPr>
                          </w:pPr>
                        </w:p>
                        <w:p w14:paraId="05E9B2AE" w14:textId="77777777" w:rsidR="004B5026" w:rsidRPr="00230739" w:rsidRDefault="004B5026" w:rsidP="004B5026">
                          <w:pPr>
                            <w:rPr>
                              <w:rFonts w:ascii="Montserrat" w:hAnsi="Montserrat"/>
                              <w:i/>
                              <w:iCs/>
                              <w:sz w:val="8"/>
                              <w:szCs w:val="8"/>
                            </w:rPr>
                          </w:pPr>
                          <w:r w:rsidRPr="00230739">
                            <w:rPr>
                              <w:rFonts w:ascii="Montserrat" w:hAnsi="Montserrat"/>
                              <w:i/>
                              <w:iCs/>
                              <w:sz w:val="8"/>
                              <w:szCs w:val="8"/>
                            </w:rPr>
                            <w:t xml:space="preserve">Los aspectos jurídicos del presente documento fueron revisados por la persona titular de la Jefatura de Servicios Jurídicos de la OOAD Regional Colima, en cumplimiento a lo dispuesto en el numeral 7.3.1, puntos 1 y 8, del Manual de Organización de la Jefatura de Servicios Jurídicos; con base en la revisión realizada por la persona titular del Departamento Consultivo, a solicitud de la unidad administrativa responsable del mismo. En consecuencia, se registra se registró bajo el folio: </w:t>
                          </w:r>
                        </w:p>
                        <w:p w14:paraId="7178654B" w14:textId="77777777" w:rsidR="004B5026" w:rsidRPr="00230739" w:rsidRDefault="004B5026" w:rsidP="004B5026">
                          <w:pPr>
                            <w:ind w:left="3540" w:firstLine="708"/>
                            <w:rPr>
                              <w:rFonts w:ascii="Montserrat" w:hAnsi="Montserrat"/>
                              <w:i/>
                              <w:iCs/>
                              <w:sz w:val="8"/>
                              <w:szCs w:val="8"/>
                            </w:rPr>
                          </w:pPr>
                          <w:r w:rsidRPr="00230739">
                            <w:rPr>
                              <w:rFonts w:ascii="Montserrat" w:hAnsi="Montserrat"/>
                              <w:i/>
                              <w:iCs/>
                              <w:sz w:val="8"/>
                              <w:szCs w:val="8"/>
                            </w:rPr>
                            <w:t xml:space="preserve">COL/JSJ/DC/2023/00 </w:t>
                          </w:r>
                        </w:p>
                        <w:p w14:paraId="32D2F545" w14:textId="77777777" w:rsidR="004B5026" w:rsidRPr="00230739" w:rsidRDefault="004B5026" w:rsidP="004B5026">
                          <w:pPr>
                            <w:ind w:left="3540" w:firstLine="708"/>
                            <w:rPr>
                              <w:rFonts w:ascii="Montserrat" w:hAnsi="Montserrat"/>
                              <w:i/>
                              <w:iCs/>
                              <w:sz w:val="8"/>
                              <w:szCs w:val="8"/>
                            </w:rPr>
                          </w:pPr>
                        </w:p>
                        <w:p w14:paraId="621817AE" w14:textId="77777777" w:rsidR="004B5026" w:rsidRPr="00230739" w:rsidRDefault="004B5026" w:rsidP="004B5026">
                          <w:pPr>
                            <w:rPr>
                              <w:rFonts w:ascii="Montserrat" w:hAnsi="Montserrat"/>
                              <w:sz w:val="8"/>
                              <w:szCs w:val="8"/>
                            </w:rPr>
                          </w:pPr>
                          <w:r w:rsidRPr="00230739">
                            <w:rPr>
                              <w:rFonts w:ascii="Montserrat" w:hAnsi="Montserrat"/>
                              <w:i/>
                              <w:iCs/>
                              <w:sz w:val="8"/>
                              <w:szCs w:val="8"/>
                            </w:rPr>
                            <w:t xml:space="preserve">La revisión jurídica se efectuó sin prejuzgar sobre la justificación, procedimiento, términos y condiciones de la contratación, ni del resultado de la investigación de mercado correspondiente, ni se realiza sobre la procedencia y/o viabilidad de los aspectos técnicos, económicos y las demás circunstancias que determinaron procedentes </w:t>
                          </w:r>
                          <w:proofErr w:type="gramStart"/>
                          <w:r w:rsidRPr="00230739">
                            <w:rPr>
                              <w:rFonts w:ascii="Montserrat" w:hAnsi="Montserrat"/>
                              <w:i/>
                              <w:iCs/>
                              <w:sz w:val="8"/>
                              <w:szCs w:val="8"/>
                            </w:rPr>
                            <w:t>las áreas requirentes, técnica y/o contratante</w:t>
                          </w:r>
                          <w:proofErr w:type="gramEnd"/>
                          <w:r w:rsidRPr="00230739">
                            <w:rPr>
                              <w:rFonts w:ascii="Montserrat" w:hAnsi="Montserrat"/>
                              <w:i/>
                              <w:iCs/>
                              <w:sz w:val="8"/>
                              <w:szCs w:val="8"/>
                            </w:rPr>
                            <w:t>.</w:t>
                          </w:r>
                        </w:p>
                        <w:p w14:paraId="51515037" w14:textId="77777777" w:rsidR="004B5026" w:rsidRPr="00230739" w:rsidRDefault="004B5026" w:rsidP="004B5026">
                          <w:pPr>
                            <w:rPr>
                              <w:rFonts w:ascii="Montserrat" w:hAnsi="Montserrat"/>
                              <w:sz w:val="8"/>
                              <w:szCs w:val="8"/>
                            </w:rPr>
                          </w:pPr>
                        </w:p>
                        <w:p w14:paraId="377F3E4C" w14:textId="77777777" w:rsidR="004B5026" w:rsidRPr="00230739" w:rsidRDefault="004B5026" w:rsidP="004B5026">
                          <w:pPr>
                            <w:rPr>
                              <w:rFonts w:ascii="Montserrat" w:hAnsi="Montserrat"/>
                              <w:sz w:val="12"/>
                            </w:rPr>
                          </w:pP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60.2pt;margin-top:202.55pt;width:432.6pt;height:70.45pt;rotation:90;z-index:-251398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" stroked="f">
              <v:textbox style="mso-fit-shape-to-text:t">
                <w:txbxContent>
                  <w:p w14:paraId="78F7E27E" w14:textId="77777777" w:rsidR="004B5026" w:rsidRPr="00230739" w:rsidRDefault="004B5026" w:rsidP="004B5026">
                    <w:pPr>
                      <w:jc w:val="center"/>
                      <w:rPr>
                        <w:rFonts w:ascii="Montserrat" w:hAnsi="Montserrat" w:cs="Arial"/>
                        <w:sz w:val="8"/>
                        <w:szCs w:val="16"/>
                        <w:lang w:val="es-MX"/>
                      </w:rPr>
                    </w:pPr>
                    <w:r w:rsidRPr="00230739">
                      <w:rPr>
                        <w:rFonts w:ascii="Montserrat" w:hAnsi="Montserrat" w:cs="Arial"/>
                        <w:sz w:val="8"/>
                        <w:szCs w:val="16"/>
                        <w:lang w:val="es-MX"/>
                      </w:rPr>
                      <w:t>ÓRGANO DE OPERACIÓN ADMINISTRATIVA</w:t>
                    </w:r>
                  </w:p>
                  <w:p w14:paraId="58B8F395" w14:textId="77777777" w:rsidR="004B5026" w:rsidRPr="00230739" w:rsidRDefault="004B5026" w:rsidP="004B5026">
                    <w:pPr>
                      <w:jc w:val="center"/>
                      <w:rPr>
                        <w:rFonts w:ascii="Montserrat" w:hAnsi="Montserrat" w:cs="Arial"/>
                        <w:sz w:val="8"/>
                        <w:szCs w:val="16"/>
                        <w:lang w:val="es-MX"/>
                      </w:rPr>
                    </w:pPr>
                    <w:r w:rsidRPr="00230739">
                      <w:rPr>
                        <w:rFonts w:ascii="Montserrat" w:hAnsi="Montserrat" w:cs="Arial"/>
                        <w:sz w:val="8"/>
                        <w:szCs w:val="16"/>
                        <w:lang w:val="es-MX"/>
                      </w:rPr>
                      <w:t>DESCONCENTRADA REGIONAL COLIMA</w:t>
                    </w:r>
                  </w:p>
                  <w:p w14:paraId="4A65860D" w14:textId="77777777" w:rsidR="004B5026" w:rsidRPr="00230739" w:rsidRDefault="004B5026" w:rsidP="004B5026">
                    <w:pPr>
                      <w:jc w:val="center"/>
                      <w:rPr>
                        <w:rFonts w:ascii="Montserrat" w:hAnsi="Montserrat" w:cs="Arial"/>
                        <w:sz w:val="8"/>
                        <w:szCs w:val="16"/>
                        <w:lang w:val="es-MX"/>
                      </w:rPr>
                    </w:pPr>
                    <w:r w:rsidRPr="00230739">
                      <w:rPr>
                        <w:rFonts w:ascii="Montserrat" w:hAnsi="Montserrat" w:cs="Arial"/>
                        <w:sz w:val="8"/>
                        <w:szCs w:val="16"/>
                        <w:lang w:val="es-MX"/>
                      </w:rPr>
                      <w:t>JEFATURA DELEGACIONAL DE SERVICIOS JURÍDICOS</w:t>
                    </w:r>
                  </w:p>
                  <w:p w14:paraId="33D48248" w14:textId="77777777" w:rsidR="004B5026" w:rsidRPr="00230739" w:rsidRDefault="004B5026" w:rsidP="004B5026">
                    <w:pPr>
                      <w:jc w:val="center"/>
                      <w:rPr>
                        <w:rFonts w:ascii="Montserrat" w:hAnsi="Montserrat" w:cs="Arial"/>
                        <w:sz w:val="8"/>
                        <w:szCs w:val="16"/>
                        <w:lang w:val="es-MX"/>
                      </w:rPr>
                    </w:pPr>
                    <w:r w:rsidRPr="00230739">
                      <w:rPr>
                        <w:rFonts w:ascii="Montserrat" w:hAnsi="Montserrat" w:cs="Arial"/>
                        <w:sz w:val="8"/>
                        <w:szCs w:val="16"/>
                        <w:lang w:val="es-MX"/>
                      </w:rPr>
                      <w:t>DEPARTAMENTO CONSULTIVO</w:t>
                    </w:r>
                  </w:p>
                  <w:p w14:paraId="7A96CAA9" w14:textId="77777777" w:rsidR="004B5026" w:rsidRPr="00230739" w:rsidRDefault="004B5026" w:rsidP="004B5026">
                    <w:pPr>
                      <w:tabs>
                        <w:tab w:val="left" w:pos="9720"/>
                      </w:tabs>
                      <w:ind w:right="3"/>
                      <w:jc w:val="both"/>
                      <w:rPr>
                        <w:rFonts w:ascii="Montserrat" w:hAnsi="Montserrat" w:cs="Arial"/>
                        <w:sz w:val="8"/>
                        <w:szCs w:val="20"/>
                      </w:rPr>
                    </w:pPr>
                  </w:p>
                  <w:p w14:paraId="05E9B2AE" w14:textId="77777777" w:rsidR="004B5026" w:rsidRPr="00230739" w:rsidRDefault="004B5026" w:rsidP="004B5026">
                    <w:pPr>
                      <w:rPr>
                        <w:rFonts w:ascii="Montserrat" w:hAnsi="Montserrat"/>
                        <w:i/>
                        <w:iCs/>
                        <w:sz w:val="8"/>
                        <w:szCs w:val="8"/>
                      </w:rPr>
                    </w:pPr>
                    <w:r w:rsidRPr="00230739">
                      <w:rPr>
                        <w:rFonts w:ascii="Montserrat" w:hAnsi="Montserrat"/>
                        <w:i/>
                        <w:iCs/>
                        <w:sz w:val="8"/>
                        <w:szCs w:val="8"/>
                      </w:rPr>
                      <w:t xml:space="preserve">Los aspectos jurídicos del presente documento fueron revisados por la persona titular de la Jefatura de Servicios Jurídicos de la OOAD Regional Colima, en cumplimiento a lo dispuesto en el numeral 7.3.1, puntos 1 y 8, del Manual de Organización de la Jefatura de Servicios Jurídicos; con base en la revisión realizada por la persona titular del Departamento Consultivo, a solicitud de la unidad administrativa responsable del mismo. En consecuencia, se registra se registró bajo el folio: </w:t>
                    </w:r>
                  </w:p>
                  <w:p w14:paraId="7178654B" w14:textId="77777777" w:rsidR="004B5026" w:rsidRPr="00230739" w:rsidRDefault="004B5026" w:rsidP="004B5026">
                    <w:pPr>
                      <w:ind w:left="3540" w:firstLine="708"/>
                      <w:rPr>
                        <w:rFonts w:ascii="Montserrat" w:hAnsi="Montserrat"/>
                        <w:i/>
                        <w:iCs/>
                        <w:sz w:val="8"/>
                        <w:szCs w:val="8"/>
                      </w:rPr>
                    </w:pPr>
                    <w:r w:rsidRPr="00230739">
                      <w:rPr>
                        <w:rFonts w:ascii="Montserrat" w:hAnsi="Montserrat"/>
                        <w:i/>
                        <w:iCs/>
                        <w:sz w:val="8"/>
                        <w:szCs w:val="8"/>
                      </w:rPr>
                      <w:t xml:space="preserve">COL/JSJ/DC/2023/00 </w:t>
                    </w:r>
                  </w:p>
                  <w:p w14:paraId="32D2F545" w14:textId="77777777" w:rsidR="004B5026" w:rsidRPr="00230739" w:rsidRDefault="004B5026" w:rsidP="004B5026">
                    <w:pPr>
                      <w:ind w:left="3540" w:firstLine="708"/>
                      <w:rPr>
                        <w:rFonts w:ascii="Montserrat" w:hAnsi="Montserrat"/>
                        <w:i/>
                        <w:iCs/>
                        <w:sz w:val="8"/>
                        <w:szCs w:val="8"/>
                      </w:rPr>
                    </w:pPr>
                  </w:p>
                  <w:p w14:paraId="621817AE" w14:textId="77777777" w:rsidR="004B5026" w:rsidRPr="00230739" w:rsidRDefault="004B5026" w:rsidP="004B5026">
                    <w:pPr>
                      <w:rPr>
                        <w:rFonts w:ascii="Montserrat" w:hAnsi="Montserrat"/>
                        <w:sz w:val="8"/>
                        <w:szCs w:val="8"/>
                      </w:rPr>
                    </w:pPr>
                    <w:r w:rsidRPr="00230739">
                      <w:rPr>
                        <w:rFonts w:ascii="Montserrat" w:hAnsi="Montserrat"/>
                        <w:i/>
                        <w:iCs/>
                        <w:sz w:val="8"/>
                        <w:szCs w:val="8"/>
                      </w:rPr>
                      <w:t xml:space="preserve">La revisión jurídica se efectuó sin prejuzgar sobre la justificación, procedimiento, términos y condiciones de la contratación, ni del resultado de la investigación de mercado correspondiente, ni se realiza sobre la procedencia y/o viabilidad de los aspectos técnicos, económicos y las demás circunstancias que determinaron procedentes </w:t>
                    </w:r>
                    <w:proofErr w:type="gramStart"/>
                    <w:r w:rsidRPr="00230739">
                      <w:rPr>
                        <w:rFonts w:ascii="Montserrat" w:hAnsi="Montserrat"/>
                        <w:i/>
                        <w:iCs/>
                        <w:sz w:val="8"/>
                        <w:szCs w:val="8"/>
                      </w:rPr>
                      <w:t>las áreas requirentes, técnica y/o contratante</w:t>
                    </w:r>
                    <w:proofErr w:type="gramEnd"/>
                    <w:r w:rsidRPr="00230739">
                      <w:rPr>
                        <w:rFonts w:ascii="Montserrat" w:hAnsi="Montserrat"/>
                        <w:i/>
                        <w:iCs/>
                        <w:sz w:val="8"/>
                        <w:szCs w:val="8"/>
                      </w:rPr>
                      <w:t>.</w:t>
                    </w:r>
                  </w:p>
                  <w:p w14:paraId="51515037" w14:textId="77777777" w:rsidR="004B5026" w:rsidRPr="00230739" w:rsidRDefault="004B5026" w:rsidP="004B5026">
                    <w:pPr>
                      <w:rPr>
                        <w:rFonts w:ascii="Montserrat" w:hAnsi="Montserrat"/>
                        <w:sz w:val="8"/>
                        <w:szCs w:val="8"/>
                      </w:rPr>
                    </w:pPr>
                  </w:p>
                  <w:p w14:paraId="377F3E4C" w14:textId="77777777" w:rsidR="004B5026" w:rsidRPr="00230739" w:rsidRDefault="004B5026" w:rsidP="004B5026">
                    <w:pPr>
                      <w:rPr>
                        <w:rFonts w:ascii="Montserrat" w:hAnsi="Montserrat"/>
                        <w:sz w:val="12"/>
                      </w:rPr>
                    </w:pPr>
                  </w:p>
                </w:txbxContent>
              </v:textbox>
            </v:shape>
          </w:pict>
        </mc:Fallback>
      </mc:AlternateContent>
    </w:r>
    <w:r w:rsidR="00D5158A">
      <w:rPr>
        <w:rFonts w:ascii="Montserrat" w:hAnsi="Montserrat"/>
        <w:b/>
        <w:bCs/>
        <w:sz w:val="16"/>
        <w:szCs w:val="16"/>
        <w:lang w:val="es-MX"/>
      </w:rPr>
      <w:t>PLAZO, LUGAR Y CONDICIONES DE LA PRESTACIÓN DEL SERVICIO</w:t>
    </w:r>
  </w:p>
  <w:p w14:paraId="77F38DEE" w14:textId="77777777" w:rsidR="00D5158A" w:rsidRPr="00C514DB" w:rsidRDefault="00D5158A" w:rsidP="00C514DB">
    <w:pPr>
      <w:jc w:val="center"/>
      <w:rPr>
        <w:rFonts w:ascii="Montserrat" w:hAnsi="Montserrat"/>
        <w:b/>
        <w:bCs/>
        <w:sz w:val="16"/>
        <w:szCs w:val="16"/>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lowerLetter"/>
      <w:lvlText w:val="%1)"/>
      <w:lvlJc w:val="left"/>
      <w:pPr>
        <w:tabs>
          <w:tab w:val="num" w:pos="360"/>
        </w:tabs>
        <w:ind w:left="360" w:hanging="360"/>
      </w:pPr>
      <w:rPr>
        <w:rFonts w:cs="Times New Roman"/>
      </w:rPr>
    </w:lvl>
    <w:lvl w:ilvl="1">
      <w:start w:val="1"/>
      <w:numFmt w:val="decimal"/>
      <w:lvlText w:val="%2."/>
      <w:lvlJc w:val="left"/>
      <w:pPr>
        <w:tabs>
          <w:tab w:val="num" w:pos="900"/>
        </w:tabs>
        <w:ind w:left="900" w:hanging="360"/>
      </w:pPr>
      <w:rPr>
        <w:rFonts w:cs="Times New Roman"/>
        <w:b w:val="0"/>
        <w:bCs w:val="0"/>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1">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2">
    <w:nsid w:val="00000010"/>
    <w:multiLevelType w:val="singleLevel"/>
    <w:tmpl w:val="00000010"/>
    <w:name w:val="WW8Num21"/>
    <w:lvl w:ilvl="0">
      <w:start w:val="1"/>
      <w:numFmt w:val="bullet"/>
      <w:lvlText w:val=""/>
      <w:lvlJc w:val="left"/>
      <w:pPr>
        <w:tabs>
          <w:tab w:val="num" w:pos="1080"/>
        </w:tabs>
        <w:ind w:left="1080" w:hanging="360"/>
      </w:pPr>
      <w:rPr>
        <w:rFonts w:ascii="Symbol" w:hAnsi="Symbol"/>
      </w:rPr>
    </w:lvl>
  </w:abstractNum>
  <w:abstractNum w:abstractNumId="3">
    <w:nsid w:val="0000001A"/>
    <w:multiLevelType w:val="singleLevel"/>
    <w:tmpl w:val="C9D44E1A"/>
    <w:name w:val="WW8Num33"/>
    <w:lvl w:ilvl="0">
      <w:start w:val="1"/>
      <w:numFmt w:val="lowerLetter"/>
      <w:lvlText w:val="%1)"/>
      <w:lvlJc w:val="left"/>
      <w:pPr>
        <w:tabs>
          <w:tab w:val="num" w:pos="600"/>
        </w:tabs>
        <w:ind w:left="600" w:hanging="360"/>
      </w:pPr>
      <w:rPr>
        <w:rFonts w:cs="Times New Roman"/>
        <w:b/>
      </w:rPr>
    </w:lvl>
  </w:abstractNum>
  <w:abstractNum w:abstractNumId="4">
    <w:nsid w:val="00000026"/>
    <w:multiLevelType w:val="singleLevel"/>
    <w:tmpl w:val="00000026"/>
    <w:name w:val="WW8Num40"/>
    <w:lvl w:ilvl="0">
      <w:start w:val="1"/>
      <w:numFmt w:val="bullet"/>
      <w:lvlText w:val=""/>
      <w:lvlJc w:val="left"/>
      <w:pPr>
        <w:tabs>
          <w:tab w:val="num" w:pos="1440"/>
        </w:tabs>
        <w:ind w:left="1440" w:hanging="1327"/>
      </w:pPr>
      <w:rPr>
        <w:rFonts w:ascii="Wingdings" w:hAnsi="Wingdings"/>
      </w:rPr>
    </w:lvl>
  </w:abstractNum>
  <w:abstractNum w:abstractNumId="5">
    <w:nsid w:val="3DBD4617"/>
    <w:multiLevelType w:val="hybridMultilevel"/>
    <w:tmpl w:val="62943E6A"/>
    <w:name w:val="WW8Num5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BD1"/>
    <w:rsid w:val="00001569"/>
    <w:rsid w:val="000029C7"/>
    <w:rsid w:val="00002A33"/>
    <w:rsid w:val="00002D2B"/>
    <w:rsid w:val="0000343B"/>
    <w:rsid w:val="00006621"/>
    <w:rsid w:val="0000663D"/>
    <w:rsid w:val="000068E5"/>
    <w:rsid w:val="00007D8B"/>
    <w:rsid w:val="000166A5"/>
    <w:rsid w:val="000174D3"/>
    <w:rsid w:val="00021E8E"/>
    <w:rsid w:val="00022C56"/>
    <w:rsid w:val="00024370"/>
    <w:rsid w:val="00025D74"/>
    <w:rsid w:val="00026913"/>
    <w:rsid w:val="00032079"/>
    <w:rsid w:val="0003296B"/>
    <w:rsid w:val="00034492"/>
    <w:rsid w:val="0003690A"/>
    <w:rsid w:val="00042AA5"/>
    <w:rsid w:val="00050F94"/>
    <w:rsid w:val="00051446"/>
    <w:rsid w:val="00052E61"/>
    <w:rsid w:val="0005399C"/>
    <w:rsid w:val="000623AE"/>
    <w:rsid w:val="000645E7"/>
    <w:rsid w:val="00067D38"/>
    <w:rsid w:val="00072A50"/>
    <w:rsid w:val="000770BE"/>
    <w:rsid w:val="000800AB"/>
    <w:rsid w:val="00085C43"/>
    <w:rsid w:val="00086777"/>
    <w:rsid w:val="00090C27"/>
    <w:rsid w:val="000911ED"/>
    <w:rsid w:val="00092A88"/>
    <w:rsid w:val="00093644"/>
    <w:rsid w:val="00094468"/>
    <w:rsid w:val="000947B1"/>
    <w:rsid w:val="000B0C00"/>
    <w:rsid w:val="000B35F0"/>
    <w:rsid w:val="000B6476"/>
    <w:rsid w:val="000B6D0B"/>
    <w:rsid w:val="000B7133"/>
    <w:rsid w:val="000B7244"/>
    <w:rsid w:val="000B734D"/>
    <w:rsid w:val="000B7606"/>
    <w:rsid w:val="000C5022"/>
    <w:rsid w:val="000D7AD7"/>
    <w:rsid w:val="000E3380"/>
    <w:rsid w:val="000E4951"/>
    <w:rsid w:val="000E6097"/>
    <w:rsid w:val="000F1C8F"/>
    <w:rsid w:val="000F37DC"/>
    <w:rsid w:val="000F40B0"/>
    <w:rsid w:val="000F567E"/>
    <w:rsid w:val="000F56DF"/>
    <w:rsid w:val="001014E0"/>
    <w:rsid w:val="00102EE7"/>
    <w:rsid w:val="001046FB"/>
    <w:rsid w:val="00110C1C"/>
    <w:rsid w:val="001129A1"/>
    <w:rsid w:val="0011413D"/>
    <w:rsid w:val="00114B4A"/>
    <w:rsid w:val="0011577A"/>
    <w:rsid w:val="00121607"/>
    <w:rsid w:val="00124707"/>
    <w:rsid w:val="00125454"/>
    <w:rsid w:val="00130B18"/>
    <w:rsid w:val="00134384"/>
    <w:rsid w:val="00134E5D"/>
    <w:rsid w:val="00134F75"/>
    <w:rsid w:val="00135216"/>
    <w:rsid w:val="001354A3"/>
    <w:rsid w:val="00137913"/>
    <w:rsid w:val="00140BCE"/>
    <w:rsid w:val="00147318"/>
    <w:rsid w:val="00147472"/>
    <w:rsid w:val="001509D2"/>
    <w:rsid w:val="001540A2"/>
    <w:rsid w:val="00155060"/>
    <w:rsid w:val="00155A61"/>
    <w:rsid w:val="00155F93"/>
    <w:rsid w:val="00157939"/>
    <w:rsid w:val="00157D03"/>
    <w:rsid w:val="00160C55"/>
    <w:rsid w:val="001619C6"/>
    <w:rsid w:val="00167E62"/>
    <w:rsid w:val="001714B9"/>
    <w:rsid w:val="00172114"/>
    <w:rsid w:val="001721E2"/>
    <w:rsid w:val="0017266A"/>
    <w:rsid w:val="0017339B"/>
    <w:rsid w:val="00176423"/>
    <w:rsid w:val="00177268"/>
    <w:rsid w:val="001774CE"/>
    <w:rsid w:val="00177A0E"/>
    <w:rsid w:val="001802E7"/>
    <w:rsid w:val="001827A0"/>
    <w:rsid w:val="00186C43"/>
    <w:rsid w:val="00187A58"/>
    <w:rsid w:val="001921FD"/>
    <w:rsid w:val="001946DA"/>
    <w:rsid w:val="001947C7"/>
    <w:rsid w:val="00194B9A"/>
    <w:rsid w:val="00196678"/>
    <w:rsid w:val="001A0055"/>
    <w:rsid w:val="001A1929"/>
    <w:rsid w:val="001A3496"/>
    <w:rsid w:val="001A4927"/>
    <w:rsid w:val="001A5DAC"/>
    <w:rsid w:val="001B080F"/>
    <w:rsid w:val="001B0BBA"/>
    <w:rsid w:val="001C47CD"/>
    <w:rsid w:val="001D1030"/>
    <w:rsid w:val="001D1B3C"/>
    <w:rsid w:val="001D2001"/>
    <w:rsid w:val="001D37D5"/>
    <w:rsid w:val="001D4BE9"/>
    <w:rsid w:val="001D6FE4"/>
    <w:rsid w:val="001D760A"/>
    <w:rsid w:val="001D7860"/>
    <w:rsid w:val="001E01AD"/>
    <w:rsid w:val="001E1ECE"/>
    <w:rsid w:val="001E3820"/>
    <w:rsid w:val="001E450C"/>
    <w:rsid w:val="001E6A65"/>
    <w:rsid w:val="001F1045"/>
    <w:rsid w:val="001F606F"/>
    <w:rsid w:val="002028B2"/>
    <w:rsid w:val="00204C57"/>
    <w:rsid w:val="0020527A"/>
    <w:rsid w:val="002115E2"/>
    <w:rsid w:val="0021160D"/>
    <w:rsid w:val="002127C0"/>
    <w:rsid w:val="00215ABA"/>
    <w:rsid w:val="002177C5"/>
    <w:rsid w:val="00220A9D"/>
    <w:rsid w:val="002234BD"/>
    <w:rsid w:val="00225DE4"/>
    <w:rsid w:val="002263FF"/>
    <w:rsid w:val="002271DA"/>
    <w:rsid w:val="00230FCC"/>
    <w:rsid w:val="0023291B"/>
    <w:rsid w:val="00237AA4"/>
    <w:rsid w:val="00240F1D"/>
    <w:rsid w:val="002415CF"/>
    <w:rsid w:val="00243E07"/>
    <w:rsid w:val="00246F25"/>
    <w:rsid w:val="0025338D"/>
    <w:rsid w:val="00254CD7"/>
    <w:rsid w:val="002607C5"/>
    <w:rsid w:val="00262AE8"/>
    <w:rsid w:val="0026417D"/>
    <w:rsid w:val="00266072"/>
    <w:rsid w:val="002665C9"/>
    <w:rsid w:val="00266FB5"/>
    <w:rsid w:val="00282FDE"/>
    <w:rsid w:val="002844E5"/>
    <w:rsid w:val="00294005"/>
    <w:rsid w:val="00294B75"/>
    <w:rsid w:val="00296984"/>
    <w:rsid w:val="002A2189"/>
    <w:rsid w:val="002A4BB7"/>
    <w:rsid w:val="002A72DF"/>
    <w:rsid w:val="002B0418"/>
    <w:rsid w:val="002B222B"/>
    <w:rsid w:val="002C28CD"/>
    <w:rsid w:val="002C4183"/>
    <w:rsid w:val="002C479B"/>
    <w:rsid w:val="002C643C"/>
    <w:rsid w:val="002D1B1F"/>
    <w:rsid w:val="002D28F0"/>
    <w:rsid w:val="002D2F11"/>
    <w:rsid w:val="002D3A94"/>
    <w:rsid w:val="002D4D94"/>
    <w:rsid w:val="002D5D12"/>
    <w:rsid w:val="002D6A7C"/>
    <w:rsid w:val="002E421A"/>
    <w:rsid w:val="002E4D99"/>
    <w:rsid w:val="002E4DF0"/>
    <w:rsid w:val="002F0E4F"/>
    <w:rsid w:val="002F7CD3"/>
    <w:rsid w:val="00300B43"/>
    <w:rsid w:val="00301DFF"/>
    <w:rsid w:val="00301FE6"/>
    <w:rsid w:val="003028FE"/>
    <w:rsid w:val="00303050"/>
    <w:rsid w:val="00305A0D"/>
    <w:rsid w:val="00312A93"/>
    <w:rsid w:val="00313031"/>
    <w:rsid w:val="0031656C"/>
    <w:rsid w:val="003227FE"/>
    <w:rsid w:val="00323B03"/>
    <w:rsid w:val="0032514E"/>
    <w:rsid w:val="00325A9C"/>
    <w:rsid w:val="0032783E"/>
    <w:rsid w:val="00330E8A"/>
    <w:rsid w:val="00336571"/>
    <w:rsid w:val="00336A51"/>
    <w:rsid w:val="003374CB"/>
    <w:rsid w:val="00337E8C"/>
    <w:rsid w:val="00340FBA"/>
    <w:rsid w:val="0034262F"/>
    <w:rsid w:val="00344251"/>
    <w:rsid w:val="00344615"/>
    <w:rsid w:val="003455C5"/>
    <w:rsid w:val="00346B27"/>
    <w:rsid w:val="003476B9"/>
    <w:rsid w:val="00356972"/>
    <w:rsid w:val="00357936"/>
    <w:rsid w:val="00357EB7"/>
    <w:rsid w:val="0036081A"/>
    <w:rsid w:val="00360F62"/>
    <w:rsid w:val="00364395"/>
    <w:rsid w:val="00364708"/>
    <w:rsid w:val="00366A69"/>
    <w:rsid w:val="00366C9B"/>
    <w:rsid w:val="00367730"/>
    <w:rsid w:val="00370AAD"/>
    <w:rsid w:val="003740C1"/>
    <w:rsid w:val="00374387"/>
    <w:rsid w:val="003758C5"/>
    <w:rsid w:val="003772EF"/>
    <w:rsid w:val="003847D9"/>
    <w:rsid w:val="00385778"/>
    <w:rsid w:val="00386867"/>
    <w:rsid w:val="00390839"/>
    <w:rsid w:val="00391119"/>
    <w:rsid w:val="00392C64"/>
    <w:rsid w:val="0039676E"/>
    <w:rsid w:val="003978A0"/>
    <w:rsid w:val="003A06A8"/>
    <w:rsid w:val="003A30C1"/>
    <w:rsid w:val="003A318F"/>
    <w:rsid w:val="003A5FDA"/>
    <w:rsid w:val="003B0CDC"/>
    <w:rsid w:val="003B151B"/>
    <w:rsid w:val="003B1696"/>
    <w:rsid w:val="003B3223"/>
    <w:rsid w:val="003B4F4D"/>
    <w:rsid w:val="003B6CAB"/>
    <w:rsid w:val="003C10CE"/>
    <w:rsid w:val="003C256B"/>
    <w:rsid w:val="003C478E"/>
    <w:rsid w:val="003D3913"/>
    <w:rsid w:val="003D51EE"/>
    <w:rsid w:val="003D52B2"/>
    <w:rsid w:val="003D77F6"/>
    <w:rsid w:val="003E0705"/>
    <w:rsid w:val="003E4431"/>
    <w:rsid w:val="003E4811"/>
    <w:rsid w:val="003E5098"/>
    <w:rsid w:val="003E6E96"/>
    <w:rsid w:val="003F2170"/>
    <w:rsid w:val="003F239A"/>
    <w:rsid w:val="003F52ED"/>
    <w:rsid w:val="003F5EB4"/>
    <w:rsid w:val="004103B8"/>
    <w:rsid w:val="0041119F"/>
    <w:rsid w:val="0041286F"/>
    <w:rsid w:val="00414286"/>
    <w:rsid w:val="004159C5"/>
    <w:rsid w:val="00417E00"/>
    <w:rsid w:val="004239B5"/>
    <w:rsid w:val="00432AAC"/>
    <w:rsid w:val="00437510"/>
    <w:rsid w:val="004429CC"/>
    <w:rsid w:val="00445330"/>
    <w:rsid w:val="00445653"/>
    <w:rsid w:val="00445EBC"/>
    <w:rsid w:val="00446AB2"/>
    <w:rsid w:val="004511A6"/>
    <w:rsid w:val="00453F95"/>
    <w:rsid w:val="004564BB"/>
    <w:rsid w:val="00457725"/>
    <w:rsid w:val="00461325"/>
    <w:rsid w:val="0046160F"/>
    <w:rsid w:val="00461A38"/>
    <w:rsid w:val="00473F36"/>
    <w:rsid w:val="00483831"/>
    <w:rsid w:val="004855A4"/>
    <w:rsid w:val="004944BE"/>
    <w:rsid w:val="00495A46"/>
    <w:rsid w:val="00496437"/>
    <w:rsid w:val="004A041C"/>
    <w:rsid w:val="004A4099"/>
    <w:rsid w:val="004B0380"/>
    <w:rsid w:val="004B0E3D"/>
    <w:rsid w:val="004B2AA7"/>
    <w:rsid w:val="004B2DBB"/>
    <w:rsid w:val="004B312E"/>
    <w:rsid w:val="004B5026"/>
    <w:rsid w:val="004B7188"/>
    <w:rsid w:val="004B7D43"/>
    <w:rsid w:val="004C04BF"/>
    <w:rsid w:val="004C2B65"/>
    <w:rsid w:val="004C319F"/>
    <w:rsid w:val="004D2B3E"/>
    <w:rsid w:val="004D40AA"/>
    <w:rsid w:val="004D5C17"/>
    <w:rsid w:val="004D7944"/>
    <w:rsid w:val="004E5B0F"/>
    <w:rsid w:val="004F40DD"/>
    <w:rsid w:val="004F693F"/>
    <w:rsid w:val="005007A4"/>
    <w:rsid w:val="00501738"/>
    <w:rsid w:val="00501822"/>
    <w:rsid w:val="00501BB4"/>
    <w:rsid w:val="00501F7F"/>
    <w:rsid w:val="00504566"/>
    <w:rsid w:val="00504667"/>
    <w:rsid w:val="00506DA3"/>
    <w:rsid w:val="00507541"/>
    <w:rsid w:val="00510039"/>
    <w:rsid w:val="005116F1"/>
    <w:rsid w:val="00514C2E"/>
    <w:rsid w:val="005229D5"/>
    <w:rsid w:val="00522A97"/>
    <w:rsid w:val="00525DE0"/>
    <w:rsid w:val="005260ED"/>
    <w:rsid w:val="00536BD1"/>
    <w:rsid w:val="00536F52"/>
    <w:rsid w:val="00541020"/>
    <w:rsid w:val="0054292B"/>
    <w:rsid w:val="00542D1B"/>
    <w:rsid w:val="00544779"/>
    <w:rsid w:val="0054628C"/>
    <w:rsid w:val="00546C82"/>
    <w:rsid w:val="0055003B"/>
    <w:rsid w:val="005504A8"/>
    <w:rsid w:val="00551E34"/>
    <w:rsid w:val="005532C9"/>
    <w:rsid w:val="00554964"/>
    <w:rsid w:val="00554B37"/>
    <w:rsid w:val="005556E6"/>
    <w:rsid w:val="005578F7"/>
    <w:rsid w:val="005604B8"/>
    <w:rsid w:val="00563DAB"/>
    <w:rsid w:val="005679F9"/>
    <w:rsid w:val="00574A5C"/>
    <w:rsid w:val="0057617F"/>
    <w:rsid w:val="005764D9"/>
    <w:rsid w:val="00583533"/>
    <w:rsid w:val="005912CB"/>
    <w:rsid w:val="00593CAF"/>
    <w:rsid w:val="00596C10"/>
    <w:rsid w:val="005A0C52"/>
    <w:rsid w:val="005A2873"/>
    <w:rsid w:val="005A3EAE"/>
    <w:rsid w:val="005A5C7C"/>
    <w:rsid w:val="005B3A0C"/>
    <w:rsid w:val="005B50F4"/>
    <w:rsid w:val="005C7EF3"/>
    <w:rsid w:val="005D0132"/>
    <w:rsid w:val="005D3FC1"/>
    <w:rsid w:val="005D41A1"/>
    <w:rsid w:val="005D5375"/>
    <w:rsid w:val="005D71EE"/>
    <w:rsid w:val="005D7B9C"/>
    <w:rsid w:val="005E2764"/>
    <w:rsid w:val="005E48CA"/>
    <w:rsid w:val="005F2ED9"/>
    <w:rsid w:val="005F6B66"/>
    <w:rsid w:val="005F7E34"/>
    <w:rsid w:val="00600C29"/>
    <w:rsid w:val="00603327"/>
    <w:rsid w:val="00603FD2"/>
    <w:rsid w:val="00606EEC"/>
    <w:rsid w:val="00607548"/>
    <w:rsid w:val="006076F6"/>
    <w:rsid w:val="006100ED"/>
    <w:rsid w:val="0061184C"/>
    <w:rsid w:val="0061253B"/>
    <w:rsid w:val="00612DE6"/>
    <w:rsid w:val="006139AA"/>
    <w:rsid w:val="00614A30"/>
    <w:rsid w:val="00614EDB"/>
    <w:rsid w:val="00621A04"/>
    <w:rsid w:val="00621D3A"/>
    <w:rsid w:val="006221E8"/>
    <w:rsid w:val="00624C64"/>
    <w:rsid w:val="00627242"/>
    <w:rsid w:val="006311B0"/>
    <w:rsid w:val="00634E15"/>
    <w:rsid w:val="006367F9"/>
    <w:rsid w:val="00636925"/>
    <w:rsid w:val="00636E16"/>
    <w:rsid w:val="00637007"/>
    <w:rsid w:val="00637727"/>
    <w:rsid w:val="00637795"/>
    <w:rsid w:val="00642BD8"/>
    <w:rsid w:val="006441BA"/>
    <w:rsid w:val="006518B8"/>
    <w:rsid w:val="00653863"/>
    <w:rsid w:val="00653B76"/>
    <w:rsid w:val="006546C3"/>
    <w:rsid w:val="00656C5D"/>
    <w:rsid w:val="00656D8F"/>
    <w:rsid w:val="0066020C"/>
    <w:rsid w:val="006607CF"/>
    <w:rsid w:val="00661C15"/>
    <w:rsid w:val="006626CD"/>
    <w:rsid w:val="006663EF"/>
    <w:rsid w:val="00670EA6"/>
    <w:rsid w:val="00680851"/>
    <w:rsid w:val="006866C0"/>
    <w:rsid w:val="006877B5"/>
    <w:rsid w:val="006900EE"/>
    <w:rsid w:val="006921C8"/>
    <w:rsid w:val="006A25D9"/>
    <w:rsid w:val="006A39A4"/>
    <w:rsid w:val="006A42E9"/>
    <w:rsid w:val="006A73B3"/>
    <w:rsid w:val="006B07AB"/>
    <w:rsid w:val="006B2A71"/>
    <w:rsid w:val="006B5F6C"/>
    <w:rsid w:val="006C0F90"/>
    <w:rsid w:val="006C30E5"/>
    <w:rsid w:val="006C44B1"/>
    <w:rsid w:val="006C5F74"/>
    <w:rsid w:val="006C6195"/>
    <w:rsid w:val="006C79E0"/>
    <w:rsid w:val="006D28DB"/>
    <w:rsid w:val="006D2EBE"/>
    <w:rsid w:val="006D351F"/>
    <w:rsid w:val="006D3EBC"/>
    <w:rsid w:val="006D48E9"/>
    <w:rsid w:val="006D6C95"/>
    <w:rsid w:val="006D7913"/>
    <w:rsid w:val="006D7B3C"/>
    <w:rsid w:val="006E0E79"/>
    <w:rsid w:val="006E1823"/>
    <w:rsid w:val="006E275F"/>
    <w:rsid w:val="006E734F"/>
    <w:rsid w:val="006F2B11"/>
    <w:rsid w:val="006F3D04"/>
    <w:rsid w:val="006F65A0"/>
    <w:rsid w:val="00705DA5"/>
    <w:rsid w:val="00705EB8"/>
    <w:rsid w:val="007062D7"/>
    <w:rsid w:val="007123BB"/>
    <w:rsid w:val="007141B3"/>
    <w:rsid w:val="00717406"/>
    <w:rsid w:val="00722A77"/>
    <w:rsid w:val="00723F2D"/>
    <w:rsid w:val="00724384"/>
    <w:rsid w:val="00730F81"/>
    <w:rsid w:val="007321AF"/>
    <w:rsid w:val="007365AC"/>
    <w:rsid w:val="007415CC"/>
    <w:rsid w:val="007431E8"/>
    <w:rsid w:val="00746A30"/>
    <w:rsid w:val="00752EC1"/>
    <w:rsid w:val="00755D32"/>
    <w:rsid w:val="00757715"/>
    <w:rsid w:val="007614C9"/>
    <w:rsid w:val="007632C6"/>
    <w:rsid w:val="00763DC4"/>
    <w:rsid w:val="00765E32"/>
    <w:rsid w:val="00767B82"/>
    <w:rsid w:val="00776BD3"/>
    <w:rsid w:val="0078356B"/>
    <w:rsid w:val="00785136"/>
    <w:rsid w:val="00785EB3"/>
    <w:rsid w:val="00791EC7"/>
    <w:rsid w:val="00795110"/>
    <w:rsid w:val="00796C38"/>
    <w:rsid w:val="007978BA"/>
    <w:rsid w:val="007A33A3"/>
    <w:rsid w:val="007B3181"/>
    <w:rsid w:val="007B324B"/>
    <w:rsid w:val="007B3710"/>
    <w:rsid w:val="007B577D"/>
    <w:rsid w:val="007B592E"/>
    <w:rsid w:val="007C2657"/>
    <w:rsid w:val="007C3FB7"/>
    <w:rsid w:val="007D4464"/>
    <w:rsid w:val="007D46FB"/>
    <w:rsid w:val="007D6BDC"/>
    <w:rsid w:val="007E19B0"/>
    <w:rsid w:val="007E73D0"/>
    <w:rsid w:val="007F5B06"/>
    <w:rsid w:val="007F78CB"/>
    <w:rsid w:val="00800737"/>
    <w:rsid w:val="00801386"/>
    <w:rsid w:val="00804B09"/>
    <w:rsid w:val="008106DF"/>
    <w:rsid w:val="00811D40"/>
    <w:rsid w:val="00812F25"/>
    <w:rsid w:val="00814DED"/>
    <w:rsid w:val="008158BA"/>
    <w:rsid w:val="00820AA8"/>
    <w:rsid w:val="00821D1E"/>
    <w:rsid w:val="00824B9A"/>
    <w:rsid w:val="00834D22"/>
    <w:rsid w:val="00835A1F"/>
    <w:rsid w:val="00837455"/>
    <w:rsid w:val="0084203D"/>
    <w:rsid w:val="00843431"/>
    <w:rsid w:val="008437FC"/>
    <w:rsid w:val="00850467"/>
    <w:rsid w:val="00850A97"/>
    <w:rsid w:val="00850AD0"/>
    <w:rsid w:val="0085113D"/>
    <w:rsid w:val="008511FB"/>
    <w:rsid w:val="008550EC"/>
    <w:rsid w:val="00855596"/>
    <w:rsid w:val="00860263"/>
    <w:rsid w:val="00863FE2"/>
    <w:rsid w:val="00866306"/>
    <w:rsid w:val="00866A41"/>
    <w:rsid w:val="008707A6"/>
    <w:rsid w:val="008740E6"/>
    <w:rsid w:val="0088020A"/>
    <w:rsid w:val="008808FE"/>
    <w:rsid w:val="00881156"/>
    <w:rsid w:val="00881E12"/>
    <w:rsid w:val="00883268"/>
    <w:rsid w:val="00890BFD"/>
    <w:rsid w:val="008910CD"/>
    <w:rsid w:val="0089339D"/>
    <w:rsid w:val="0089520D"/>
    <w:rsid w:val="00896104"/>
    <w:rsid w:val="008977EF"/>
    <w:rsid w:val="008A2B1A"/>
    <w:rsid w:val="008A378E"/>
    <w:rsid w:val="008A5071"/>
    <w:rsid w:val="008A64F7"/>
    <w:rsid w:val="008B057E"/>
    <w:rsid w:val="008B064C"/>
    <w:rsid w:val="008B6465"/>
    <w:rsid w:val="008C0829"/>
    <w:rsid w:val="008C4C47"/>
    <w:rsid w:val="008C695B"/>
    <w:rsid w:val="008C6ED4"/>
    <w:rsid w:val="008D3973"/>
    <w:rsid w:val="008D57CF"/>
    <w:rsid w:val="008D58D8"/>
    <w:rsid w:val="008D5E19"/>
    <w:rsid w:val="008E08A9"/>
    <w:rsid w:val="008E3A1D"/>
    <w:rsid w:val="008E4CDE"/>
    <w:rsid w:val="008F0548"/>
    <w:rsid w:val="008F4F3D"/>
    <w:rsid w:val="00903476"/>
    <w:rsid w:val="009052E0"/>
    <w:rsid w:val="00906B2B"/>
    <w:rsid w:val="009139B0"/>
    <w:rsid w:val="00916ED4"/>
    <w:rsid w:val="00917C61"/>
    <w:rsid w:val="00920A6A"/>
    <w:rsid w:val="00922199"/>
    <w:rsid w:val="009261AC"/>
    <w:rsid w:val="0092660A"/>
    <w:rsid w:val="00926900"/>
    <w:rsid w:val="00933A8A"/>
    <w:rsid w:val="00933D26"/>
    <w:rsid w:val="00933E75"/>
    <w:rsid w:val="00942800"/>
    <w:rsid w:val="00947A63"/>
    <w:rsid w:val="0095056D"/>
    <w:rsid w:val="009506DE"/>
    <w:rsid w:val="0095197C"/>
    <w:rsid w:val="00952890"/>
    <w:rsid w:val="00956093"/>
    <w:rsid w:val="009560F6"/>
    <w:rsid w:val="0095741E"/>
    <w:rsid w:val="00957B27"/>
    <w:rsid w:val="00961DD6"/>
    <w:rsid w:val="00964BF1"/>
    <w:rsid w:val="00965A10"/>
    <w:rsid w:val="00966EC8"/>
    <w:rsid w:val="00971660"/>
    <w:rsid w:val="00972B6C"/>
    <w:rsid w:val="00977DE4"/>
    <w:rsid w:val="00977E9C"/>
    <w:rsid w:val="0098472B"/>
    <w:rsid w:val="00985600"/>
    <w:rsid w:val="00987544"/>
    <w:rsid w:val="00991274"/>
    <w:rsid w:val="00991427"/>
    <w:rsid w:val="0099154E"/>
    <w:rsid w:val="00992BAE"/>
    <w:rsid w:val="0099631A"/>
    <w:rsid w:val="009A545E"/>
    <w:rsid w:val="009B13C4"/>
    <w:rsid w:val="009B15E1"/>
    <w:rsid w:val="009B18B3"/>
    <w:rsid w:val="009B2F58"/>
    <w:rsid w:val="009B3BF0"/>
    <w:rsid w:val="009B3E86"/>
    <w:rsid w:val="009B4799"/>
    <w:rsid w:val="009B665D"/>
    <w:rsid w:val="009B6724"/>
    <w:rsid w:val="009C1462"/>
    <w:rsid w:val="009C1DA0"/>
    <w:rsid w:val="009C3749"/>
    <w:rsid w:val="009C7228"/>
    <w:rsid w:val="009D6214"/>
    <w:rsid w:val="009E09CC"/>
    <w:rsid w:val="009E0EB6"/>
    <w:rsid w:val="009E4074"/>
    <w:rsid w:val="009E4113"/>
    <w:rsid w:val="009E50A2"/>
    <w:rsid w:val="009E5324"/>
    <w:rsid w:val="009F1190"/>
    <w:rsid w:val="009F25ED"/>
    <w:rsid w:val="009F2D64"/>
    <w:rsid w:val="009F3403"/>
    <w:rsid w:val="009F3AB9"/>
    <w:rsid w:val="009F5212"/>
    <w:rsid w:val="009F65E6"/>
    <w:rsid w:val="009F738A"/>
    <w:rsid w:val="00A00A4B"/>
    <w:rsid w:val="00A0190C"/>
    <w:rsid w:val="00A02372"/>
    <w:rsid w:val="00A049F5"/>
    <w:rsid w:val="00A16736"/>
    <w:rsid w:val="00A20FA8"/>
    <w:rsid w:val="00A2413B"/>
    <w:rsid w:val="00A24208"/>
    <w:rsid w:val="00A25785"/>
    <w:rsid w:val="00A32A18"/>
    <w:rsid w:val="00A33F8A"/>
    <w:rsid w:val="00A35F70"/>
    <w:rsid w:val="00A40ACA"/>
    <w:rsid w:val="00A435C9"/>
    <w:rsid w:val="00A450B0"/>
    <w:rsid w:val="00A64D99"/>
    <w:rsid w:val="00A6579E"/>
    <w:rsid w:val="00A65F10"/>
    <w:rsid w:val="00A6759F"/>
    <w:rsid w:val="00A70305"/>
    <w:rsid w:val="00A7467C"/>
    <w:rsid w:val="00A77265"/>
    <w:rsid w:val="00A772C2"/>
    <w:rsid w:val="00A83FE7"/>
    <w:rsid w:val="00A842B0"/>
    <w:rsid w:val="00A85252"/>
    <w:rsid w:val="00A869F2"/>
    <w:rsid w:val="00A87DB3"/>
    <w:rsid w:val="00A93364"/>
    <w:rsid w:val="00A93BDC"/>
    <w:rsid w:val="00AA2DBC"/>
    <w:rsid w:val="00AB176C"/>
    <w:rsid w:val="00AB4771"/>
    <w:rsid w:val="00AB6146"/>
    <w:rsid w:val="00AB7089"/>
    <w:rsid w:val="00AC030C"/>
    <w:rsid w:val="00AC1078"/>
    <w:rsid w:val="00AC2B57"/>
    <w:rsid w:val="00AC59E9"/>
    <w:rsid w:val="00AC5D96"/>
    <w:rsid w:val="00AC68B3"/>
    <w:rsid w:val="00AC7786"/>
    <w:rsid w:val="00AD383F"/>
    <w:rsid w:val="00AD48C1"/>
    <w:rsid w:val="00AD635B"/>
    <w:rsid w:val="00AD736C"/>
    <w:rsid w:val="00AE076E"/>
    <w:rsid w:val="00AE0C5C"/>
    <w:rsid w:val="00AE11CD"/>
    <w:rsid w:val="00AE6120"/>
    <w:rsid w:val="00AF036A"/>
    <w:rsid w:val="00AF53FD"/>
    <w:rsid w:val="00AF5A6B"/>
    <w:rsid w:val="00AF6A34"/>
    <w:rsid w:val="00B01511"/>
    <w:rsid w:val="00B01689"/>
    <w:rsid w:val="00B119E4"/>
    <w:rsid w:val="00B13267"/>
    <w:rsid w:val="00B22B15"/>
    <w:rsid w:val="00B23793"/>
    <w:rsid w:val="00B2420C"/>
    <w:rsid w:val="00B25CFC"/>
    <w:rsid w:val="00B31F00"/>
    <w:rsid w:val="00B32333"/>
    <w:rsid w:val="00B332D4"/>
    <w:rsid w:val="00B341B1"/>
    <w:rsid w:val="00B40CF5"/>
    <w:rsid w:val="00B41E79"/>
    <w:rsid w:val="00B42DCB"/>
    <w:rsid w:val="00B440BF"/>
    <w:rsid w:val="00B44554"/>
    <w:rsid w:val="00B51C64"/>
    <w:rsid w:val="00B57AF1"/>
    <w:rsid w:val="00B63BB9"/>
    <w:rsid w:val="00B67F86"/>
    <w:rsid w:val="00B70B30"/>
    <w:rsid w:val="00B725C8"/>
    <w:rsid w:val="00B730B9"/>
    <w:rsid w:val="00B77CBA"/>
    <w:rsid w:val="00B81E93"/>
    <w:rsid w:val="00B8200C"/>
    <w:rsid w:val="00B83D76"/>
    <w:rsid w:val="00B84E21"/>
    <w:rsid w:val="00B913DA"/>
    <w:rsid w:val="00B95546"/>
    <w:rsid w:val="00B97801"/>
    <w:rsid w:val="00BA260A"/>
    <w:rsid w:val="00BA459C"/>
    <w:rsid w:val="00BA47EC"/>
    <w:rsid w:val="00BA6D8C"/>
    <w:rsid w:val="00BA7784"/>
    <w:rsid w:val="00BB0FD2"/>
    <w:rsid w:val="00BB5DDF"/>
    <w:rsid w:val="00BB6FFA"/>
    <w:rsid w:val="00BD2A5E"/>
    <w:rsid w:val="00BD3A3A"/>
    <w:rsid w:val="00BE1419"/>
    <w:rsid w:val="00BE4139"/>
    <w:rsid w:val="00C00C39"/>
    <w:rsid w:val="00C02FE8"/>
    <w:rsid w:val="00C04357"/>
    <w:rsid w:val="00C130E5"/>
    <w:rsid w:val="00C149CF"/>
    <w:rsid w:val="00C260D2"/>
    <w:rsid w:val="00C27D47"/>
    <w:rsid w:val="00C37433"/>
    <w:rsid w:val="00C375DE"/>
    <w:rsid w:val="00C40EAB"/>
    <w:rsid w:val="00C42F2D"/>
    <w:rsid w:val="00C44DAD"/>
    <w:rsid w:val="00C514DB"/>
    <w:rsid w:val="00C52306"/>
    <w:rsid w:val="00C5313B"/>
    <w:rsid w:val="00C5431E"/>
    <w:rsid w:val="00C60AF7"/>
    <w:rsid w:val="00C619A4"/>
    <w:rsid w:val="00C62D31"/>
    <w:rsid w:val="00C653F1"/>
    <w:rsid w:val="00C657AD"/>
    <w:rsid w:val="00C67AA2"/>
    <w:rsid w:val="00C75ECE"/>
    <w:rsid w:val="00C8247E"/>
    <w:rsid w:val="00C863FE"/>
    <w:rsid w:val="00C95C86"/>
    <w:rsid w:val="00C9707B"/>
    <w:rsid w:val="00CA1E80"/>
    <w:rsid w:val="00CA24CE"/>
    <w:rsid w:val="00CA700E"/>
    <w:rsid w:val="00CA78D0"/>
    <w:rsid w:val="00CB10C8"/>
    <w:rsid w:val="00CB2B3E"/>
    <w:rsid w:val="00CB3BFA"/>
    <w:rsid w:val="00CC1920"/>
    <w:rsid w:val="00CC3987"/>
    <w:rsid w:val="00CC436F"/>
    <w:rsid w:val="00CC4816"/>
    <w:rsid w:val="00CC6EF9"/>
    <w:rsid w:val="00CC7A03"/>
    <w:rsid w:val="00CD0139"/>
    <w:rsid w:val="00CD2926"/>
    <w:rsid w:val="00CD2B45"/>
    <w:rsid w:val="00CD5709"/>
    <w:rsid w:val="00CD788E"/>
    <w:rsid w:val="00CD7DA0"/>
    <w:rsid w:val="00CF12D7"/>
    <w:rsid w:val="00CF16E8"/>
    <w:rsid w:val="00CF3AB2"/>
    <w:rsid w:val="00CF41C7"/>
    <w:rsid w:val="00CF4BF6"/>
    <w:rsid w:val="00D00C97"/>
    <w:rsid w:val="00D16D19"/>
    <w:rsid w:val="00D22273"/>
    <w:rsid w:val="00D2251C"/>
    <w:rsid w:val="00D26C8D"/>
    <w:rsid w:val="00D278F8"/>
    <w:rsid w:val="00D308CB"/>
    <w:rsid w:val="00D32378"/>
    <w:rsid w:val="00D3505B"/>
    <w:rsid w:val="00D37F63"/>
    <w:rsid w:val="00D40C3E"/>
    <w:rsid w:val="00D412DC"/>
    <w:rsid w:val="00D42A03"/>
    <w:rsid w:val="00D43F35"/>
    <w:rsid w:val="00D459E1"/>
    <w:rsid w:val="00D50674"/>
    <w:rsid w:val="00D5158A"/>
    <w:rsid w:val="00D51C04"/>
    <w:rsid w:val="00D52A56"/>
    <w:rsid w:val="00D53F4B"/>
    <w:rsid w:val="00D60520"/>
    <w:rsid w:val="00D61521"/>
    <w:rsid w:val="00D651E8"/>
    <w:rsid w:val="00D6550B"/>
    <w:rsid w:val="00D655FA"/>
    <w:rsid w:val="00D66940"/>
    <w:rsid w:val="00D7223F"/>
    <w:rsid w:val="00D72E05"/>
    <w:rsid w:val="00D7340D"/>
    <w:rsid w:val="00D760B2"/>
    <w:rsid w:val="00D76C3E"/>
    <w:rsid w:val="00D77D4C"/>
    <w:rsid w:val="00D80327"/>
    <w:rsid w:val="00D80FCB"/>
    <w:rsid w:val="00D82E26"/>
    <w:rsid w:val="00D841CC"/>
    <w:rsid w:val="00D87E20"/>
    <w:rsid w:val="00D91FEC"/>
    <w:rsid w:val="00D92F03"/>
    <w:rsid w:val="00D95BE2"/>
    <w:rsid w:val="00DA1757"/>
    <w:rsid w:val="00DA22DC"/>
    <w:rsid w:val="00DA4BD9"/>
    <w:rsid w:val="00DB0A51"/>
    <w:rsid w:val="00DB1CA7"/>
    <w:rsid w:val="00DB1E1B"/>
    <w:rsid w:val="00DB6598"/>
    <w:rsid w:val="00DB698B"/>
    <w:rsid w:val="00DD163A"/>
    <w:rsid w:val="00DD1A59"/>
    <w:rsid w:val="00DD3B31"/>
    <w:rsid w:val="00DE60FC"/>
    <w:rsid w:val="00DE7056"/>
    <w:rsid w:val="00DE7697"/>
    <w:rsid w:val="00DE7D43"/>
    <w:rsid w:val="00DF0CD1"/>
    <w:rsid w:val="00DF5F51"/>
    <w:rsid w:val="00E01B3B"/>
    <w:rsid w:val="00E0299F"/>
    <w:rsid w:val="00E03ACB"/>
    <w:rsid w:val="00E03BBF"/>
    <w:rsid w:val="00E05394"/>
    <w:rsid w:val="00E06A7B"/>
    <w:rsid w:val="00E10D96"/>
    <w:rsid w:val="00E11283"/>
    <w:rsid w:val="00E16CEB"/>
    <w:rsid w:val="00E176C9"/>
    <w:rsid w:val="00E20D97"/>
    <w:rsid w:val="00E308F7"/>
    <w:rsid w:val="00E345A6"/>
    <w:rsid w:val="00E366AD"/>
    <w:rsid w:val="00E4002A"/>
    <w:rsid w:val="00E40AF6"/>
    <w:rsid w:val="00E40CAF"/>
    <w:rsid w:val="00E43259"/>
    <w:rsid w:val="00E579B7"/>
    <w:rsid w:val="00E622EB"/>
    <w:rsid w:val="00E6764D"/>
    <w:rsid w:val="00E67709"/>
    <w:rsid w:val="00E738DE"/>
    <w:rsid w:val="00E75403"/>
    <w:rsid w:val="00E76F41"/>
    <w:rsid w:val="00E808B9"/>
    <w:rsid w:val="00E85E3C"/>
    <w:rsid w:val="00E91205"/>
    <w:rsid w:val="00E92036"/>
    <w:rsid w:val="00E93FA1"/>
    <w:rsid w:val="00EA100A"/>
    <w:rsid w:val="00EA29D6"/>
    <w:rsid w:val="00EA744D"/>
    <w:rsid w:val="00EB4361"/>
    <w:rsid w:val="00EB7E0C"/>
    <w:rsid w:val="00EC0DBE"/>
    <w:rsid w:val="00EC0DF7"/>
    <w:rsid w:val="00EC3436"/>
    <w:rsid w:val="00EC3AB1"/>
    <w:rsid w:val="00EC50CF"/>
    <w:rsid w:val="00EC72DE"/>
    <w:rsid w:val="00ED0B37"/>
    <w:rsid w:val="00EE0E18"/>
    <w:rsid w:val="00EE212B"/>
    <w:rsid w:val="00EF03DA"/>
    <w:rsid w:val="00EF0607"/>
    <w:rsid w:val="00EF2511"/>
    <w:rsid w:val="00EF2945"/>
    <w:rsid w:val="00EF5A2B"/>
    <w:rsid w:val="00EF62CA"/>
    <w:rsid w:val="00EF6785"/>
    <w:rsid w:val="00F045AA"/>
    <w:rsid w:val="00F053DA"/>
    <w:rsid w:val="00F0677C"/>
    <w:rsid w:val="00F070A7"/>
    <w:rsid w:val="00F07F34"/>
    <w:rsid w:val="00F11BC6"/>
    <w:rsid w:val="00F15805"/>
    <w:rsid w:val="00F21F5B"/>
    <w:rsid w:val="00F2230A"/>
    <w:rsid w:val="00F2340E"/>
    <w:rsid w:val="00F239CE"/>
    <w:rsid w:val="00F23AF3"/>
    <w:rsid w:val="00F23DCD"/>
    <w:rsid w:val="00F2645D"/>
    <w:rsid w:val="00F26BC8"/>
    <w:rsid w:val="00F26BEC"/>
    <w:rsid w:val="00F26D9C"/>
    <w:rsid w:val="00F27A44"/>
    <w:rsid w:val="00F320E7"/>
    <w:rsid w:val="00F334CE"/>
    <w:rsid w:val="00F34E47"/>
    <w:rsid w:val="00F37335"/>
    <w:rsid w:val="00F413DD"/>
    <w:rsid w:val="00F43679"/>
    <w:rsid w:val="00F43A31"/>
    <w:rsid w:val="00F45FAA"/>
    <w:rsid w:val="00F47335"/>
    <w:rsid w:val="00F534C8"/>
    <w:rsid w:val="00F540B2"/>
    <w:rsid w:val="00F5418D"/>
    <w:rsid w:val="00F552E0"/>
    <w:rsid w:val="00F55CE9"/>
    <w:rsid w:val="00F56A04"/>
    <w:rsid w:val="00F60772"/>
    <w:rsid w:val="00F61023"/>
    <w:rsid w:val="00F628D1"/>
    <w:rsid w:val="00F62DD8"/>
    <w:rsid w:val="00F64741"/>
    <w:rsid w:val="00F64F6F"/>
    <w:rsid w:val="00F65804"/>
    <w:rsid w:val="00F65C16"/>
    <w:rsid w:val="00F7081E"/>
    <w:rsid w:val="00F72263"/>
    <w:rsid w:val="00F726A6"/>
    <w:rsid w:val="00F738A1"/>
    <w:rsid w:val="00F74539"/>
    <w:rsid w:val="00F75948"/>
    <w:rsid w:val="00F76D3B"/>
    <w:rsid w:val="00F77E41"/>
    <w:rsid w:val="00F803C1"/>
    <w:rsid w:val="00F80DE4"/>
    <w:rsid w:val="00F82A9B"/>
    <w:rsid w:val="00F83BFA"/>
    <w:rsid w:val="00F85E02"/>
    <w:rsid w:val="00F86716"/>
    <w:rsid w:val="00F924F7"/>
    <w:rsid w:val="00F93A08"/>
    <w:rsid w:val="00F94253"/>
    <w:rsid w:val="00F944C7"/>
    <w:rsid w:val="00F94661"/>
    <w:rsid w:val="00F96DB7"/>
    <w:rsid w:val="00F97CEA"/>
    <w:rsid w:val="00FA01CE"/>
    <w:rsid w:val="00FA0302"/>
    <w:rsid w:val="00FA3784"/>
    <w:rsid w:val="00FA6335"/>
    <w:rsid w:val="00FA654F"/>
    <w:rsid w:val="00FB08AC"/>
    <w:rsid w:val="00FB11B5"/>
    <w:rsid w:val="00FB303E"/>
    <w:rsid w:val="00FB329B"/>
    <w:rsid w:val="00FB3875"/>
    <w:rsid w:val="00FB7233"/>
    <w:rsid w:val="00FC5B6B"/>
    <w:rsid w:val="00FC75C2"/>
    <w:rsid w:val="00FD0C71"/>
    <w:rsid w:val="00FD0DDA"/>
    <w:rsid w:val="00FD338A"/>
    <w:rsid w:val="00FD5448"/>
    <w:rsid w:val="00FE1364"/>
    <w:rsid w:val="00FE2A28"/>
    <w:rsid w:val="00FE74EC"/>
    <w:rsid w:val="00FF1092"/>
    <w:rsid w:val="00FF3433"/>
    <w:rsid w:val="00FF4C9B"/>
    <w:rsid w:val="00FF536A"/>
    <w:rsid w:val="00FF5F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93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BD1"/>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D5158A"/>
    <w:pPr>
      <w:keepNext/>
      <w:keepLines/>
      <w:spacing w:before="240"/>
      <w:outlineLvl w:val="0"/>
    </w:pPr>
    <w:rPr>
      <w:rFonts w:asciiTheme="majorHAnsi" w:eastAsiaTheme="majorEastAsia" w:hAnsiTheme="majorHAnsi" w:cstheme="majorBidi"/>
      <w:color w:val="365F91" w:themeColor="accent1" w:themeShade="BF"/>
      <w:sz w:val="32"/>
      <w:szCs w:val="32"/>
      <w:lang w:val="es-ES_tradnl" w:eastAsia="en-US"/>
    </w:rPr>
  </w:style>
  <w:style w:type="paragraph" w:styleId="Ttulo2">
    <w:name w:val="heading 2"/>
    <w:basedOn w:val="Normal"/>
    <w:next w:val="Normal"/>
    <w:link w:val="Ttulo2Car"/>
    <w:uiPriority w:val="9"/>
    <w:unhideWhenUsed/>
    <w:qFormat/>
    <w:rsid w:val="00A93BD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36BD1"/>
    <w:pPr>
      <w:tabs>
        <w:tab w:val="center" w:pos="4419"/>
        <w:tab w:val="right" w:pos="8838"/>
      </w:tabs>
    </w:pPr>
  </w:style>
  <w:style w:type="character" w:customStyle="1" w:styleId="EncabezadoCar">
    <w:name w:val="Encabezado Car"/>
    <w:basedOn w:val="Fuentedeprrafopredeter"/>
    <w:link w:val="Encabezado"/>
    <w:uiPriority w:val="99"/>
    <w:rsid w:val="00536BD1"/>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536BD1"/>
    <w:pPr>
      <w:tabs>
        <w:tab w:val="center" w:pos="4419"/>
        <w:tab w:val="right" w:pos="8838"/>
      </w:tabs>
    </w:pPr>
  </w:style>
  <w:style w:type="character" w:customStyle="1" w:styleId="PiedepginaCar">
    <w:name w:val="Pie de página Car"/>
    <w:basedOn w:val="Fuentedeprrafopredeter"/>
    <w:link w:val="Piedepgina"/>
    <w:uiPriority w:val="99"/>
    <w:rsid w:val="00536BD1"/>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536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A93BDC"/>
    <w:rPr>
      <w:rFonts w:asciiTheme="majorHAnsi" w:eastAsiaTheme="majorEastAsia" w:hAnsiTheme="majorHAnsi" w:cstheme="majorBidi"/>
      <w:b/>
      <w:bCs/>
      <w:color w:val="4F81BD" w:themeColor="accent1"/>
      <w:sz w:val="26"/>
      <w:szCs w:val="26"/>
      <w:lang w:val="es-ES" w:eastAsia="es-ES"/>
    </w:rPr>
  </w:style>
  <w:style w:type="paragraph" w:styleId="Sangra2detindependiente">
    <w:name w:val="Body Text Indent 2"/>
    <w:basedOn w:val="Normal"/>
    <w:link w:val="Sangra2detindependienteCar"/>
    <w:rsid w:val="00A93BDC"/>
    <w:pPr>
      <w:numPr>
        <w:ilvl w:val="12"/>
      </w:numPr>
      <w:ind w:left="1701"/>
      <w:jc w:val="both"/>
    </w:pPr>
    <w:rPr>
      <w:rFonts w:ascii="Arial" w:hAnsi="Arial"/>
      <w:color w:val="000080"/>
      <w:sz w:val="22"/>
    </w:rPr>
  </w:style>
  <w:style w:type="character" w:customStyle="1" w:styleId="Sangra2detindependienteCar">
    <w:name w:val="Sangría 2 de t. independiente Car"/>
    <w:basedOn w:val="Fuentedeprrafopredeter"/>
    <w:link w:val="Sangra2detindependiente"/>
    <w:rsid w:val="00A93BDC"/>
    <w:rPr>
      <w:rFonts w:ascii="Arial" w:eastAsia="Times New Roman" w:hAnsi="Arial" w:cs="Times New Roman"/>
      <w:color w:val="000080"/>
      <w:szCs w:val="24"/>
      <w:lang w:val="es-ES" w:eastAsia="es-ES"/>
    </w:rPr>
  </w:style>
  <w:style w:type="character" w:customStyle="1" w:styleId="DeltaViewInsertion">
    <w:name w:val="DeltaView Insertion"/>
    <w:rsid w:val="00A93BDC"/>
    <w:rPr>
      <w:color w:val="0000FF"/>
      <w:spacing w:val="0"/>
      <w:u w:val="double"/>
    </w:rPr>
  </w:style>
  <w:style w:type="paragraph" w:styleId="Textodebloque">
    <w:name w:val="Block Text"/>
    <w:basedOn w:val="Normal"/>
    <w:rsid w:val="00A93BDC"/>
    <w:pPr>
      <w:numPr>
        <w:ilvl w:val="12"/>
      </w:numPr>
      <w:tabs>
        <w:tab w:val="left" w:pos="-1701"/>
        <w:tab w:val="left" w:pos="-142"/>
      </w:tabs>
      <w:ind w:left="1440" w:right="-93"/>
      <w:jc w:val="both"/>
    </w:pPr>
    <w:rPr>
      <w:rFonts w:ascii="Arial" w:hAnsi="Arial" w:cs="Arial"/>
      <w:sz w:val="22"/>
    </w:rPr>
  </w:style>
  <w:style w:type="character" w:styleId="Hipervnculo">
    <w:name w:val="Hyperlink"/>
    <w:aliases w:val="Hipervínculo1,Hipervínculo11,Hipervínculo12,Hipervínculo13,Hipervínculo14,Hipervínculo15"/>
    <w:uiPriority w:val="99"/>
    <w:rsid w:val="00A93BDC"/>
    <w:rPr>
      <w:color w:val="0000FF"/>
      <w:u w:val="single"/>
    </w:rPr>
  </w:style>
  <w:style w:type="paragraph" w:styleId="Textoindependiente2">
    <w:name w:val="Body Text 2"/>
    <w:basedOn w:val="Normal"/>
    <w:link w:val="Textoindependiente2Car"/>
    <w:uiPriority w:val="99"/>
    <w:unhideWhenUsed/>
    <w:rsid w:val="00A93BDC"/>
    <w:pPr>
      <w:spacing w:after="120" w:line="480" w:lineRule="auto"/>
    </w:pPr>
  </w:style>
  <w:style w:type="character" w:customStyle="1" w:styleId="Textoindependiente2Car">
    <w:name w:val="Texto independiente 2 Car"/>
    <w:basedOn w:val="Fuentedeprrafopredeter"/>
    <w:link w:val="Textoindependiente2"/>
    <w:uiPriority w:val="99"/>
    <w:rsid w:val="00A93BDC"/>
    <w:rPr>
      <w:rFonts w:ascii="Times New Roman" w:eastAsia="Times New Roman" w:hAnsi="Times New Roman" w:cs="Times New Roman"/>
      <w:sz w:val="24"/>
      <w:szCs w:val="24"/>
      <w:lang w:val="es-ES" w:eastAsia="es-ES"/>
    </w:rPr>
  </w:style>
  <w:style w:type="paragraph" w:customStyle="1" w:styleId="Textoindependiente32">
    <w:name w:val="Texto independiente 32"/>
    <w:basedOn w:val="Normal"/>
    <w:rsid w:val="00A93BDC"/>
    <w:pPr>
      <w:jc w:val="both"/>
    </w:pPr>
    <w:rPr>
      <w:sz w:val="20"/>
      <w:szCs w:val="20"/>
    </w:rPr>
  </w:style>
  <w:style w:type="paragraph" w:styleId="Textoindependiente">
    <w:name w:val="Body Text"/>
    <w:basedOn w:val="Normal"/>
    <w:link w:val="TextoindependienteCar"/>
    <w:rsid w:val="00A93BDC"/>
    <w:pPr>
      <w:spacing w:after="120"/>
    </w:pPr>
  </w:style>
  <w:style w:type="character" w:customStyle="1" w:styleId="TextoindependienteCar">
    <w:name w:val="Texto independiente Car"/>
    <w:basedOn w:val="Fuentedeprrafopredeter"/>
    <w:link w:val="Textoindependiente"/>
    <w:rsid w:val="00A93BDC"/>
    <w:rPr>
      <w:rFonts w:ascii="Times New Roman" w:eastAsia="Times New Roman" w:hAnsi="Times New Roman" w:cs="Times New Roman"/>
      <w:sz w:val="24"/>
      <w:szCs w:val="24"/>
      <w:lang w:val="es-ES" w:eastAsia="es-ES"/>
    </w:rPr>
  </w:style>
  <w:style w:type="paragraph" w:customStyle="1" w:styleId="Textoindependiente23">
    <w:name w:val="Texto independiente 23"/>
    <w:basedOn w:val="Normal"/>
    <w:rsid w:val="00A93BDC"/>
    <w:pPr>
      <w:widowControl w:val="0"/>
      <w:overflowPunct w:val="0"/>
      <w:autoSpaceDE w:val="0"/>
      <w:autoSpaceDN w:val="0"/>
      <w:adjustRightInd w:val="0"/>
      <w:jc w:val="both"/>
      <w:textAlignment w:val="baseline"/>
    </w:pPr>
    <w:rPr>
      <w:rFonts w:ascii="Arial" w:hAnsi="Arial"/>
      <w:sz w:val="20"/>
      <w:szCs w:val="20"/>
    </w:rPr>
  </w:style>
  <w:style w:type="paragraph" w:customStyle="1" w:styleId="Style27">
    <w:name w:val="Style 27"/>
    <w:basedOn w:val="Normal"/>
    <w:rsid w:val="00A93BDC"/>
    <w:pPr>
      <w:widowControl w:val="0"/>
      <w:autoSpaceDE w:val="0"/>
      <w:autoSpaceDN w:val="0"/>
      <w:ind w:left="72"/>
    </w:pPr>
    <w:rPr>
      <w:rFonts w:ascii="Arial" w:hAnsi="Arial"/>
      <w:sz w:val="22"/>
      <w:lang w:val="en-US"/>
    </w:rPr>
  </w:style>
  <w:style w:type="paragraph" w:customStyle="1" w:styleId="Textoindependiente24">
    <w:name w:val="Texto independiente 24"/>
    <w:aliases w:val="Sangría de t. independiente,Body Text 2,Texto independiente 212"/>
    <w:basedOn w:val="Normal"/>
    <w:rsid w:val="00A93BDC"/>
    <w:pPr>
      <w:widowControl w:val="0"/>
      <w:suppressAutoHyphens/>
      <w:overflowPunct w:val="0"/>
      <w:autoSpaceDE w:val="0"/>
      <w:jc w:val="both"/>
      <w:textAlignment w:val="baseline"/>
    </w:pPr>
    <w:rPr>
      <w:rFonts w:ascii="Arial" w:hAnsi="Arial"/>
      <w:sz w:val="20"/>
      <w:szCs w:val="20"/>
      <w:lang w:eastAsia="ar-SA"/>
    </w:rPr>
  </w:style>
  <w:style w:type="paragraph" w:styleId="Prrafodelista">
    <w:name w:val="List Paragraph"/>
    <w:aliases w:val="lp1,Lista vistosa - Énfasis 11,Bullet List,FooterText,numbered,List Paragraph1,Paragraphe de liste1,Bulletr List Paragraph,列出段落,列出段落1,List Paragraph11,Scitum normal,Listas,Colorful List - Accent 11,List Paragraph,Bullet 1,b1,lp11"/>
    <w:basedOn w:val="Normal"/>
    <w:link w:val="PrrafodelistaCar"/>
    <w:uiPriority w:val="34"/>
    <w:qFormat/>
    <w:rsid w:val="00A70305"/>
    <w:pPr>
      <w:ind w:left="720"/>
      <w:contextualSpacing/>
    </w:pPr>
  </w:style>
  <w:style w:type="character" w:customStyle="1" w:styleId="PrrafodelistaCar">
    <w:name w:val="Párrafo de lista Car"/>
    <w:aliases w:val="lp1 Car,Lista vistosa - Énfasis 11 Car,Bullet List Car,FooterText Car,numbered Car,List Paragraph1 Car,Paragraphe de liste1 Car,Bulletr List Paragraph Car,列出段落 Car,列出段落1 Car,List Paragraph11 Car,Scitum normal Car,Listas Car,b1 Car"/>
    <w:link w:val="Prrafodelista"/>
    <w:uiPriority w:val="34"/>
    <w:qFormat/>
    <w:locked/>
    <w:rsid w:val="00A70305"/>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0E6097"/>
    <w:rPr>
      <w:rFonts w:ascii="Tahoma" w:hAnsi="Tahoma" w:cs="Tahoma"/>
      <w:sz w:val="16"/>
      <w:szCs w:val="16"/>
    </w:rPr>
  </w:style>
  <w:style w:type="character" w:customStyle="1" w:styleId="TextodegloboCar">
    <w:name w:val="Texto de globo Car"/>
    <w:basedOn w:val="Fuentedeprrafopredeter"/>
    <w:link w:val="Textodeglobo"/>
    <w:uiPriority w:val="99"/>
    <w:semiHidden/>
    <w:rsid w:val="000E6097"/>
    <w:rPr>
      <w:rFonts w:ascii="Tahoma" w:eastAsia="Times New Roman" w:hAnsi="Tahoma" w:cs="Tahoma"/>
      <w:sz w:val="16"/>
      <w:szCs w:val="16"/>
      <w:lang w:val="es-ES" w:eastAsia="es-ES"/>
    </w:rPr>
  </w:style>
  <w:style w:type="paragraph" w:customStyle="1" w:styleId="Sangra2detindependiente1">
    <w:name w:val="Sangría 2 de t. independiente1"/>
    <w:basedOn w:val="Normal"/>
    <w:rsid w:val="00D40C3E"/>
    <w:pPr>
      <w:suppressAutoHyphens/>
      <w:overflowPunct w:val="0"/>
      <w:autoSpaceDE w:val="0"/>
      <w:spacing w:before="100"/>
      <w:ind w:left="1985"/>
      <w:jc w:val="both"/>
      <w:textAlignment w:val="baseline"/>
    </w:pPr>
    <w:rPr>
      <w:rFonts w:ascii="Arial" w:hAnsi="Arial"/>
      <w:sz w:val="22"/>
      <w:szCs w:val="20"/>
      <w:lang w:eastAsia="ar-SA"/>
    </w:rPr>
  </w:style>
  <w:style w:type="paragraph" w:customStyle="1" w:styleId="Texto">
    <w:name w:val="Texto"/>
    <w:basedOn w:val="Normal"/>
    <w:rsid w:val="00BA6D8C"/>
    <w:pPr>
      <w:suppressAutoHyphens/>
      <w:spacing w:after="101" w:line="216" w:lineRule="exact"/>
      <w:ind w:firstLine="288"/>
      <w:jc w:val="both"/>
    </w:pPr>
    <w:rPr>
      <w:rFonts w:ascii="Arial" w:hAnsi="Arial"/>
      <w:sz w:val="18"/>
      <w:szCs w:val="20"/>
      <w:lang w:val="es-MX" w:eastAsia="ar-SA"/>
    </w:rPr>
  </w:style>
  <w:style w:type="paragraph" w:styleId="Sangradetextonormal">
    <w:name w:val="Body Text Indent"/>
    <w:basedOn w:val="Normal"/>
    <w:link w:val="SangradetextonormalCar"/>
    <w:uiPriority w:val="99"/>
    <w:semiHidden/>
    <w:unhideWhenUsed/>
    <w:rsid w:val="00FE2A28"/>
    <w:pPr>
      <w:spacing w:after="120"/>
      <w:ind w:left="283"/>
    </w:pPr>
  </w:style>
  <w:style w:type="character" w:customStyle="1" w:styleId="SangradetextonormalCar">
    <w:name w:val="Sangría de texto normal Car"/>
    <w:basedOn w:val="Fuentedeprrafopredeter"/>
    <w:link w:val="Sangradetextonormal"/>
    <w:uiPriority w:val="99"/>
    <w:semiHidden/>
    <w:rsid w:val="00FE2A28"/>
    <w:rPr>
      <w:rFonts w:ascii="Times New Roman" w:eastAsia="Times New Roman" w:hAnsi="Times New Roman" w:cs="Times New Roman"/>
      <w:sz w:val="24"/>
      <w:szCs w:val="24"/>
      <w:lang w:val="es-ES" w:eastAsia="es-ES"/>
    </w:rPr>
  </w:style>
  <w:style w:type="paragraph" w:customStyle="1" w:styleId="Prrafodelista1">
    <w:name w:val="Párrafo de lista1"/>
    <w:basedOn w:val="Normal"/>
    <w:qFormat/>
    <w:rsid w:val="00F0677C"/>
    <w:pPr>
      <w:ind w:left="720"/>
    </w:pPr>
    <w:rPr>
      <w:rFonts w:ascii="Arial" w:hAnsi="Arial"/>
      <w:sz w:val="22"/>
      <w:lang w:val="es-MX" w:eastAsia="ar-SA"/>
    </w:rPr>
  </w:style>
  <w:style w:type="paragraph" w:customStyle="1" w:styleId="CarCar3CarCar">
    <w:name w:val="Car Car3 Car Car"/>
    <w:basedOn w:val="Normal"/>
    <w:rsid w:val="00CD0139"/>
    <w:pPr>
      <w:suppressAutoHyphens/>
      <w:spacing w:before="60" w:after="160" w:line="240" w:lineRule="exact"/>
    </w:pPr>
    <w:rPr>
      <w:rFonts w:ascii="Verdana" w:hAnsi="Verdana"/>
      <w:color w:val="FF00FF"/>
      <w:sz w:val="20"/>
      <w:szCs w:val="20"/>
      <w:lang w:val="en-US" w:eastAsia="en-US"/>
    </w:rPr>
  </w:style>
  <w:style w:type="paragraph" w:customStyle="1" w:styleId="CarCar3CarCar0">
    <w:name w:val="Car Car3 Car Car"/>
    <w:basedOn w:val="Normal"/>
    <w:rsid w:val="002C643C"/>
    <w:pPr>
      <w:suppressAutoHyphens/>
      <w:spacing w:before="60" w:after="160" w:line="240" w:lineRule="exact"/>
    </w:pPr>
    <w:rPr>
      <w:rFonts w:ascii="Verdana" w:hAnsi="Verdana"/>
      <w:color w:val="FF00FF"/>
      <w:sz w:val="20"/>
      <w:szCs w:val="20"/>
      <w:lang w:val="en-US" w:eastAsia="en-US"/>
    </w:rPr>
  </w:style>
  <w:style w:type="paragraph" w:styleId="NormalWeb">
    <w:name w:val="Normal (Web)"/>
    <w:basedOn w:val="Normal"/>
    <w:uiPriority w:val="99"/>
    <w:unhideWhenUsed/>
    <w:rsid w:val="00D77D4C"/>
    <w:pPr>
      <w:suppressAutoHyphens/>
      <w:spacing w:before="100" w:after="100"/>
    </w:pPr>
    <w:rPr>
      <w:rFonts w:ascii="Arial Unicode MS" w:eastAsia="Arial Unicode MS" w:hAnsi="Arial Unicode MS" w:cs="Arial Unicode MS"/>
      <w:lang w:eastAsia="ar-SA"/>
    </w:rPr>
  </w:style>
  <w:style w:type="character" w:customStyle="1" w:styleId="WW8Num18z0">
    <w:name w:val="WW8Num18z0"/>
    <w:rsid w:val="00124707"/>
    <w:rPr>
      <w:rFonts w:ascii="Symbol" w:hAnsi="Symbol"/>
    </w:rPr>
  </w:style>
  <w:style w:type="paragraph" w:customStyle="1" w:styleId="Textoindependiente22">
    <w:name w:val="Texto independiente 22"/>
    <w:basedOn w:val="Normal"/>
    <w:rsid w:val="00866306"/>
    <w:pPr>
      <w:suppressAutoHyphens/>
      <w:spacing w:after="120" w:line="480" w:lineRule="auto"/>
    </w:pPr>
    <w:rPr>
      <w:lang w:eastAsia="ar-SA"/>
    </w:rPr>
  </w:style>
  <w:style w:type="paragraph" w:customStyle="1" w:styleId="Prrafodelista2">
    <w:name w:val="Párrafo de lista2"/>
    <w:basedOn w:val="Normal"/>
    <w:uiPriority w:val="34"/>
    <w:qFormat/>
    <w:rsid w:val="00866306"/>
    <w:pPr>
      <w:suppressAutoHyphens/>
      <w:ind w:left="708"/>
      <w:jc w:val="both"/>
    </w:pPr>
    <w:rPr>
      <w:rFonts w:ascii="Arial" w:hAnsi="Arial" w:cs="Arial"/>
      <w:sz w:val="22"/>
      <w:szCs w:val="22"/>
      <w:lang w:eastAsia="ar-SA"/>
    </w:rPr>
  </w:style>
  <w:style w:type="paragraph" w:customStyle="1" w:styleId="CharCharCarCarCharCharCarCarCharCharCarCarCharChar">
    <w:name w:val="Char Char Car Car Char Char Car Car Char Char Car Car Char Char"/>
    <w:basedOn w:val="Normal"/>
    <w:rsid w:val="005E2764"/>
    <w:pPr>
      <w:spacing w:before="60" w:after="160" w:line="240" w:lineRule="exact"/>
    </w:pPr>
    <w:rPr>
      <w:rFonts w:ascii="Verdana" w:hAnsi="Verdana"/>
      <w:color w:val="FF00FF"/>
      <w:sz w:val="20"/>
      <w:szCs w:val="20"/>
      <w:lang w:val="en-US" w:eastAsia="en-US"/>
    </w:rPr>
  </w:style>
  <w:style w:type="paragraph" w:styleId="Sinespaciado">
    <w:name w:val="No Spacing"/>
    <w:uiPriority w:val="1"/>
    <w:qFormat/>
    <w:rsid w:val="00B8200C"/>
    <w:pPr>
      <w:spacing w:after="0" w:line="240" w:lineRule="auto"/>
    </w:pPr>
    <w:rPr>
      <w:rFonts w:ascii="Times New Roman" w:eastAsia="Times New Roman" w:hAnsi="Times New Roman" w:cs="Times New Roman"/>
      <w:sz w:val="24"/>
      <w:szCs w:val="24"/>
      <w:lang w:val="es-ES" w:eastAsia="es-ES"/>
    </w:rPr>
  </w:style>
  <w:style w:type="paragraph" w:customStyle="1" w:styleId="CharCharCarCarCharCharCarCarCharCharCarCarCharChar0">
    <w:name w:val="Char Char Car Car Char Char Car Car Char Char Car Car Char Char"/>
    <w:basedOn w:val="Normal"/>
    <w:rsid w:val="003A318F"/>
    <w:pPr>
      <w:spacing w:before="60" w:after="160" w:line="240" w:lineRule="exact"/>
    </w:pPr>
    <w:rPr>
      <w:rFonts w:ascii="Verdana" w:hAnsi="Verdana"/>
      <w:color w:val="FF00FF"/>
      <w:sz w:val="20"/>
      <w:szCs w:val="20"/>
      <w:lang w:val="en-US" w:eastAsia="en-US"/>
    </w:rPr>
  </w:style>
  <w:style w:type="paragraph" w:customStyle="1" w:styleId="CharCharCarCarCharCharCarCarCharCharCarCarCharChar1">
    <w:name w:val="Char Char Car Car Char Char Car Car Char Char Car Car Char Char"/>
    <w:basedOn w:val="Normal"/>
    <w:rsid w:val="00495A46"/>
    <w:pPr>
      <w:spacing w:before="60" w:after="160" w:line="240" w:lineRule="exact"/>
    </w:pPr>
    <w:rPr>
      <w:rFonts w:ascii="Verdana" w:hAnsi="Verdana"/>
      <w:color w:val="FF00FF"/>
      <w:sz w:val="20"/>
      <w:szCs w:val="20"/>
      <w:lang w:val="en-US" w:eastAsia="en-US"/>
    </w:rPr>
  </w:style>
  <w:style w:type="paragraph" w:customStyle="1" w:styleId="CharCharCarCarCharCharCarCarCharCharCarCarCharChar2">
    <w:name w:val="Char Char Car Car Char Char Car Car Char Char Car Car Char Char"/>
    <w:basedOn w:val="Normal"/>
    <w:rsid w:val="000B6476"/>
    <w:pPr>
      <w:spacing w:before="60" w:after="160" w:line="240" w:lineRule="exact"/>
    </w:pPr>
    <w:rPr>
      <w:rFonts w:ascii="Verdana" w:hAnsi="Verdana"/>
      <w:color w:val="FF00FF"/>
      <w:sz w:val="20"/>
      <w:szCs w:val="20"/>
      <w:lang w:val="en-US" w:eastAsia="en-US"/>
    </w:rPr>
  </w:style>
  <w:style w:type="character" w:customStyle="1" w:styleId="Ttulo1Car">
    <w:name w:val="Título 1 Car"/>
    <w:basedOn w:val="Fuentedeprrafopredeter"/>
    <w:link w:val="Ttulo1"/>
    <w:uiPriority w:val="9"/>
    <w:rsid w:val="00D5158A"/>
    <w:rPr>
      <w:rFonts w:asciiTheme="majorHAnsi" w:eastAsiaTheme="majorEastAsia" w:hAnsiTheme="majorHAnsi" w:cstheme="majorBidi"/>
      <w:color w:val="365F91" w:themeColor="accent1" w:themeShade="BF"/>
      <w:sz w:val="32"/>
      <w:szCs w:val="32"/>
      <w:lang w:val="es-ES_tradnl"/>
    </w:rPr>
  </w:style>
  <w:style w:type="character" w:styleId="Textoennegrita">
    <w:name w:val="Strong"/>
    <w:basedOn w:val="Fuentedeprrafopredeter"/>
    <w:uiPriority w:val="22"/>
    <w:qFormat/>
    <w:rsid w:val="00D5158A"/>
    <w:rPr>
      <w:b/>
      <w:bCs/>
    </w:rPr>
  </w:style>
  <w:style w:type="paragraph" w:styleId="Ttulo">
    <w:name w:val="Title"/>
    <w:basedOn w:val="Normal"/>
    <w:next w:val="Normal"/>
    <w:link w:val="TtuloCar"/>
    <w:qFormat/>
    <w:rsid w:val="00D5158A"/>
    <w:pPr>
      <w:suppressAutoHyphens/>
      <w:jc w:val="center"/>
    </w:pPr>
    <w:rPr>
      <w:b/>
      <w:sz w:val="28"/>
      <w:szCs w:val="20"/>
      <w:lang w:eastAsia="ar-SA"/>
    </w:rPr>
  </w:style>
  <w:style w:type="character" w:customStyle="1" w:styleId="TtuloCar">
    <w:name w:val="Título Car"/>
    <w:basedOn w:val="Fuentedeprrafopredeter"/>
    <w:link w:val="Ttulo"/>
    <w:rsid w:val="00D5158A"/>
    <w:rPr>
      <w:rFonts w:ascii="Times New Roman" w:eastAsia="Times New Roman" w:hAnsi="Times New Roman" w:cs="Times New Roman"/>
      <w:b/>
      <w:sz w:val="28"/>
      <w:szCs w:val="20"/>
      <w:lang w:val="es-ES" w:eastAsia="ar-SA"/>
    </w:rPr>
  </w:style>
  <w:style w:type="character" w:styleId="Nmerodepgina">
    <w:name w:val="page number"/>
    <w:basedOn w:val="Fuentedeprrafopredeter"/>
    <w:uiPriority w:val="99"/>
    <w:unhideWhenUsed/>
    <w:rsid w:val="00D5158A"/>
  </w:style>
  <w:style w:type="character" w:customStyle="1" w:styleId="Mencinsinresolver1">
    <w:name w:val="Mención sin resolver1"/>
    <w:basedOn w:val="Fuentedeprrafopredeter"/>
    <w:uiPriority w:val="99"/>
    <w:semiHidden/>
    <w:unhideWhenUsed/>
    <w:rsid w:val="00D5158A"/>
    <w:rPr>
      <w:color w:val="605E5C"/>
      <w:shd w:val="clear" w:color="auto" w:fill="E1DFDD"/>
    </w:rPr>
  </w:style>
  <w:style w:type="character" w:customStyle="1" w:styleId="elsevierstylesup">
    <w:name w:val="elsevierstylesup"/>
    <w:basedOn w:val="Fuentedeprrafopredeter"/>
    <w:rsid w:val="00D5158A"/>
  </w:style>
  <w:style w:type="character" w:styleId="Refdecomentario">
    <w:name w:val="annotation reference"/>
    <w:basedOn w:val="Fuentedeprrafopredeter"/>
    <w:uiPriority w:val="99"/>
    <w:semiHidden/>
    <w:unhideWhenUsed/>
    <w:rsid w:val="00D5158A"/>
    <w:rPr>
      <w:sz w:val="16"/>
      <w:szCs w:val="16"/>
    </w:rPr>
  </w:style>
  <w:style w:type="paragraph" w:styleId="Textocomentario">
    <w:name w:val="annotation text"/>
    <w:basedOn w:val="Normal"/>
    <w:link w:val="TextocomentarioCar"/>
    <w:uiPriority w:val="99"/>
    <w:unhideWhenUsed/>
    <w:rsid w:val="00D5158A"/>
    <w:rPr>
      <w:rFonts w:asciiTheme="minorHAnsi" w:eastAsiaTheme="minorEastAsia" w:hAnsiTheme="minorHAnsi" w:cstheme="minorBidi"/>
      <w:sz w:val="20"/>
      <w:szCs w:val="20"/>
      <w:lang w:val="es-ES_tradnl" w:eastAsia="en-US"/>
    </w:rPr>
  </w:style>
  <w:style w:type="character" w:customStyle="1" w:styleId="TextocomentarioCar">
    <w:name w:val="Texto comentario Car"/>
    <w:basedOn w:val="Fuentedeprrafopredeter"/>
    <w:link w:val="Textocomentario"/>
    <w:uiPriority w:val="99"/>
    <w:rsid w:val="00D5158A"/>
    <w:rPr>
      <w:rFonts w:eastAsiaTheme="minorEastAsia"/>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D5158A"/>
    <w:rPr>
      <w:b/>
      <w:bCs/>
    </w:rPr>
  </w:style>
  <w:style w:type="character" w:customStyle="1" w:styleId="AsuntodelcomentarioCar">
    <w:name w:val="Asunto del comentario Car"/>
    <w:basedOn w:val="TextocomentarioCar"/>
    <w:link w:val="Asuntodelcomentario"/>
    <w:uiPriority w:val="99"/>
    <w:semiHidden/>
    <w:rsid w:val="00D5158A"/>
    <w:rPr>
      <w:rFonts w:eastAsiaTheme="minorEastAsia"/>
      <w:b/>
      <w:bCs/>
      <w:sz w:val="20"/>
      <w:szCs w:val="20"/>
      <w:lang w:val="es-ES_tradnl"/>
    </w:rPr>
  </w:style>
  <w:style w:type="character" w:customStyle="1" w:styleId="Mencinsinresolver2">
    <w:name w:val="Mención sin resolver2"/>
    <w:basedOn w:val="Fuentedeprrafopredeter"/>
    <w:uiPriority w:val="99"/>
    <w:semiHidden/>
    <w:unhideWhenUsed/>
    <w:rsid w:val="00D5158A"/>
    <w:rPr>
      <w:color w:val="605E5C"/>
      <w:shd w:val="clear" w:color="auto" w:fill="E1DFDD"/>
    </w:rPr>
  </w:style>
  <w:style w:type="paragraph" w:styleId="Revisin">
    <w:name w:val="Revision"/>
    <w:hidden/>
    <w:uiPriority w:val="99"/>
    <w:semiHidden/>
    <w:rsid w:val="00D5158A"/>
    <w:pPr>
      <w:spacing w:after="0" w:line="240" w:lineRule="auto"/>
    </w:pPr>
    <w:rPr>
      <w:rFonts w:eastAsiaTheme="minorEastAsia"/>
      <w:sz w:val="24"/>
      <w:szCs w:val="24"/>
      <w:lang w:val="es-ES_tradnl"/>
    </w:rPr>
  </w:style>
  <w:style w:type="table" w:customStyle="1" w:styleId="Tablaconcuadrcula1">
    <w:name w:val="Tabla con cuadrícula1"/>
    <w:basedOn w:val="Tablanormal"/>
    <w:uiPriority w:val="99"/>
    <w:rsid w:val="00D5158A"/>
    <w:pPr>
      <w:spacing w:after="0" w:line="240" w:lineRule="auto"/>
    </w:pPr>
    <w:rPr>
      <w:rFonts w:ascii="Calibri" w:eastAsia="Calibri" w:hAnsi="Calibri" w:cs="Times New Roman"/>
      <w:sz w:val="20"/>
      <w:szCs w:val="20"/>
      <w:lang w:val="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BD1"/>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D5158A"/>
    <w:pPr>
      <w:keepNext/>
      <w:keepLines/>
      <w:spacing w:before="240"/>
      <w:outlineLvl w:val="0"/>
    </w:pPr>
    <w:rPr>
      <w:rFonts w:asciiTheme="majorHAnsi" w:eastAsiaTheme="majorEastAsia" w:hAnsiTheme="majorHAnsi" w:cstheme="majorBidi"/>
      <w:color w:val="365F91" w:themeColor="accent1" w:themeShade="BF"/>
      <w:sz w:val="32"/>
      <w:szCs w:val="32"/>
      <w:lang w:val="es-ES_tradnl" w:eastAsia="en-US"/>
    </w:rPr>
  </w:style>
  <w:style w:type="paragraph" w:styleId="Ttulo2">
    <w:name w:val="heading 2"/>
    <w:basedOn w:val="Normal"/>
    <w:next w:val="Normal"/>
    <w:link w:val="Ttulo2Car"/>
    <w:uiPriority w:val="9"/>
    <w:unhideWhenUsed/>
    <w:qFormat/>
    <w:rsid w:val="00A93BD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36BD1"/>
    <w:pPr>
      <w:tabs>
        <w:tab w:val="center" w:pos="4419"/>
        <w:tab w:val="right" w:pos="8838"/>
      </w:tabs>
    </w:pPr>
  </w:style>
  <w:style w:type="character" w:customStyle="1" w:styleId="EncabezadoCar">
    <w:name w:val="Encabezado Car"/>
    <w:basedOn w:val="Fuentedeprrafopredeter"/>
    <w:link w:val="Encabezado"/>
    <w:uiPriority w:val="99"/>
    <w:rsid w:val="00536BD1"/>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536BD1"/>
    <w:pPr>
      <w:tabs>
        <w:tab w:val="center" w:pos="4419"/>
        <w:tab w:val="right" w:pos="8838"/>
      </w:tabs>
    </w:pPr>
  </w:style>
  <w:style w:type="character" w:customStyle="1" w:styleId="PiedepginaCar">
    <w:name w:val="Pie de página Car"/>
    <w:basedOn w:val="Fuentedeprrafopredeter"/>
    <w:link w:val="Piedepgina"/>
    <w:uiPriority w:val="99"/>
    <w:rsid w:val="00536BD1"/>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536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A93BDC"/>
    <w:rPr>
      <w:rFonts w:asciiTheme="majorHAnsi" w:eastAsiaTheme="majorEastAsia" w:hAnsiTheme="majorHAnsi" w:cstheme="majorBidi"/>
      <w:b/>
      <w:bCs/>
      <w:color w:val="4F81BD" w:themeColor="accent1"/>
      <w:sz w:val="26"/>
      <w:szCs w:val="26"/>
      <w:lang w:val="es-ES" w:eastAsia="es-ES"/>
    </w:rPr>
  </w:style>
  <w:style w:type="paragraph" w:styleId="Sangra2detindependiente">
    <w:name w:val="Body Text Indent 2"/>
    <w:basedOn w:val="Normal"/>
    <w:link w:val="Sangra2detindependienteCar"/>
    <w:rsid w:val="00A93BDC"/>
    <w:pPr>
      <w:numPr>
        <w:ilvl w:val="12"/>
      </w:numPr>
      <w:ind w:left="1701"/>
      <w:jc w:val="both"/>
    </w:pPr>
    <w:rPr>
      <w:rFonts w:ascii="Arial" w:hAnsi="Arial"/>
      <w:color w:val="000080"/>
      <w:sz w:val="22"/>
    </w:rPr>
  </w:style>
  <w:style w:type="character" w:customStyle="1" w:styleId="Sangra2detindependienteCar">
    <w:name w:val="Sangría 2 de t. independiente Car"/>
    <w:basedOn w:val="Fuentedeprrafopredeter"/>
    <w:link w:val="Sangra2detindependiente"/>
    <w:rsid w:val="00A93BDC"/>
    <w:rPr>
      <w:rFonts w:ascii="Arial" w:eastAsia="Times New Roman" w:hAnsi="Arial" w:cs="Times New Roman"/>
      <w:color w:val="000080"/>
      <w:szCs w:val="24"/>
      <w:lang w:val="es-ES" w:eastAsia="es-ES"/>
    </w:rPr>
  </w:style>
  <w:style w:type="character" w:customStyle="1" w:styleId="DeltaViewInsertion">
    <w:name w:val="DeltaView Insertion"/>
    <w:rsid w:val="00A93BDC"/>
    <w:rPr>
      <w:color w:val="0000FF"/>
      <w:spacing w:val="0"/>
      <w:u w:val="double"/>
    </w:rPr>
  </w:style>
  <w:style w:type="paragraph" w:styleId="Textodebloque">
    <w:name w:val="Block Text"/>
    <w:basedOn w:val="Normal"/>
    <w:rsid w:val="00A93BDC"/>
    <w:pPr>
      <w:numPr>
        <w:ilvl w:val="12"/>
      </w:numPr>
      <w:tabs>
        <w:tab w:val="left" w:pos="-1701"/>
        <w:tab w:val="left" w:pos="-142"/>
      </w:tabs>
      <w:ind w:left="1440" w:right="-93"/>
      <w:jc w:val="both"/>
    </w:pPr>
    <w:rPr>
      <w:rFonts w:ascii="Arial" w:hAnsi="Arial" w:cs="Arial"/>
      <w:sz w:val="22"/>
    </w:rPr>
  </w:style>
  <w:style w:type="character" w:styleId="Hipervnculo">
    <w:name w:val="Hyperlink"/>
    <w:aliases w:val="Hipervínculo1,Hipervínculo11,Hipervínculo12,Hipervínculo13,Hipervínculo14,Hipervínculo15"/>
    <w:uiPriority w:val="99"/>
    <w:rsid w:val="00A93BDC"/>
    <w:rPr>
      <w:color w:val="0000FF"/>
      <w:u w:val="single"/>
    </w:rPr>
  </w:style>
  <w:style w:type="paragraph" w:styleId="Textoindependiente2">
    <w:name w:val="Body Text 2"/>
    <w:basedOn w:val="Normal"/>
    <w:link w:val="Textoindependiente2Car"/>
    <w:uiPriority w:val="99"/>
    <w:unhideWhenUsed/>
    <w:rsid w:val="00A93BDC"/>
    <w:pPr>
      <w:spacing w:after="120" w:line="480" w:lineRule="auto"/>
    </w:pPr>
  </w:style>
  <w:style w:type="character" w:customStyle="1" w:styleId="Textoindependiente2Car">
    <w:name w:val="Texto independiente 2 Car"/>
    <w:basedOn w:val="Fuentedeprrafopredeter"/>
    <w:link w:val="Textoindependiente2"/>
    <w:uiPriority w:val="99"/>
    <w:rsid w:val="00A93BDC"/>
    <w:rPr>
      <w:rFonts w:ascii="Times New Roman" w:eastAsia="Times New Roman" w:hAnsi="Times New Roman" w:cs="Times New Roman"/>
      <w:sz w:val="24"/>
      <w:szCs w:val="24"/>
      <w:lang w:val="es-ES" w:eastAsia="es-ES"/>
    </w:rPr>
  </w:style>
  <w:style w:type="paragraph" w:customStyle="1" w:styleId="Textoindependiente32">
    <w:name w:val="Texto independiente 32"/>
    <w:basedOn w:val="Normal"/>
    <w:rsid w:val="00A93BDC"/>
    <w:pPr>
      <w:jc w:val="both"/>
    </w:pPr>
    <w:rPr>
      <w:sz w:val="20"/>
      <w:szCs w:val="20"/>
    </w:rPr>
  </w:style>
  <w:style w:type="paragraph" w:styleId="Textoindependiente">
    <w:name w:val="Body Text"/>
    <w:basedOn w:val="Normal"/>
    <w:link w:val="TextoindependienteCar"/>
    <w:rsid w:val="00A93BDC"/>
    <w:pPr>
      <w:spacing w:after="120"/>
    </w:pPr>
  </w:style>
  <w:style w:type="character" w:customStyle="1" w:styleId="TextoindependienteCar">
    <w:name w:val="Texto independiente Car"/>
    <w:basedOn w:val="Fuentedeprrafopredeter"/>
    <w:link w:val="Textoindependiente"/>
    <w:rsid w:val="00A93BDC"/>
    <w:rPr>
      <w:rFonts w:ascii="Times New Roman" w:eastAsia="Times New Roman" w:hAnsi="Times New Roman" w:cs="Times New Roman"/>
      <w:sz w:val="24"/>
      <w:szCs w:val="24"/>
      <w:lang w:val="es-ES" w:eastAsia="es-ES"/>
    </w:rPr>
  </w:style>
  <w:style w:type="paragraph" w:customStyle="1" w:styleId="Textoindependiente23">
    <w:name w:val="Texto independiente 23"/>
    <w:basedOn w:val="Normal"/>
    <w:rsid w:val="00A93BDC"/>
    <w:pPr>
      <w:widowControl w:val="0"/>
      <w:overflowPunct w:val="0"/>
      <w:autoSpaceDE w:val="0"/>
      <w:autoSpaceDN w:val="0"/>
      <w:adjustRightInd w:val="0"/>
      <w:jc w:val="both"/>
      <w:textAlignment w:val="baseline"/>
    </w:pPr>
    <w:rPr>
      <w:rFonts w:ascii="Arial" w:hAnsi="Arial"/>
      <w:sz w:val="20"/>
      <w:szCs w:val="20"/>
    </w:rPr>
  </w:style>
  <w:style w:type="paragraph" w:customStyle="1" w:styleId="Style27">
    <w:name w:val="Style 27"/>
    <w:basedOn w:val="Normal"/>
    <w:rsid w:val="00A93BDC"/>
    <w:pPr>
      <w:widowControl w:val="0"/>
      <w:autoSpaceDE w:val="0"/>
      <w:autoSpaceDN w:val="0"/>
      <w:ind w:left="72"/>
    </w:pPr>
    <w:rPr>
      <w:rFonts w:ascii="Arial" w:hAnsi="Arial"/>
      <w:sz w:val="22"/>
      <w:lang w:val="en-US"/>
    </w:rPr>
  </w:style>
  <w:style w:type="paragraph" w:customStyle="1" w:styleId="Textoindependiente24">
    <w:name w:val="Texto independiente 24"/>
    <w:aliases w:val="Sangría de t. independiente,Body Text 2,Texto independiente 212"/>
    <w:basedOn w:val="Normal"/>
    <w:rsid w:val="00A93BDC"/>
    <w:pPr>
      <w:widowControl w:val="0"/>
      <w:suppressAutoHyphens/>
      <w:overflowPunct w:val="0"/>
      <w:autoSpaceDE w:val="0"/>
      <w:jc w:val="both"/>
      <w:textAlignment w:val="baseline"/>
    </w:pPr>
    <w:rPr>
      <w:rFonts w:ascii="Arial" w:hAnsi="Arial"/>
      <w:sz w:val="20"/>
      <w:szCs w:val="20"/>
      <w:lang w:eastAsia="ar-SA"/>
    </w:rPr>
  </w:style>
  <w:style w:type="paragraph" w:styleId="Prrafodelista">
    <w:name w:val="List Paragraph"/>
    <w:aliases w:val="lp1,Lista vistosa - Énfasis 11,Bullet List,FooterText,numbered,List Paragraph1,Paragraphe de liste1,Bulletr List Paragraph,列出段落,列出段落1,List Paragraph11,Scitum normal,Listas,Colorful List - Accent 11,List Paragraph,Bullet 1,b1,lp11"/>
    <w:basedOn w:val="Normal"/>
    <w:link w:val="PrrafodelistaCar"/>
    <w:uiPriority w:val="34"/>
    <w:qFormat/>
    <w:rsid w:val="00A70305"/>
    <w:pPr>
      <w:ind w:left="720"/>
      <w:contextualSpacing/>
    </w:pPr>
  </w:style>
  <w:style w:type="character" w:customStyle="1" w:styleId="PrrafodelistaCar">
    <w:name w:val="Párrafo de lista Car"/>
    <w:aliases w:val="lp1 Car,Lista vistosa - Énfasis 11 Car,Bullet List Car,FooterText Car,numbered Car,List Paragraph1 Car,Paragraphe de liste1 Car,Bulletr List Paragraph Car,列出段落 Car,列出段落1 Car,List Paragraph11 Car,Scitum normal Car,Listas Car,b1 Car"/>
    <w:link w:val="Prrafodelista"/>
    <w:uiPriority w:val="34"/>
    <w:qFormat/>
    <w:locked/>
    <w:rsid w:val="00A70305"/>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0E6097"/>
    <w:rPr>
      <w:rFonts w:ascii="Tahoma" w:hAnsi="Tahoma" w:cs="Tahoma"/>
      <w:sz w:val="16"/>
      <w:szCs w:val="16"/>
    </w:rPr>
  </w:style>
  <w:style w:type="character" w:customStyle="1" w:styleId="TextodegloboCar">
    <w:name w:val="Texto de globo Car"/>
    <w:basedOn w:val="Fuentedeprrafopredeter"/>
    <w:link w:val="Textodeglobo"/>
    <w:uiPriority w:val="99"/>
    <w:semiHidden/>
    <w:rsid w:val="000E6097"/>
    <w:rPr>
      <w:rFonts w:ascii="Tahoma" w:eastAsia="Times New Roman" w:hAnsi="Tahoma" w:cs="Tahoma"/>
      <w:sz w:val="16"/>
      <w:szCs w:val="16"/>
      <w:lang w:val="es-ES" w:eastAsia="es-ES"/>
    </w:rPr>
  </w:style>
  <w:style w:type="paragraph" w:customStyle="1" w:styleId="Sangra2detindependiente1">
    <w:name w:val="Sangría 2 de t. independiente1"/>
    <w:basedOn w:val="Normal"/>
    <w:rsid w:val="00D40C3E"/>
    <w:pPr>
      <w:suppressAutoHyphens/>
      <w:overflowPunct w:val="0"/>
      <w:autoSpaceDE w:val="0"/>
      <w:spacing w:before="100"/>
      <w:ind w:left="1985"/>
      <w:jc w:val="both"/>
      <w:textAlignment w:val="baseline"/>
    </w:pPr>
    <w:rPr>
      <w:rFonts w:ascii="Arial" w:hAnsi="Arial"/>
      <w:sz w:val="22"/>
      <w:szCs w:val="20"/>
      <w:lang w:eastAsia="ar-SA"/>
    </w:rPr>
  </w:style>
  <w:style w:type="paragraph" w:customStyle="1" w:styleId="Texto">
    <w:name w:val="Texto"/>
    <w:basedOn w:val="Normal"/>
    <w:rsid w:val="00BA6D8C"/>
    <w:pPr>
      <w:suppressAutoHyphens/>
      <w:spacing w:after="101" w:line="216" w:lineRule="exact"/>
      <w:ind w:firstLine="288"/>
      <w:jc w:val="both"/>
    </w:pPr>
    <w:rPr>
      <w:rFonts w:ascii="Arial" w:hAnsi="Arial"/>
      <w:sz w:val="18"/>
      <w:szCs w:val="20"/>
      <w:lang w:val="es-MX" w:eastAsia="ar-SA"/>
    </w:rPr>
  </w:style>
  <w:style w:type="paragraph" w:styleId="Sangradetextonormal">
    <w:name w:val="Body Text Indent"/>
    <w:basedOn w:val="Normal"/>
    <w:link w:val="SangradetextonormalCar"/>
    <w:uiPriority w:val="99"/>
    <w:semiHidden/>
    <w:unhideWhenUsed/>
    <w:rsid w:val="00FE2A28"/>
    <w:pPr>
      <w:spacing w:after="120"/>
      <w:ind w:left="283"/>
    </w:pPr>
  </w:style>
  <w:style w:type="character" w:customStyle="1" w:styleId="SangradetextonormalCar">
    <w:name w:val="Sangría de texto normal Car"/>
    <w:basedOn w:val="Fuentedeprrafopredeter"/>
    <w:link w:val="Sangradetextonormal"/>
    <w:uiPriority w:val="99"/>
    <w:semiHidden/>
    <w:rsid w:val="00FE2A28"/>
    <w:rPr>
      <w:rFonts w:ascii="Times New Roman" w:eastAsia="Times New Roman" w:hAnsi="Times New Roman" w:cs="Times New Roman"/>
      <w:sz w:val="24"/>
      <w:szCs w:val="24"/>
      <w:lang w:val="es-ES" w:eastAsia="es-ES"/>
    </w:rPr>
  </w:style>
  <w:style w:type="paragraph" w:customStyle="1" w:styleId="Prrafodelista1">
    <w:name w:val="Párrafo de lista1"/>
    <w:basedOn w:val="Normal"/>
    <w:qFormat/>
    <w:rsid w:val="00F0677C"/>
    <w:pPr>
      <w:ind w:left="720"/>
    </w:pPr>
    <w:rPr>
      <w:rFonts w:ascii="Arial" w:hAnsi="Arial"/>
      <w:sz w:val="22"/>
      <w:lang w:val="es-MX" w:eastAsia="ar-SA"/>
    </w:rPr>
  </w:style>
  <w:style w:type="paragraph" w:customStyle="1" w:styleId="CarCar3CarCar">
    <w:name w:val="Car Car3 Car Car"/>
    <w:basedOn w:val="Normal"/>
    <w:rsid w:val="00CD0139"/>
    <w:pPr>
      <w:suppressAutoHyphens/>
      <w:spacing w:before="60" w:after="160" w:line="240" w:lineRule="exact"/>
    </w:pPr>
    <w:rPr>
      <w:rFonts w:ascii="Verdana" w:hAnsi="Verdana"/>
      <w:color w:val="FF00FF"/>
      <w:sz w:val="20"/>
      <w:szCs w:val="20"/>
      <w:lang w:val="en-US" w:eastAsia="en-US"/>
    </w:rPr>
  </w:style>
  <w:style w:type="paragraph" w:customStyle="1" w:styleId="CarCar3CarCar0">
    <w:name w:val="Car Car3 Car Car"/>
    <w:basedOn w:val="Normal"/>
    <w:rsid w:val="002C643C"/>
    <w:pPr>
      <w:suppressAutoHyphens/>
      <w:spacing w:before="60" w:after="160" w:line="240" w:lineRule="exact"/>
    </w:pPr>
    <w:rPr>
      <w:rFonts w:ascii="Verdana" w:hAnsi="Verdana"/>
      <w:color w:val="FF00FF"/>
      <w:sz w:val="20"/>
      <w:szCs w:val="20"/>
      <w:lang w:val="en-US" w:eastAsia="en-US"/>
    </w:rPr>
  </w:style>
  <w:style w:type="paragraph" w:styleId="NormalWeb">
    <w:name w:val="Normal (Web)"/>
    <w:basedOn w:val="Normal"/>
    <w:uiPriority w:val="99"/>
    <w:unhideWhenUsed/>
    <w:rsid w:val="00D77D4C"/>
    <w:pPr>
      <w:suppressAutoHyphens/>
      <w:spacing w:before="100" w:after="100"/>
    </w:pPr>
    <w:rPr>
      <w:rFonts w:ascii="Arial Unicode MS" w:eastAsia="Arial Unicode MS" w:hAnsi="Arial Unicode MS" w:cs="Arial Unicode MS"/>
      <w:lang w:eastAsia="ar-SA"/>
    </w:rPr>
  </w:style>
  <w:style w:type="character" w:customStyle="1" w:styleId="WW8Num18z0">
    <w:name w:val="WW8Num18z0"/>
    <w:rsid w:val="00124707"/>
    <w:rPr>
      <w:rFonts w:ascii="Symbol" w:hAnsi="Symbol"/>
    </w:rPr>
  </w:style>
  <w:style w:type="paragraph" w:customStyle="1" w:styleId="Textoindependiente22">
    <w:name w:val="Texto independiente 22"/>
    <w:basedOn w:val="Normal"/>
    <w:rsid w:val="00866306"/>
    <w:pPr>
      <w:suppressAutoHyphens/>
      <w:spacing w:after="120" w:line="480" w:lineRule="auto"/>
    </w:pPr>
    <w:rPr>
      <w:lang w:eastAsia="ar-SA"/>
    </w:rPr>
  </w:style>
  <w:style w:type="paragraph" w:customStyle="1" w:styleId="Prrafodelista2">
    <w:name w:val="Párrafo de lista2"/>
    <w:basedOn w:val="Normal"/>
    <w:uiPriority w:val="34"/>
    <w:qFormat/>
    <w:rsid w:val="00866306"/>
    <w:pPr>
      <w:suppressAutoHyphens/>
      <w:ind w:left="708"/>
      <w:jc w:val="both"/>
    </w:pPr>
    <w:rPr>
      <w:rFonts w:ascii="Arial" w:hAnsi="Arial" w:cs="Arial"/>
      <w:sz w:val="22"/>
      <w:szCs w:val="22"/>
      <w:lang w:eastAsia="ar-SA"/>
    </w:rPr>
  </w:style>
  <w:style w:type="paragraph" w:customStyle="1" w:styleId="CharCharCarCarCharCharCarCarCharCharCarCarCharChar">
    <w:name w:val="Char Char Car Car Char Char Car Car Char Char Car Car Char Char"/>
    <w:basedOn w:val="Normal"/>
    <w:rsid w:val="005E2764"/>
    <w:pPr>
      <w:spacing w:before="60" w:after="160" w:line="240" w:lineRule="exact"/>
    </w:pPr>
    <w:rPr>
      <w:rFonts w:ascii="Verdana" w:hAnsi="Verdana"/>
      <w:color w:val="FF00FF"/>
      <w:sz w:val="20"/>
      <w:szCs w:val="20"/>
      <w:lang w:val="en-US" w:eastAsia="en-US"/>
    </w:rPr>
  </w:style>
  <w:style w:type="paragraph" w:styleId="Sinespaciado">
    <w:name w:val="No Spacing"/>
    <w:uiPriority w:val="1"/>
    <w:qFormat/>
    <w:rsid w:val="00B8200C"/>
    <w:pPr>
      <w:spacing w:after="0" w:line="240" w:lineRule="auto"/>
    </w:pPr>
    <w:rPr>
      <w:rFonts w:ascii="Times New Roman" w:eastAsia="Times New Roman" w:hAnsi="Times New Roman" w:cs="Times New Roman"/>
      <w:sz w:val="24"/>
      <w:szCs w:val="24"/>
      <w:lang w:val="es-ES" w:eastAsia="es-ES"/>
    </w:rPr>
  </w:style>
  <w:style w:type="paragraph" w:customStyle="1" w:styleId="CharCharCarCarCharCharCarCarCharCharCarCarCharChar0">
    <w:name w:val="Char Char Car Car Char Char Car Car Char Char Car Car Char Char"/>
    <w:basedOn w:val="Normal"/>
    <w:rsid w:val="003A318F"/>
    <w:pPr>
      <w:spacing w:before="60" w:after="160" w:line="240" w:lineRule="exact"/>
    </w:pPr>
    <w:rPr>
      <w:rFonts w:ascii="Verdana" w:hAnsi="Verdana"/>
      <w:color w:val="FF00FF"/>
      <w:sz w:val="20"/>
      <w:szCs w:val="20"/>
      <w:lang w:val="en-US" w:eastAsia="en-US"/>
    </w:rPr>
  </w:style>
  <w:style w:type="paragraph" w:customStyle="1" w:styleId="CharCharCarCarCharCharCarCarCharCharCarCarCharChar1">
    <w:name w:val="Char Char Car Car Char Char Car Car Char Char Car Car Char Char"/>
    <w:basedOn w:val="Normal"/>
    <w:rsid w:val="00495A46"/>
    <w:pPr>
      <w:spacing w:before="60" w:after="160" w:line="240" w:lineRule="exact"/>
    </w:pPr>
    <w:rPr>
      <w:rFonts w:ascii="Verdana" w:hAnsi="Verdana"/>
      <w:color w:val="FF00FF"/>
      <w:sz w:val="20"/>
      <w:szCs w:val="20"/>
      <w:lang w:val="en-US" w:eastAsia="en-US"/>
    </w:rPr>
  </w:style>
  <w:style w:type="paragraph" w:customStyle="1" w:styleId="CharCharCarCarCharCharCarCarCharCharCarCarCharChar2">
    <w:name w:val="Char Char Car Car Char Char Car Car Char Char Car Car Char Char"/>
    <w:basedOn w:val="Normal"/>
    <w:rsid w:val="000B6476"/>
    <w:pPr>
      <w:spacing w:before="60" w:after="160" w:line="240" w:lineRule="exact"/>
    </w:pPr>
    <w:rPr>
      <w:rFonts w:ascii="Verdana" w:hAnsi="Verdana"/>
      <w:color w:val="FF00FF"/>
      <w:sz w:val="20"/>
      <w:szCs w:val="20"/>
      <w:lang w:val="en-US" w:eastAsia="en-US"/>
    </w:rPr>
  </w:style>
  <w:style w:type="character" w:customStyle="1" w:styleId="Ttulo1Car">
    <w:name w:val="Título 1 Car"/>
    <w:basedOn w:val="Fuentedeprrafopredeter"/>
    <w:link w:val="Ttulo1"/>
    <w:uiPriority w:val="9"/>
    <w:rsid w:val="00D5158A"/>
    <w:rPr>
      <w:rFonts w:asciiTheme="majorHAnsi" w:eastAsiaTheme="majorEastAsia" w:hAnsiTheme="majorHAnsi" w:cstheme="majorBidi"/>
      <w:color w:val="365F91" w:themeColor="accent1" w:themeShade="BF"/>
      <w:sz w:val="32"/>
      <w:szCs w:val="32"/>
      <w:lang w:val="es-ES_tradnl"/>
    </w:rPr>
  </w:style>
  <w:style w:type="character" w:styleId="Textoennegrita">
    <w:name w:val="Strong"/>
    <w:basedOn w:val="Fuentedeprrafopredeter"/>
    <w:uiPriority w:val="22"/>
    <w:qFormat/>
    <w:rsid w:val="00D5158A"/>
    <w:rPr>
      <w:b/>
      <w:bCs/>
    </w:rPr>
  </w:style>
  <w:style w:type="paragraph" w:styleId="Ttulo">
    <w:name w:val="Title"/>
    <w:basedOn w:val="Normal"/>
    <w:next w:val="Normal"/>
    <w:link w:val="TtuloCar"/>
    <w:qFormat/>
    <w:rsid w:val="00D5158A"/>
    <w:pPr>
      <w:suppressAutoHyphens/>
      <w:jc w:val="center"/>
    </w:pPr>
    <w:rPr>
      <w:b/>
      <w:sz w:val="28"/>
      <w:szCs w:val="20"/>
      <w:lang w:eastAsia="ar-SA"/>
    </w:rPr>
  </w:style>
  <w:style w:type="character" w:customStyle="1" w:styleId="TtuloCar">
    <w:name w:val="Título Car"/>
    <w:basedOn w:val="Fuentedeprrafopredeter"/>
    <w:link w:val="Ttulo"/>
    <w:rsid w:val="00D5158A"/>
    <w:rPr>
      <w:rFonts w:ascii="Times New Roman" w:eastAsia="Times New Roman" w:hAnsi="Times New Roman" w:cs="Times New Roman"/>
      <w:b/>
      <w:sz w:val="28"/>
      <w:szCs w:val="20"/>
      <w:lang w:val="es-ES" w:eastAsia="ar-SA"/>
    </w:rPr>
  </w:style>
  <w:style w:type="character" w:styleId="Nmerodepgina">
    <w:name w:val="page number"/>
    <w:basedOn w:val="Fuentedeprrafopredeter"/>
    <w:uiPriority w:val="99"/>
    <w:unhideWhenUsed/>
    <w:rsid w:val="00D5158A"/>
  </w:style>
  <w:style w:type="character" w:customStyle="1" w:styleId="Mencinsinresolver1">
    <w:name w:val="Mención sin resolver1"/>
    <w:basedOn w:val="Fuentedeprrafopredeter"/>
    <w:uiPriority w:val="99"/>
    <w:semiHidden/>
    <w:unhideWhenUsed/>
    <w:rsid w:val="00D5158A"/>
    <w:rPr>
      <w:color w:val="605E5C"/>
      <w:shd w:val="clear" w:color="auto" w:fill="E1DFDD"/>
    </w:rPr>
  </w:style>
  <w:style w:type="character" w:customStyle="1" w:styleId="elsevierstylesup">
    <w:name w:val="elsevierstylesup"/>
    <w:basedOn w:val="Fuentedeprrafopredeter"/>
    <w:rsid w:val="00D5158A"/>
  </w:style>
  <w:style w:type="character" w:styleId="Refdecomentario">
    <w:name w:val="annotation reference"/>
    <w:basedOn w:val="Fuentedeprrafopredeter"/>
    <w:uiPriority w:val="99"/>
    <w:semiHidden/>
    <w:unhideWhenUsed/>
    <w:rsid w:val="00D5158A"/>
    <w:rPr>
      <w:sz w:val="16"/>
      <w:szCs w:val="16"/>
    </w:rPr>
  </w:style>
  <w:style w:type="paragraph" w:styleId="Textocomentario">
    <w:name w:val="annotation text"/>
    <w:basedOn w:val="Normal"/>
    <w:link w:val="TextocomentarioCar"/>
    <w:uiPriority w:val="99"/>
    <w:unhideWhenUsed/>
    <w:rsid w:val="00D5158A"/>
    <w:rPr>
      <w:rFonts w:asciiTheme="minorHAnsi" w:eastAsiaTheme="minorEastAsia" w:hAnsiTheme="minorHAnsi" w:cstheme="minorBidi"/>
      <w:sz w:val="20"/>
      <w:szCs w:val="20"/>
      <w:lang w:val="es-ES_tradnl" w:eastAsia="en-US"/>
    </w:rPr>
  </w:style>
  <w:style w:type="character" w:customStyle="1" w:styleId="TextocomentarioCar">
    <w:name w:val="Texto comentario Car"/>
    <w:basedOn w:val="Fuentedeprrafopredeter"/>
    <w:link w:val="Textocomentario"/>
    <w:uiPriority w:val="99"/>
    <w:rsid w:val="00D5158A"/>
    <w:rPr>
      <w:rFonts w:eastAsiaTheme="minorEastAsia"/>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D5158A"/>
    <w:rPr>
      <w:b/>
      <w:bCs/>
    </w:rPr>
  </w:style>
  <w:style w:type="character" w:customStyle="1" w:styleId="AsuntodelcomentarioCar">
    <w:name w:val="Asunto del comentario Car"/>
    <w:basedOn w:val="TextocomentarioCar"/>
    <w:link w:val="Asuntodelcomentario"/>
    <w:uiPriority w:val="99"/>
    <w:semiHidden/>
    <w:rsid w:val="00D5158A"/>
    <w:rPr>
      <w:rFonts w:eastAsiaTheme="minorEastAsia"/>
      <w:b/>
      <w:bCs/>
      <w:sz w:val="20"/>
      <w:szCs w:val="20"/>
      <w:lang w:val="es-ES_tradnl"/>
    </w:rPr>
  </w:style>
  <w:style w:type="character" w:customStyle="1" w:styleId="Mencinsinresolver2">
    <w:name w:val="Mención sin resolver2"/>
    <w:basedOn w:val="Fuentedeprrafopredeter"/>
    <w:uiPriority w:val="99"/>
    <w:semiHidden/>
    <w:unhideWhenUsed/>
    <w:rsid w:val="00D5158A"/>
    <w:rPr>
      <w:color w:val="605E5C"/>
      <w:shd w:val="clear" w:color="auto" w:fill="E1DFDD"/>
    </w:rPr>
  </w:style>
  <w:style w:type="paragraph" w:styleId="Revisin">
    <w:name w:val="Revision"/>
    <w:hidden/>
    <w:uiPriority w:val="99"/>
    <w:semiHidden/>
    <w:rsid w:val="00D5158A"/>
    <w:pPr>
      <w:spacing w:after="0" w:line="240" w:lineRule="auto"/>
    </w:pPr>
    <w:rPr>
      <w:rFonts w:eastAsiaTheme="minorEastAsia"/>
      <w:sz w:val="24"/>
      <w:szCs w:val="24"/>
      <w:lang w:val="es-ES_tradnl"/>
    </w:rPr>
  </w:style>
  <w:style w:type="table" w:customStyle="1" w:styleId="Tablaconcuadrcula1">
    <w:name w:val="Tabla con cuadrícula1"/>
    <w:basedOn w:val="Tablanormal"/>
    <w:uiPriority w:val="99"/>
    <w:rsid w:val="00D5158A"/>
    <w:pPr>
      <w:spacing w:after="0" w:line="240" w:lineRule="auto"/>
    </w:pPr>
    <w:rPr>
      <w:rFonts w:ascii="Calibri" w:eastAsia="Calibri" w:hAnsi="Calibri" w:cs="Times New Roman"/>
      <w:sz w:val="20"/>
      <w:szCs w:val="20"/>
      <w:lang w:val="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9721">
      <w:bodyDiv w:val="1"/>
      <w:marLeft w:val="0"/>
      <w:marRight w:val="0"/>
      <w:marTop w:val="0"/>
      <w:marBottom w:val="0"/>
      <w:divBdr>
        <w:top w:val="none" w:sz="0" w:space="0" w:color="auto"/>
        <w:left w:val="none" w:sz="0" w:space="0" w:color="auto"/>
        <w:bottom w:val="none" w:sz="0" w:space="0" w:color="auto"/>
        <w:right w:val="none" w:sz="0" w:space="0" w:color="auto"/>
      </w:divBdr>
    </w:div>
    <w:div w:id="49430374">
      <w:bodyDiv w:val="1"/>
      <w:marLeft w:val="0"/>
      <w:marRight w:val="0"/>
      <w:marTop w:val="0"/>
      <w:marBottom w:val="0"/>
      <w:divBdr>
        <w:top w:val="none" w:sz="0" w:space="0" w:color="auto"/>
        <w:left w:val="none" w:sz="0" w:space="0" w:color="auto"/>
        <w:bottom w:val="none" w:sz="0" w:space="0" w:color="auto"/>
        <w:right w:val="none" w:sz="0" w:space="0" w:color="auto"/>
      </w:divBdr>
    </w:div>
    <w:div w:id="234050894">
      <w:bodyDiv w:val="1"/>
      <w:marLeft w:val="0"/>
      <w:marRight w:val="0"/>
      <w:marTop w:val="0"/>
      <w:marBottom w:val="0"/>
      <w:divBdr>
        <w:top w:val="none" w:sz="0" w:space="0" w:color="auto"/>
        <w:left w:val="none" w:sz="0" w:space="0" w:color="auto"/>
        <w:bottom w:val="none" w:sz="0" w:space="0" w:color="auto"/>
        <w:right w:val="none" w:sz="0" w:space="0" w:color="auto"/>
      </w:divBdr>
    </w:div>
    <w:div w:id="588000514">
      <w:bodyDiv w:val="1"/>
      <w:marLeft w:val="0"/>
      <w:marRight w:val="0"/>
      <w:marTop w:val="0"/>
      <w:marBottom w:val="0"/>
      <w:divBdr>
        <w:top w:val="none" w:sz="0" w:space="0" w:color="auto"/>
        <w:left w:val="none" w:sz="0" w:space="0" w:color="auto"/>
        <w:bottom w:val="none" w:sz="0" w:space="0" w:color="auto"/>
        <w:right w:val="none" w:sz="0" w:space="0" w:color="auto"/>
      </w:divBdr>
    </w:div>
    <w:div w:id="708605123">
      <w:bodyDiv w:val="1"/>
      <w:marLeft w:val="0"/>
      <w:marRight w:val="0"/>
      <w:marTop w:val="0"/>
      <w:marBottom w:val="0"/>
      <w:divBdr>
        <w:top w:val="none" w:sz="0" w:space="0" w:color="auto"/>
        <w:left w:val="none" w:sz="0" w:space="0" w:color="auto"/>
        <w:bottom w:val="none" w:sz="0" w:space="0" w:color="auto"/>
        <w:right w:val="none" w:sz="0" w:space="0" w:color="auto"/>
      </w:divBdr>
    </w:div>
    <w:div w:id="802161092">
      <w:bodyDiv w:val="1"/>
      <w:marLeft w:val="0"/>
      <w:marRight w:val="0"/>
      <w:marTop w:val="0"/>
      <w:marBottom w:val="0"/>
      <w:divBdr>
        <w:top w:val="none" w:sz="0" w:space="0" w:color="auto"/>
        <w:left w:val="none" w:sz="0" w:space="0" w:color="auto"/>
        <w:bottom w:val="none" w:sz="0" w:space="0" w:color="auto"/>
        <w:right w:val="none" w:sz="0" w:space="0" w:color="auto"/>
      </w:divBdr>
    </w:div>
    <w:div w:id="812211050">
      <w:bodyDiv w:val="1"/>
      <w:marLeft w:val="0"/>
      <w:marRight w:val="0"/>
      <w:marTop w:val="0"/>
      <w:marBottom w:val="0"/>
      <w:divBdr>
        <w:top w:val="none" w:sz="0" w:space="0" w:color="auto"/>
        <w:left w:val="none" w:sz="0" w:space="0" w:color="auto"/>
        <w:bottom w:val="none" w:sz="0" w:space="0" w:color="auto"/>
        <w:right w:val="none" w:sz="0" w:space="0" w:color="auto"/>
      </w:divBdr>
    </w:div>
    <w:div w:id="971129297">
      <w:bodyDiv w:val="1"/>
      <w:marLeft w:val="0"/>
      <w:marRight w:val="0"/>
      <w:marTop w:val="0"/>
      <w:marBottom w:val="0"/>
      <w:divBdr>
        <w:top w:val="none" w:sz="0" w:space="0" w:color="auto"/>
        <w:left w:val="none" w:sz="0" w:space="0" w:color="auto"/>
        <w:bottom w:val="none" w:sz="0" w:space="0" w:color="auto"/>
        <w:right w:val="none" w:sz="0" w:space="0" w:color="auto"/>
      </w:divBdr>
    </w:div>
    <w:div w:id="985352975">
      <w:bodyDiv w:val="1"/>
      <w:marLeft w:val="0"/>
      <w:marRight w:val="0"/>
      <w:marTop w:val="0"/>
      <w:marBottom w:val="0"/>
      <w:divBdr>
        <w:top w:val="none" w:sz="0" w:space="0" w:color="auto"/>
        <w:left w:val="none" w:sz="0" w:space="0" w:color="auto"/>
        <w:bottom w:val="none" w:sz="0" w:space="0" w:color="auto"/>
        <w:right w:val="none" w:sz="0" w:space="0" w:color="auto"/>
      </w:divBdr>
    </w:div>
    <w:div w:id="1104375028">
      <w:bodyDiv w:val="1"/>
      <w:marLeft w:val="0"/>
      <w:marRight w:val="0"/>
      <w:marTop w:val="0"/>
      <w:marBottom w:val="0"/>
      <w:divBdr>
        <w:top w:val="none" w:sz="0" w:space="0" w:color="auto"/>
        <w:left w:val="none" w:sz="0" w:space="0" w:color="auto"/>
        <w:bottom w:val="none" w:sz="0" w:space="0" w:color="auto"/>
        <w:right w:val="none" w:sz="0" w:space="0" w:color="auto"/>
      </w:divBdr>
    </w:div>
    <w:div w:id="1112626829">
      <w:bodyDiv w:val="1"/>
      <w:marLeft w:val="0"/>
      <w:marRight w:val="0"/>
      <w:marTop w:val="0"/>
      <w:marBottom w:val="0"/>
      <w:divBdr>
        <w:top w:val="none" w:sz="0" w:space="0" w:color="auto"/>
        <w:left w:val="none" w:sz="0" w:space="0" w:color="auto"/>
        <w:bottom w:val="none" w:sz="0" w:space="0" w:color="auto"/>
        <w:right w:val="none" w:sz="0" w:space="0" w:color="auto"/>
      </w:divBdr>
    </w:div>
    <w:div w:id="1250384859">
      <w:bodyDiv w:val="1"/>
      <w:marLeft w:val="0"/>
      <w:marRight w:val="0"/>
      <w:marTop w:val="0"/>
      <w:marBottom w:val="0"/>
      <w:divBdr>
        <w:top w:val="none" w:sz="0" w:space="0" w:color="auto"/>
        <w:left w:val="none" w:sz="0" w:space="0" w:color="auto"/>
        <w:bottom w:val="none" w:sz="0" w:space="0" w:color="auto"/>
        <w:right w:val="none" w:sz="0" w:space="0" w:color="auto"/>
      </w:divBdr>
    </w:div>
    <w:div w:id="1255361190">
      <w:bodyDiv w:val="1"/>
      <w:marLeft w:val="0"/>
      <w:marRight w:val="0"/>
      <w:marTop w:val="0"/>
      <w:marBottom w:val="0"/>
      <w:divBdr>
        <w:top w:val="none" w:sz="0" w:space="0" w:color="auto"/>
        <w:left w:val="none" w:sz="0" w:space="0" w:color="auto"/>
        <w:bottom w:val="none" w:sz="0" w:space="0" w:color="auto"/>
        <w:right w:val="none" w:sz="0" w:space="0" w:color="auto"/>
      </w:divBdr>
    </w:div>
    <w:div w:id="1256862948">
      <w:bodyDiv w:val="1"/>
      <w:marLeft w:val="0"/>
      <w:marRight w:val="0"/>
      <w:marTop w:val="0"/>
      <w:marBottom w:val="0"/>
      <w:divBdr>
        <w:top w:val="none" w:sz="0" w:space="0" w:color="auto"/>
        <w:left w:val="none" w:sz="0" w:space="0" w:color="auto"/>
        <w:bottom w:val="none" w:sz="0" w:space="0" w:color="auto"/>
        <w:right w:val="none" w:sz="0" w:space="0" w:color="auto"/>
      </w:divBdr>
    </w:div>
    <w:div w:id="1593852927">
      <w:bodyDiv w:val="1"/>
      <w:marLeft w:val="0"/>
      <w:marRight w:val="0"/>
      <w:marTop w:val="0"/>
      <w:marBottom w:val="0"/>
      <w:divBdr>
        <w:top w:val="none" w:sz="0" w:space="0" w:color="auto"/>
        <w:left w:val="none" w:sz="0" w:space="0" w:color="auto"/>
        <w:bottom w:val="none" w:sz="0" w:space="0" w:color="auto"/>
        <w:right w:val="none" w:sz="0" w:space="0" w:color="auto"/>
      </w:divBdr>
    </w:div>
    <w:div w:id="1683819929">
      <w:bodyDiv w:val="1"/>
      <w:marLeft w:val="0"/>
      <w:marRight w:val="0"/>
      <w:marTop w:val="0"/>
      <w:marBottom w:val="0"/>
      <w:divBdr>
        <w:top w:val="none" w:sz="0" w:space="0" w:color="auto"/>
        <w:left w:val="none" w:sz="0" w:space="0" w:color="auto"/>
        <w:bottom w:val="none" w:sz="0" w:space="0" w:color="auto"/>
        <w:right w:val="none" w:sz="0" w:space="0" w:color="auto"/>
      </w:divBdr>
    </w:div>
    <w:div w:id="1693265645">
      <w:bodyDiv w:val="1"/>
      <w:marLeft w:val="0"/>
      <w:marRight w:val="0"/>
      <w:marTop w:val="0"/>
      <w:marBottom w:val="0"/>
      <w:divBdr>
        <w:top w:val="none" w:sz="0" w:space="0" w:color="auto"/>
        <w:left w:val="none" w:sz="0" w:space="0" w:color="auto"/>
        <w:bottom w:val="none" w:sz="0" w:space="0" w:color="auto"/>
        <w:right w:val="none" w:sz="0" w:space="0" w:color="auto"/>
      </w:divBdr>
    </w:div>
    <w:div w:id="2075539752">
      <w:bodyDiv w:val="1"/>
      <w:marLeft w:val="0"/>
      <w:marRight w:val="0"/>
      <w:marTop w:val="0"/>
      <w:marBottom w:val="0"/>
      <w:divBdr>
        <w:top w:val="none" w:sz="0" w:space="0" w:color="auto"/>
        <w:left w:val="none" w:sz="0" w:space="0" w:color="auto"/>
        <w:bottom w:val="none" w:sz="0" w:space="0" w:color="auto"/>
        <w:right w:val="none" w:sz="0" w:space="0" w:color="auto"/>
      </w:divBdr>
    </w:div>
    <w:div w:id="211073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revenci&#243;n1.jspm@imss.gob.mx" TargetMode="External"/><Relationship Id="rId18" Type="http://schemas.openxmlformats.org/officeDocument/2006/relationships/hyperlink" Target="mailto:prevenci&#243;n1.jspm@imss.gob.mx" TargetMode="External"/><Relationship Id="rId3" Type="http://schemas.openxmlformats.org/officeDocument/2006/relationships/styles" Target="styles.xml"/><Relationship Id="rId21" Type="http://schemas.openxmlformats.org/officeDocument/2006/relationships/hyperlink" Target="mailto:prevenci&#243;n1.jspm@imss.gob.mx" TargetMode="External"/><Relationship Id="rId7" Type="http://schemas.openxmlformats.org/officeDocument/2006/relationships/footnotes" Target="footnotes.xml"/><Relationship Id="rId12" Type="http://schemas.openxmlformats.org/officeDocument/2006/relationships/hyperlink" Target="mailto:prevenci&#243;n1.jspm@imss.gob.mx" TargetMode="External"/><Relationship Id="rId17" Type="http://schemas.openxmlformats.org/officeDocument/2006/relationships/hyperlink" Target="mailto:prevenci&#243;n1.jspm@imss.gob.m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prevenci&#243;n1.jspm@imss.gob.mx" TargetMode="External"/><Relationship Id="rId20" Type="http://schemas.openxmlformats.org/officeDocument/2006/relationships/hyperlink" Target="mailto:prevenci&#243;n1.jspm@imss.gob.m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revenci&#243;n1.jspm@imss.gob.mx"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prevenci&#243;n1.jspm@imss.gob.mx" TargetMode="External"/><Relationship Id="rId23" Type="http://schemas.openxmlformats.org/officeDocument/2006/relationships/footer" Target="footer1.xml"/><Relationship Id="rId10" Type="http://schemas.openxmlformats.org/officeDocument/2006/relationships/hyperlink" Target="mailto:prevenci&#243;n1.jspm@imss.gob.mx" TargetMode="External"/><Relationship Id="rId19" Type="http://schemas.openxmlformats.org/officeDocument/2006/relationships/hyperlink" Target="mailto:prevenci&#243;n1.jspm@imss.gob.mx" TargetMode="External"/><Relationship Id="rId4" Type="http://schemas.microsoft.com/office/2007/relationships/stylesWithEffects" Target="stylesWithEffects.xml"/><Relationship Id="rId9" Type="http://schemas.openxmlformats.org/officeDocument/2006/relationships/hyperlink" Target="mailto:prevenci&#243;n1.jspm@imss.gob.mx" TargetMode="External"/><Relationship Id="rId14" Type="http://schemas.openxmlformats.org/officeDocument/2006/relationships/hyperlink" Target="mailto:prevenci&#243;n1.jspm@imss.gob.mx"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90A2E-7E41-436A-98D4-2216B25D3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TotalTime>
  <Pages>16</Pages>
  <Words>6565</Words>
  <Characters>36108</Characters>
  <Application>Microsoft Office Word</Application>
  <DocSecurity>0</DocSecurity>
  <Lines>300</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Tania Montserrat Leon Rebolledo</dc:creator>
  <cp:lastModifiedBy>Tania Montserrat Leon Rebolledo</cp:lastModifiedBy>
  <cp:revision>90</cp:revision>
  <cp:lastPrinted>2023-03-01T21:59:00Z</cp:lastPrinted>
  <dcterms:created xsi:type="dcterms:W3CDTF">2023-01-13T15:16:00Z</dcterms:created>
  <dcterms:modified xsi:type="dcterms:W3CDTF">2023-08-31T21:41:00Z</dcterms:modified>
</cp:coreProperties>
</file>