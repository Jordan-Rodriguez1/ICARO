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169CF" w14:textId="2A03C45D" w:rsidR="006A684C" w:rsidRPr="00C01AB1" w:rsidRDefault="00AC606B" w:rsidP="0066171B">
      <w:pPr>
        <w:tabs>
          <w:tab w:val="left" w:pos="426"/>
          <w:tab w:val="left" w:pos="8931"/>
        </w:tabs>
        <w:ind w:right="283"/>
        <w:jc w:val="both"/>
        <w:rPr>
          <w:rFonts w:ascii="Montserrat" w:hAnsi="Montserrat" w:cs="Arial"/>
          <w:b/>
          <w:sz w:val="16"/>
          <w:szCs w:val="16"/>
          <w:lang w:val="es-ES"/>
        </w:rPr>
      </w:pPr>
      <w:r w:rsidRPr="00F46C54">
        <w:rPr>
          <w:rFonts w:ascii="Montserrat" w:hAnsi="Montserrat" w:cs="Arial"/>
          <w:bCs/>
          <w:sz w:val="16"/>
          <w:szCs w:val="16"/>
        </w:rPr>
        <w:t>CONTRATO</w:t>
      </w:r>
      <w:r w:rsidRPr="00F46C54">
        <w:rPr>
          <w:rFonts w:ascii="Montserrat" w:hAnsi="Montserrat" w:cs="Arial"/>
          <w:b/>
          <w:bCs/>
          <w:sz w:val="16"/>
          <w:szCs w:val="16"/>
        </w:rPr>
        <w:t xml:space="preserve"> </w:t>
      </w:r>
      <w:r w:rsidR="00C401D8">
        <w:rPr>
          <w:rFonts w:ascii="Montserrat" w:hAnsi="Montserrat" w:cs="Arial"/>
          <w:b/>
          <w:bCs/>
          <w:sz w:val="16"/>
          <w:szCs w:val="16"/>
        </w:rPr>
        <w:t>CERRADO</w:t>
      </w:r>
      <w:r w:rsidRPr="00F46C54">
        <w:rPr>
          <w:rFonts w:ascii="Montserrat" w:hAnsi="Montserrat" w:cs="Arial"/>
          <w:b/>
          <w:bCs/>
          <w:sz w:val="16"/>
          <w:szCs w:val="16"/>
        </w:rPr>
        <w:t xml:space="preserve"> </w:t>
      </w:r>
      <w:r w:rsidR="004603C0" w:rsidRPr="004603C0">
        <w:rPr>
          <w:rFonts w:ascii="Montserrat" w:hAnsi="Montserrat" w:cs="Arial"/>
          <w:bCs/>
          <w:sz w:val="16"/>
          <w:szCs w:val="16"/>
          <w:lang w:val="es-MX"/>
        </w:rPr>
        <w:t xml:space="preserve">PARA </w:t>
      </w:r>
      <w:r w:rsidR="004603C0" w:rsidRPr="004603C0">
        <w:rPr>
          <w:rFonts w:ascii="Montserrat" w:hAnsi="Montserrat" w:cs="Arial"/>
          <w:b/>
          <w:bCs/>
          <w:sz w:val="16"/>
          <w:szCs w:val="16"/>
          <w:lang w:val="es-MX"/>
        </w:rPr>
        <w:t>LA CONTRATACION DE LOS SERVICIOS DE MANTENIMIENTO PREVENTIVO Y CORRECTIVO A EQUIPOS DE AIRE ACONDICIOINADO CHILLER MARCA CARRIER,  VARIADORES DE FRECUENCIA Y CONTACTORES PARA EL EJERCICIO 2023</w:t>
      </w:r>
      <w:r w:rsidR="006A684C" w:rsidRPr="004603C0">
        <w:rPr>
          <w:rFonts w:ascii="Montserrat" w:hAnsi="Montserrat" w:cs="Arial"/>
          <w:b/>
          <w:bCs/>
          <w:sz w:val="16"/>
          <w:szCs w:val="16"/>
          <w:lang w:val="es-MX"/>
        </w:rPr>
        <w:t>,</w:t>
      </w:r>
      <w:r w:rsidR="006A684C">
        <w:rPr>
          <w:rFonts w:ascii="Montserrat" w:hAnsi="Montserrat" w:cs="Arial"/>
          <w:b/>
          <w:bCs/>
          <w:sz w:val="16"/>
          <w:szCs w:val="16"/>
          <w:lang w:val="es-MX"/>
        </w:rPr>
        <w:t xml:space="preserve"> </w:t>
      </w:r>
      <w:r w:rsidRPr="00F46C54">
        <w:rPr>
          <w:rFonts w:ascii="Montserrat" w:hAnsi="Montserrat" w:cs="Arial"/>
          <w:sz w:val="16"/>
          <w:szCs w:val="16"/>
        </w:rPr>
        <w:t xml:space="preserve">QUE EN LO SUCESIVO SE DENOMINARÁ </w:t>
      </w:r>
      <w:r w:rsidRPr="00F46C54">
        <w:rPr>
          <w:rFonts w:ascii="Montserrat" w:hAnsi="Montserrat" w:cs="Arial"/>
          <w:b/>
          <w:sz w:val="16"/>
          <w:szCs w:val="16"/>
        </w:rPr>
        <w:t>“EL INSTITUTO”</w:t>
      </w:r>
      <w:r w:rsidRPr="00F46C54">
        <w:rPr>
          <w:rFonts w:ascii="Montserrat" w:hAnsi="Montserrat" w:cs="Arial"/>
          <w:sz w:val="16"/>
          <w:szCs w:val="16"/>
        </w:rPr>
        <w:t xml:space="preserve">, REPRESENTADO EN ESTE ACTO  POR EL </w:t>
      </w:r>
      <w:r w:rsidRPr="00F46C54">
        <w:rPr>
          <w:rFonts w:ascii="Montserrat" w:hAnsi="Montserrat" w:cs="Arial"/>
          <w:b/>
          <w:sz w:val="16"/>
          <w:szCs w:val="16"/>
        </w:rPr>
        <w:t>DR</w:t>
      </w:r>
      <w:r w:rsidRPr="00F46C54">
        <w:rPr>
          <w:rFonts w:ascii="Montserrat" w:hAnsi="Montserrat"/>
          <w:b/>
          <w:iCs/>
          <w:sz w:val="16"/>
          <w:szCs w:val="16"/>
        </w:rPr>
        <w:t>.</w:t>
      </w:r>
      <w:r w:rsidRPr="00F46C54">
        <w:rPr>
          <w:rFonts w:ascii="Montserrat" w:hAnsi="Montserrat" w:cs="Arial"/>
          <w:b/>
          <w:sz w:val="16"/>
          <w:szCs w:val="16"/>
        </w:rPr>
        <w:t xml:space="preserve"> EDGAR JAVAN VARGAS SALAZAR</w:t>
      </w:r>
      <w:r w:rsidR="007E3C36">
        <w:rPr>
          <w:rFonts w:ascii="Montserrat" w:hAnsi="Montserrat" w:cs="Arial"/>
          <w:sz w:val="16"/>
          <w:szCs w:val="16"/>
        </w:rPr>
        <w:t xml:space="preserve">, EN SU </w:t>
      </w:r>
      <w:r w:rsidRPr="00F46C54">
        <w:rPr>
          <w:rFonts w:ascii="Montserrat" w:hAnsi="Montserrat" w:cs="Arial"/>
          <w:sz w:val="16"/>
          <w:szCs w:val="16"/>
        </w:rPr>
        <w:t xml:space="preserve">CARÁCTER DE REPRESENTANTE LEGAL DE </w:t>
      </w:r>
      <w:r w:rsidRPr="00F46C54">
        <w:rPr>
          <w:rFonts w:ascii="Montserrat" w:hAnsi="Montserrat" w:cs="Arial"/>
          <w:b/>
          <w:sz w:val="16"/>
          <w:szCs w:val="16"/>
        </w:rPr>
        <w:t>“EL INSTITUTO”</w:t>
      </w:r>
      <w:r w:rsidRPr="00F46C54">
        <w:rPr>
          <w:rFonts w:ascii="Montserrat" w:hAnsi="Montserrat" w:cs="Arial"/>
          <w:sz w:val="16"/>
          <w:szCs w:val="16"/>
        </w:rPr>
        <w:t xml:space="preserve"> Y POR LA OTRA</w:t>
      </w:r>
      <w:r w:rsidR="006A684C">
        <w:rPr>
          <w:rFonts w:ascii="Montserrat" w:hAnsi="Montserrat" w:cs="Arial"/>
          <w:sz w:val="16"/>
          <w:szCs w:val="16"/>
        </w:rPr>
        <w:t xml:space="preserve"> LA EMPRESA</w:t>
      </w:r>
      <w:r w:rsidRPr="00F46C54">
        <w:rPr>
          <w:rFonts w:ascii="Montserrat" w:hAnsi="Montserrat" w:cs="Arial"/>
          <w:sz w:val="16"/>
          <w:szCs w:val="16"/>
        </w:rPr>
        <w:t xml:space="preserve"> </w:t>
      </w:r>
      <w:r w:rsidR="00FA664B">
        <w:rPr>
          <w:rFonts w:ascii="Montserrat" w:hAnsi="Montserrat" w:cs="Arial"/>
          <w:b/>
          <w:sz w:val="16"/>
          <w:szCs w:val="16"/>
        </w:rPr>
        <w:t xml:space="preserve">                                                                                                                                                                                                                                                                                                                                                                                                                                                                                                                      </w:t>
      </w:r>
      <w:bookmarkStart w:id="0" w:name="_GoBack"/>
      <w:bookmarkEnd w:id="0"/>
      <w:r w:rsidR="00FA552A">
        <w:rPr>
          <w:rFonts w:ascii="Montserrat" w:hAnsi="Montserrat" w:cs="Arial"/>
          <w:b/>
          <w:sz w:val="16"/>
          <w:szCs w:val="16"/>
        </w:rPr>
        <w:t xml:space="preserve">., </w:t>
      </w:r>
      <w:r w:rsidR="00FA552A">
        <w:rPr>
          <w:rFonts w:ascii="Montserrat" w:hAnsi="Montserrat" w:cs="Arial"/>
          <w:sz w:val="16"/>
          <w:szCs w:val="16"/>
        </w:rPr>
        <w:t xml:space="preserve">COMPARECE  EL </w:t>
      </w:r>
      <w:r w:rsidR="00FA552A">
        <w:rPr>
          <w:rFonts w:ascii="Montserrat" w:hAnsi="Montserrat" w:cs="Arial"/>
          <w:b/>
          <w:sz w:val="16"/>
          <w:szCs w:val="16"/>
        </w:rPr>
        <w:t>C. MIGUEL ROMAN SANCHEZ SORIA</w:t>
      </w:r>
      <w:r w:rsidR="00FA552A">
        <w:rPr>
          <w:rFonts w:ascii="Montserrat" w:hAnsi="Montserrat" w:cs="Arial"/>
          <w:sz w:val="16"/>
          <w:szCs w:val="16"/>
        </w:rPr>
        <w:t xml:space="preserve"> EN SU CARÁCTER DE REPRESENTANTE LEGAL</w:t>
      </w:r>
      <w:r w:rsidR="00FA552A">
        <w:rPr>
          <w:rFonts w:ascii="Montserrat" w:hAnsi="Montserrat" w:cs="Arial"/>
          <w:b/>
          <w:sz w:val="16"/>
          <w:szCs w:val="16"/>
          <w:lang w:val="es-MX"/>
        </w:rPr>
        <w:t xml:space="preserve">, </w:t>
      </w:r>
      <w:r w:rsidR="00FA552A">
        <w:rPr>
          <w:rFonts w:ascii="Montserrat" w:hAnsi="Montserrat" w:cs="Arial"/>
          <w:sz w:val="16"/>
          <w:szCs w:val="16"/>
        </w:rPr>
        <w:t xml:space="preserve">QUE EN LO SUBSECUENTE SE LE DENOMINARA </w:t>
      </w:r>
      <w:r w:rsidR="00FA552A">
        <w:rPr>
          <w:rFonts w:ascii="Montserrat" w:hAnsi="Montserrat" w:cs="Arial"/>
          <w:b/>
          <w:sz w:val="16"/>
          <w:szCs w:val="16"/>
        </w:rPr>
        <w:t>“EL PROVEEDOR”</w:t>
      </w:r>
      <w:r w:rsidR="00FA552A">
        <w:rPr>
          <w:rFonts w:ascii="Montserrat" w:hAnsi="Montserrat" w:cs="Arial"/>
          <w:sz w:val="16"/>
          <w:szCs w:val="16"/>
        </w:rPr>
        <w:t>,  AL TENOR DE LOS SIGUIENTES</w:t>
      </w:r>
      <w:r w:rsidR="006A684C" w:rsidRPr="004B0D36">
        <w:rPr>
          <w:rFonts w:ascii="Montserrat" w:hAnsi="Montserrat" w:cs="Arial"/>
          <w:sz w:val="16"/>
          <w:szCs w:val="16"/>
        </w:rPr>
        <w:t>:</w:t>
      </w:r>
    </w:p>
    <w:p w14:paraId="0A3AE830" w14:textId="37BFFAB3" w:rsidR="00AC606B" w:rsidRPr="006A684C" w:rsidRDefault="00AC606B" w:rsidP="0066171B">
      <w:pPr>
        <w:tabs>
          <w:tab w:val="left" w:pos="8931"/>
          <w:tab w:val="left" w:pos="9072"/>
        </w:tabs>
        <w:ind w:right="283"/>
        <w:jc w:val="both"/>
        <w:rPr>
          <w:rFonts w:ascii="Montserrat" w:hAnsi="Montserrat" w:cs="Arial"/>
          <w:sz w:val="16"/>
          <w:szCs w:val="16"/>
          <w:lang w:val="es-ES"/>
        </w:rPr>
      </w:pPr>
    </w:p>
    <w:p w14:paraId="10EA2E31" w14:textId="77777777" w:rsidR="00AC606B" w:rsidRPr="00F46C54" w:rsidRDefault="00AC606B" w:rsidP="0066171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8931"/>
          <w:tab w:val="left" w:pos="9072"/>
        </w:tabs>
        <w:spacing w:line="240" w:lineRule="atLeast"/>
        <w:ind w:right="283"/>
        <w:jc w:val="center"/>
        <w:rPr>
          <w:rFonts w:ascii="Montserrat" w:hAnsi="Montserrat" w:cs="Arial"/>
          <w:b/>
          <w:sz w:val="16"/>
          <w:szCs w:val="16"/>
        </w:rPr>
      </w:pPr>
      <w:r w:rsidRPr="00F46C54">
        <w:rPr>
          <w:rFonts w:ascii="Montserrat" w:hAnsi="Montserrat" w:cs="Arial"/>
          <w:b/>
          <w:sz w:val="16"/>
          <w:szCs w:val="16"/>
        </w:rPr>
        <w:t xml:space="preserve">A N T E C E D E N T E S: </w:t>
      </w:r>
    </w:p>
    <w:p w14:paraId="02FABC7C" w14:textId="0CA717EA" w:rsidR="00AC606B" w:rsidRPr="00F46C54" w:rsidRDefault="00AE1B33" w:rsidP="0066171B">
      <w:pPr>
        <w:numPr>
          <w:ilvl w:val="12"/>
          <w:numId w:val="0"/>
        </w:numPr>
        <w:tabs>
          <w:tab w:val="left" w:pos="576"/>
          <w:tab w:val="left" w:pos="6358"/>
          <w:tab w:val="left" w:pos="8931"/>
          <w:tab w:val="left" w:pos="9072"/>
        </w:tabs>
        <w:spacing w:line="240" w:lineRule="atLeast"/>
        <w:ind w:right="283"/>
        <w:rPr>
          <w:rFonts w:ascii="Montserrat" w:hAnsi="Montserrat" w:cs="Arial"/>
          <w:b/>
          <w:sz w:val="16"/>
          <w:szCs w:val="16"/>
        </w:rPr>
      </w:pPr>
      <w:r>
        <w:rPr>
          <w:rFonts w:ascii="Montserrat" w:hAnsi="Montserrat" w:cs="Arial"/>
          <w:b/>
          <w:sz w:val="16"/>
          <w:szCs w:val="16"/>
        </w:rPr>
        <w:tab/>
      </w:r>
      <w:r>
        <w:rPr>
          <w:rFonts w:ascii="Montserrat" w:hAnsi="Montserrat" w:cs="Arial"/>
          <w:b/>
          <w:sz w:val="16"/>
          <w:szCs w:val="16"/>
        </w:rPr>
        <w:tab/>
      </w:r>
    </w:p>
    <w:p w14:paraId="681D9ABD" w14:textId="35418A74" w:rsidR="00AC606B" w:rsidRPr="00793CB6" w:rsidRDefault="00AC606B" w:rsidP="0066171B">
      <w:pPr>
        <w:tabs>
          <w:tab w:val="left" w:pos="8931"/>
          <w:tab w:val="left" w:pos="9072"/>
        </w:tabs>
        <w:ind w:right="283"/>
        <w:jc w:val="both"/>
        <w:rPr>
          <w:rFonts w:ascii="Montserrat" w:hAnsi="Montserrat" w:cs="Arial"/>
          <w:sz w:val="16"/>
          <w:szCs w:val="16"/>
        </w:rPr>
      </w:pPr>
      <w:r w:rsidRPr="00F46C54">
        <w:rPr>
          <w:rFonts w:ascii="Montserrat" w:hAnsi="Montserrat" w:cs="Arial"/>
          <w:b/>
          <w:sz w:val="16"/>
          <w:szCs w:val="16"/>
        </w:rPr>
        <w:t>I.-</w:t>
      </w:r>
      <w:r w:rsidRPr="00F46C54">
        <w:rPr>
          <w:rFonts w:ascii="Montserrat" w:hAnsi="Montserrat" w:cs="Arial"/>
          <w:sz w:val="16"/>
          <w:szCs w:val="16"/>
        </w:rPr>
        <w:t xml:space="preserve"> </w:t>
      </w:r>
      <w:bookmarkStart w:id="1" w:name="_Hlk92394195"/>
      <w:r w:rsidR="004603C0" w:rsidRPr="004603C0">
        <w:rPr>
          <w:rFonts w:ascii="Montserrat" w:eastAsia="MS Mincho" w:hAnsi="Montserrat" w:cs="Times New Roman"/>
          <w:sz w:val="16"/>
          <w:szCs w:val="16"/>
          <w:lang w:val="es-ES"/>
        </w:rPr>
        <w:t xml:space="preserve">EL INSTITUTO MEXICANO DEL SEGURO SOCIAL, CON FUNDAMENTO EN LOS ARTICULOS 134 DE LA CONSTITUCIÓN POLÍTICA DE LOS ESTADOS UNIDOS MEXICANOS, Y DE CONFORMIDAD CON LOS ARTÍCULOS 26 FRACCIÓN I, 26 BIS FRACCIÓN II, 27, 28 FRACCIÓN I, 29, 30, 32, 33, 33 BIS, 34, 35, 36, 36 BIS FRACCIÓN I, 37, 45, 46, 47 Y 48 DE LA LEY DE ADQUISICIONES, ARRENDAMIENTOS Y SERVICIOS DEL SECTOR PÚBLICO (LAASSP), Y EL 84 DE SU REGLAMENTO Y DEMÁS RELATIVAS (RLAASSP), LAS POLÍTICAS, BASES Y LINEAMIENTOS EN MATERIA DE ADQUISICIONES, ARRENDAMIENTOS Y SERVICIOS DEL INSTITUTO MEXICANO DEL SEGURO SOCIAL Y DEMAS DISPOSICIONES JURÍDICAS APLICABLES EN LA MATERIA, PUBLICÓ EL </w:t>
      </w:r>
      <w:r w:rsidR="004603C0" w:rsidRPr="004603C0">
        <w:rPr>
          <w:rFonts w:ascii="Montserrat" w:eastAsia="MS Mincho" w:hAnsi="Montserrat" w:cs="Times New Roman"/>
          <w:b/>
          <w:sz w:val="16"/>
          <w:szCs w:val="16"/>
          <w:lang w:val="es-ES"/>
        </w:rPr>
        <w:t>19 DE JULIO DE 2023</w:t>
      </w:r>
      <w:r w:rsidR="004603C0" w:rsidRPr="004603C0">
        <w:rPr>
          <w:rFonts w:ascii="Montserrat" w:eastAsia="MS Mincho" w:hAnsi="Montserrat" w:cs="Times New Roman"/>
          <w:sz w:val="16"/>
          <w:szCs w:val="16"/>
          <w:lang w:val="es-ES"/>
        </w:rPr>
        <w:t xml:space="preserve"> LA CONVOCATORIA EN EL SISTEMA ELECTRONICO DE INFORMACION PUBLICA GUBERNAMENTAL SOBRE ADQUISICIONES ARRENDAMIENTOS Y SERVICIOS </w:t>
      </w:r>
      <w:r w:rsidR="004603C0" w:rsidRPr="004603C0">
        <w:rPr>
          <w:rFonts w:ascii="Montserrat" w:eastAsia="MS Mincho" w:hAnsi="Montserrat" w:cs="Times New Roman"/>
          <w:b/>
          <w:sz w:val="16"/>
          <w:szCs w:val="16"/>
          <w:lang w:val="es-ES"/>
        </w:rPr>
        <w:t>(COMPRANET 2023)</w:t>
      </w:r>
      <w:r w:rsidR="004603C0" w:rsidRPr="004603C0">
        <w:rPr>
          <w:rFonts w:ascii="Montserrat" w:eastAsia="MS Mincho" w:hAnsi="Montserrat" w:cs="Times New Roman"/>
          <w:sz w:val="16"/>
          <w:szCs w:val="16"/>
          <w:lang w:val="es-ES"/>
        </w:rPr>
        <w:t xml:space="preserve">, Y EL </w:t>
      </w:r>
      <w:r w:rsidR="004603C0" w:rsidRPr="004603C0">
        <w:rPr>
          <w:rFonts w:ascii="Montserrat" w:eastAsia="MS Mincho" w:hAnsi="Montserrat" w:cs="Times New Roman"/>
          <w:b/>
          <w:sz w:val="16"/>
          <w:szCs w:val="16"/>
          <w:lang w:val="es-ES"/>
        </w:rPr>
        <w:t xml:space="preserve">03 DE AGOSTO DE 2023 </w:t>
      </w:r>
      <w:r w:rsidR="004603C0" w:rsidRPr="004603C0">
        <w:rPr>
          <w:rFonts w:ascii="Montserrat" w:eastAsia="MS Mincho" w:hAnsi="Montserrat" w:cs="Times New Roman"/>
          <w:sz w:val="16"/>
          <w:szCs w:val="16"/>
          <w:lang w:val="es-ES"/>
        </w:rPr>
        <w:t>EN</w:t>
      </w:r>
      <w:r w:rsidR="004603C0" w:rsidRPr="004603C0">
        <w:rPr>
          <w:rFonts w:ascii="Montserrat" w:eastAsia="MS Mincho" w:hAnsi="Montserrat" w:cs="Times New Roman"/>
          <w:b/>
          <w:sz w:val="16"/>
          <w:szCs w:val="16"/>
          <w:lang w:val="es-ES"/>
        </w:rPr>
        <w:t xml:space="preserve"> </w:t>
      </w:r>
      <w:r w:rsidR="004603C0" w:rsidRPr="004603C0">
        <w:rPr>
          <w:rFonts w:ascii="Montserrat" w:eastAsia="MS Mincho" w:hAnsi="Montserrat" w:cs="Times New Roman"/>
          <w:sz w:val="16"/>
          <w:szCs w:val="16"/>
          <w:lang w:val="es-ES"/>
        </w:rPr>
        <w:t xml:space="preserve">EL DIARIO OFICIAL DE LA FEDERACION </w:t>
      </w:r>
      <w:r w:rsidR="004603C0" w:rsidRPr="004603C0">
        <w:rPr>
          <w:rFonts w:ascii="Montserrat" w:eastAsia="MS Mincho" w:hAnsi="Montserrat" w:cs="Times New Roman"/>
          <w:b/>
          <w:sz w:val="16"/>
          <w:szCs w:val="16"/>
          <w:lang w:val="es-ES"/>
        </w:rPr>
        <w:t>(D.O.F.)</w:t>
      </w:r>
      <w:r w:rsidR="004603C0" w:rsidRPr="004603C0">
        <w:rPr>
          <w:rFonts w:ascii="Montserrat" w:eastAsia="MS Mincho" w:hAnsi="Montserrat" w:cs="Times New Roman"/>
          <w:sz w:val="16"/>
          <w:szCs w:val="16"/>
          <w:lang w:val="es-ES"/>
        </w:rPr>
        <w:t xml:space="preserve"> EL RESUMEN DE LA CONVOCATORIA, CONVOCANDO A TODOS LOS INTERESADOS EN PARTICIPAR EN LA LICITACION PUBLICA NACIONAL ELECTRONICA N° </w:t>
      </w:r>
      <w:r w:rsidR="004603C0" w:rsidRPr="004603C0">
        <w:rPr>
          <w:rFonts w:ascii="Montserrat" w:eastAsia="MS Mincho" w:hAnsi="Montserrat" w:cs="Times New Roman"/>
          <w:b/>
          <w:sz w:val="16"/>
          <w:szCs w:val="16"/>
          <w:lang w:val="es-ES"/>
        </w:rPr>
        <w:t>LA-50-GYR-050GYR012-N-192-2023</w:t>
      </w:r>
      <w:r w:rsidR="00793CB6" w:rsidRPr="00793CB6">
        <w:rPr>
          <w:rFonts w:ascii="Montserrat" w:eastAsia="MS Mincho" w:hAnsi="Montserrat" w:cs="Times New Roman"/>
          <w:sz w:val="16"/>
          <w:szCs w:val="16"/>
        </w:rPr>
        <w:t>.</w:t>
      </w:r>
    </w:p>
    <w:p w14:paraId="52C63F9E" w14:textId="77777777" w:rsidR="00AC606B" w:rsidRPr="00F46C54" w:rsidRDefault="00AC606B" w:rsidP="0066171B">
      <w:pPr>
        <w:tabs>
          <w:tab w:val="left" w:pos="8931"/>
          <w:tab w:val="left" w:pos="9072"/>
        </w:tabs>
        <w:ind w:right="283"/>
        <w:jc w:val="both"/>
        <w:rPr>
          <w:rFonts w:ascii="Montserrat" w:hAnsi="Montserrat" w:cs="Arial"/>
          <w:sz w:val="16"/>
          <w:szCs w:val="16"/>
        </w:rPr>
      </w:pPr>
    </w:p>
    <w:bookmarkEnd w:id="1"/>
    <w:p w14:paraId="1A838404" w14:textId="6CA7020D" w:rsidR="00AC606B" w:rsidRPr="00F46C54" w:rsidRDefault="00AC606B" w:rsidP="0066171B">
      <w:pPr>
        <w:tabs>
          <w:tab w:val="left" w:pos="8931"/>
          <w:tab w:val="left" w:pos="9072"/>
        </w:tabs>
        <w:ind w:right="283"/>
        <w:jc w:val="both"/>
        <w:rPr>
          <w:rFonts w:ascii="Montserrat" w:hAnsi="Montserrat" w:cs="Arial"/>
          <w:b/>
          <w:sz w:val="16"/>
          <w:szCs w:val="16"/>
        </w:rPr>
      </w:pPr>
      <w:r w:rsidRPr="00F46C54">
        <w:rPr>
          <w:rFonts w:ascii="Montserrat" w:hAnsi="Montserrat" w:cs="Arial"/>
          <w:b/>
          <w:sz w:val="16"/>
          <w:szCs w:val="16"/>
        </w:rPr>
        <w:t>II.-</w:t>
      </w:r>
      <w:r w:rsidRPr="00F46C54">
        <w:rPr>
          <w:rFonts w:ascii="Montserrat" w:hAnsi="Montserrat" w:cs="Arial"/>
          <w:sz w:val="16"/>
          <w:szCs w:val="16"/>
        </w:rPr>
        <w:t xml:space="preserve"> </w:t>
      </w:r>
      <w:r w:rsidR="004603C0" w:rsidRPr="004603C0">
        <w:rPr>
          <w:rFonts w:ascii="Montserrat" w:hAnsi="Montserrat" w:cs="Arial"/>
          <w:sz w:val="16"/>
          <w:szCs w:val="16"/>
          <w:lang w:val="es-ES"/>
        </w:rPr>
        <w:t xml:space="preserve">EL DÍA </w:t>
      </w:r>
      <w:r w:rsidR="004603C0" w:rsidRPr="004603C0">
        <w:rPr>
          <w:rFonts w:ascii="Montserrat" w:hAnsi="Montserrat" w:cs="Arial"/>
          <w:b/>
          <w:sz w:val="16"/>
          <w:szCs w:val="16"/>
          <w:lang w:val="es-ES"/>
        </w:rPr>
        <w:t>26 DE JULIO DE 2023</w:t>
      </w:r>
      <w:r w:rsidR="004603C0" w:rsidRPr="004603C0">
        <w:rPr>
          <w:rFonts w:ascii="Montserrat" w:hAnsi="Montserrat" w:cs="Arial"/>
          <w:sz w:val="16"/>
          <w:szCs w:val="16"/>
          <w:lang w:val="es-ES"/>
        </w:rPr>
        <w:t>,</w:t>
      </w:r>
      <w:r w:rsidR="004603C0" w:rsidRPr="004603C0">
        <w:rPr>
          <w:rFonts w:ascii="Montserrat" w:hAnsi="Montserrat" w:cs="Arial"/>
          <w:b/>
          <w:sz w:val="16"/>
          <w:szCs w:val="16"/>
          <w:lang w:val="es-ES"/>
        </w:rPr>
        <w:t xml:space="preserve"> </w:t>
      </w:r>
      <w:r w:rsidR="004603C0" w:rsidRPr="004603C0">
        <w:rPr>
          <w:rFonts w:ascii="Montserrat" w:hAnsi="Montserrat" w:cs="Arial"/>
          <w:sz w:val="16"/>
          <w:szCs w:val="16"/>
          <w:lang w:val="es-ES"/>
        </w:rPr>
        <w:t xml:space="preserve">EN PUNTO DE LAS </w:t>
      </w:r>
      <w:r w:rsidR="004603C0" w:rsidRPr="004603C0">
        <w:rPr>
          <w:rFonts w:ascii="Montserrat" w:hAnsi="Montserrat" w:cs="Arial"/>
          <w:b/>
          <w:sz w:val="16"/>
          <w:szCs w:val="16"/>
          <w:lang w:val="es-ES"/>
        </w:rPr>
        <w:t>09:00 HORAS</w:t>
      </w:r>
      <w:r w:rsidR="004603C0" w:rsidRPr="004603C0">
        <w:rPr>
          <w:rFonts w:ascii="Montserrat" w:hAnsi="Montserrat" w:cs="Arial"/>
          <w:sz w:val="16"/>
          <w:szCs w:val="16"/>
          <w:lang w:val="es-ES"/>
        </w:rPr>
        <w:t xml:space="preserve">, SE LLEVÓ A CABO LA JUNTA DE ACLARACIONES A LA CONVOCATORIA DE LICITACIÓN, EN LA CUAL NO SE RECIBIERÓN SOLICITUDES DE ACLARACIONES, ÚNICAMENTE SE PRESENTO </w:t>
      </w:r>
      <w:r w:rsidR="004603C0" w:rsidRPr="004603C0">
        <w:rPr>
          <w:rFonts w:ascii="Montserrat" w:hAnsi="Montserrat" w:cs="Arial"/>
          <w:b/>
          <w:sz w:val="16"/>
          <w:szCs w:val="16"/>
          <w:lang w:val="es-ES"/>
        </w:rPr>
        <w:t>UN (1)</w:t>
      </w:r>
      <w:r w:rsidR="004603C0" w:rsidRPr="004603C0">
        <w:rPr>
          <w:rFonts w:ascii="Montserrat" w:hAnsi="Montserrat" w:cs="Arial"/>
          <w:sz w:val="16"/>
          <w:szCs w:val="16"/>
          <w:lang w:val="es-ES"/>
        </w:rPr>
        <w:t xml:space="preserve"> MANIFIESTOS DE INTERÉS EN PARTICIPAR, SIN EMBARGO DEBIERÓN CONSIDERARSE LAS PRECISIONES TÉCNICAS Y ADMINISTRATIVAS, EFECTUADAS EN EL ACTO DE ACLARACIÓN EN DICHO EVENTO, LO ANTERIOR EN ATENCIÓN AL NUMERAL 1.2 DE LA CONVOCATORIA, EL ACTA FUE FINALIZADA A LAS </w:t>
      </w:r>
      <w:r w:rsidR="004603C0" w:rsidRPr="004603C0">
        <w:rPr>
          <w:rFonts w:ascii="Montserrat" w:hAnsi="Montserrat" w:cs="Arial"/>
          <w:b/>
          <w:sz w:val="16"/>
          <w:szCs w:val="16"/>
          <w:lang w:val="es-ES"/>
        </w:rPr>
        <w:t>09:25 HORAS</w:t>
      </w:r>
      <w:r w:rsidR="004603C0" w:rsidRPr="004603C0">
        <w:rPr>
          <w:rFonts w:ascii="Montserrat" w:hAnsi="Montserrat" w:cs="Arial"/>
          <w:sz w:val="16"/>
          <w:szCs w:val="16"/>
          <w:lang w:val="es-ES"/>
        </w:rPr>
        <w:t xml:space="preserve"> DEL MISMO DÍA DE SU INICIO, AL FINAL DEL ACTA SE SEÑALÓ LUGAR, FECHA Y HORA DE LA </w:t>
      </w:r>
      <w:r w:rsidR="004603C0" w:rsidRPr="004603C0">
        <w:rPr>
          <w:rFonts w:ascii="Montserrat" w:hAnsi="Montserrat" w:cs="Arial"/>
          <w:b/>
          <w:sz w:val="16"/>
          <w:szCs w:val="16"/>
          <w:lang w:val="es-ES"/>
        </w:rPr>
        <w:t>PRESENTACIÓN Y APERTURA DE PROPOSICIONES</w:t>
      </w:r>
      <w:r w:rsidR="004603C0" w:rsidRPr="004603C0">
        <w:rPr>
          <w:rFonts w:ascii="Montserrat" w:hAnsi="Montserrat" w:cs="Arial"/>
          <w:sz w:val="16"/>
          <w:szCs w:val="16"/>
          <w:lang w:val="es-ES"/>
        </w:rPr>
        <w:t xml:space="preserve"> DE LA LICITACIÓN</w:t>
      </w:r>
      <w:r w:rsidRPr="00793CB6">
        <w:rPr>
          <w:rFonts w:ascii="Montserrat" w:hAnsi="Montserrat" w:cs="Arial"/>
          <w:sz w:val="16"/>
          <w:szCs w:val="16"/>
        </w:rPr>
        <w:t>.</w:t>
      </w:r>
    </w:p>
    <w:p w14:paraId="426C4B58" w14:textId="77777777" w:rsidR="00AC606B" w:rsidRPr="00F46C54" w:rsidRDefault="00AC606B" w:rsidP="0066171B">
      <w:pPr>
        <w:tabs>
          <w:tab w:val="left" w:pos="8931"/>
          <w:tab w:val="left" w:pos="9072"/>
        </w:tabs>
        <w:ind w:right="283"/>
        <w:jc w:val="both"/>
        <w:rPr>
          <w:rFonts w:ascii="Montserrat" w:hAnsi="Montserrat" w:cs="Arial"/>
          <w:b/>
          <w:sz w:val="16"/>
          <w:szCs w:val="16"/>
        </w:rPr>
      </w:pPr>
    </w:p>
    <w:p w14:paraId="35BB7350" w14:textId="1DB726B1" w:rsidR="00460EC4" w:rsidRDefault="00AC606B" w:rsidP="0066171B">
      <w:pPr>
        <w:tabs>
          <w:tab w:val="left" w:pos="8931"/>
          <w:tab w:val="left" w:pos="9072"/>
        </w:tabs>
        <w:ind w:right="283"/>
        <w:jc w:val="both"/>
        <w:rPr>
          <w:rFonts w:ascii="Montserrat" w:hAnsi="Montserrat"/>
          <w:sz w:val="16"/>
          <w:szCs w:val="16"/>
          <w:lang w:val="es-ES"/>
        </w:rPr>
      </w:pPr>
      <w:r w:rsidRPr="00F46C54">
        <w:rPr>
          <w:rFonts w:ascii="Montserrat" w:hAnsi="Montserrat" w:cs="Arial"/>
          <w:sz w:val="16"/>
          <w:szCs w:val="16"/>
        </w:rPr>
        <w:t xml:space="preserve"> </w:t>
      </w:r>
      <w:r w:rsidRPr="00F46C54">
        <w:rPr>
          <w:rFonts w:ascii="Montserrat" w:hAnsi="Montserrat" w:cs="Arial"/>
          <w:b/>
          <w:sz w:val="16"/>
          <w:szCs w:val="16"/>
        </w:rPr>
        <w:t>III.-</w:t>
      </w:r>
      <w:r w:rsidRPr="00F46C54">
        <w:rPr>
          <w:rFonts w:ascii="Montserrat" w:hAnsi="Montserrat" w:cs="Arial"/>
          <w:sz w:val="16"/>
          <w:szCs w:val="16"/>
        </w:rPr>
        <w:t xml:space="preserve"> </w:t>
      </w:r>
      <w:r w:rsidR="00793CB6" w:rsidRPr="00793CB6">
        <w:rPr>
          <w:rFonts w:ascii="Montserrat" w:hAnsi="Montserrat"/>
          <w:sz w:val="16"/>
          <w:szCs w:val="16"/>
          <w:lang w:val="es-ES"/>
        </w:rPr>
        <w:t>CON MISMA</w:t>
      </w:r>
      <w:r w:rsidR="00793CB6" w:rsidRPr="00793CB6">
        <w:rPr>
          <w:rFonts w:ascii="Montserrat" w:hAnsi="Montserrat"/>
          <w:b/>
          <w:sz w:val="16"/>
          <w:szCs w:val="16"/>
          <w:lang w:val="es-ES"/>
        </w:rPr>
        <w:t xml:space="preserve"> </w:t>
      </w:r>
      <w:r w:rsidR="00793CB6" w:rsidRPr="00793CB6">
        <w:rPr>
          <w:rFonts w:ascii="Montserrat" w:hAnsi="Montserrat"/>
          <w:sz w:val="16"/>
          <w:szCs w:val="16"/>
          <w:lang w:val="es-ES"/>
        </w:rPr>
        <w:t>FECHA Y EN MISMO MEMORANDUM INDICADO EN EL SEGUNDO PÁRRAFO DE LOS ANTECEDENTES, SE RECIBE EN LA COORDINACIÓN DE ABASTECIMIENTO Y EQUIPAMIENTO, LA INVESTIGACIÓN DE MERCADO BAJO EL N° IM-050GYR012-E97-2023 REALIZADA EN FORMA CONJUNTA ÁREA CONTRATANTE Y REQUIRENTE, Y LA REALIZADA POR EL AREA REQUIRENTE Y/O TECNICA, JUNTO CON EL RESULTADO DE LA EVALUACION TECNICA, DE LOS CUALES DETERMINARON ADJUDICAR EL CONTRATO AL PARTICIPANTE: MK CONSTRUCCIONES, MATERIALES Y COMPLEMENTOS, S.A DE C.V.</w:t>
      </w:r>
    </w:p>
    <w:p w14:paraId="78D2167F" w14:textId="77777777" w:rsidR="004603C0" w:rsidRDefault="004603C0" w:rsidP="0066171B">
      <w:pPr>
        <w:tabs>
          <w:tab w:val="left" w:pos="8931"/>
          <w:tab w:val="left" w:pos="9072"/>
        </w:tabs>
        <w:ind w:right="283"/>
        <w:jc w:val="both"/>
        <w:rPr>
          <w:rFonts w:ascii="Montserrat" w:hAnsi="Montserrat"/>
          <w:sz w:val="16"/>
          <w:szCs w:val="16"/>
          <w:lang w:val="es-ES"/>
        </w:rPr>
      </w:pPr>
    </w:p>
    <w:p w14:paraId="2EB60178" w14:textId="14EBE132" w:rsidR="004603C0" w:rsidRPr="004603C0" w:rsidRDefault="004603C0" w:rsidP="0066171B">
      <w:pPr>
        <w:tabs>
          <w:tab w:val="left" w:pos="8931"/>
          <w:tab w:val="left" w:pos="9072"/>
        </w:tabs>
        <w:ind w:right="283"/>
        <w:jc w:val="both"/>
        <w:rPr>
          <w:rFonts w:ascii="Montserrat" w:hAnsi="Montserrat"/>
          <w:sz w:val="16"/>
          <w:szCs w:val="16"/>
          <w:lang w:val="es-ES"/>
        </w:rPr>
      </w:pPr>
      <w:r>
        <w:rPr>
          <w:rFonts w:ascii="Montserrat" w:hAnsi="Montserrat"/>
          <w:b/>
          <w:sz w:val="16"/>
          <w:szCs w:val="16"/>
          <w:lang w:val="es-ES"/>
        </w:rPr>
        <w:t>IV.-</w:t>
      </w:r>
      <w:r w:rsidRPr="004603C0">
        <w:rPr>
          <w:rFonts w:ascii="Montserrat" w:hAnsi="Montserrat" w:cs="Arial"/>
          <w:sz w:val="16"/>
          <w:szCs w:val="18"/>
        </w:rPr>
        <w:t xml:space="preserve">EL DÍA </w:t>
      </w:r>
      <w:r w:rsidRPr="004603C0">
        <w:rPr>
          <w:rFonts w:ascii="Montserrat" w:hAnsi="Montserrat" w:cs="Arial"/>
          <w:b/>
          <w:sz w:val="16"/>
          <w:szCs w:val="18"/>
        </w:rPr>
        <w:t>04 DE AGOSTO DE 2023</w:t>
      </w:r>
      <w:r w:rsidRPr="004603C0">
        <w:rPr>
          <w:rFonts w:ascii="Montserrat" w:hAnsi="Montserrat" w:cs="Arial"/>
          <w:b/>
          <w:noProof/>
          <w:sz w:val="16"/>
          <w:szCs w:val="18"/>
        </w:rPr>
        <w:t xml:space="preserve">, </w:t>
      </w:r>
      <w:r w:rsidRPr="004603C0">
        <w:rPr>
          <w:rFonts w:ascii="Montserrat" w:hAnsi="Montserrat" w:cs="Arial"/>
          <w:noProof/>
          <w:sz w:val="16"/>
          <w:szCs w:val="18"/>
        </w:rPr>
        <w:t>EN</w:t>
      </w:r>
      <w:r w:rsidRPr="004603C0">
        <w:rPr>
          <w:rFonts w:ascii="Montserrat" w:hAnsi="Montserrat" w:cs="Arial"/>
          <w:b/>
          <w:sz w:val="16"/>
          <w:szCs w:val="18"/>
        </w:rPr>
        <w:t xml:space="preserve"> </w:t>
      </w:r>
      <w:r w:rsidRPr="004603C0">
        <w:rPr>
          <w:rFonts w:ascii="Montserrat" w:hAnsi="Montserrat" w:cs="Arial"/>
          <w:sz w:val="16"/>
          <w:szCs w:val="18"/>
        </w:rPr>
        <w:t xml:space="preserve">PUNTO DE LAS </w:t>
      </w:r>
      <w:r w:rsidRPr="004603C0">
        <w:rPr>
          <w:rFonts w:ascii="Montserrat" w:hAnsi="Montserrat" w:cs="Arial"/>
          <w:b/>
          <w:sz w:val="16"/>
          <w:szCs w:val="18"/>
        </w:rPr>
        <w:t>09</w:t>
      </w:r>
      <w:r w:rsidRPr="004603C0">
        <w:rPr>
          <w:rFonts w:ascii="Montserrat" w:hAnsi="Montserrat" w:cs="Arial"/>
          <w:b/>
          <w:noProof/>
          <w:sz w:val="16"/>
          <w:szCs w:val="18"/>
        </w:rPr>
        <w:t>:00</w:t>
      </w:r>
      <w:r w:rsidRPr="004603C0">
        <w:rPr>
          <w:rFonts w:ascii="Montserrat" w:hAnsi="Montserrat" w:cs="Arial"/>
          <w:sz w:val="16"/>
          <w:szCs w:val="18"/>
        </w:rPr>
        <w:t xml:space="preserve"> </w:t>
      </w:r>
      <w:r w:rsidRPr="004603C0">
        <w:rPr>
          <w:rFonts w:ascii="Montserrat" w:hAnsi="Montserrat" w:cs="Arial"/>
          <w:b/>
          <w:bCs/>
          <w:sz w:val="16"/>
          <w:szCs w:val="18"/>
        </w:rPr>
        <w:t>HORAS</w:t>
      </w:r>
      <w:r w:rsidRPr="004603C0">
        <w:rPr>
          <w:rFonts w:ascii="Montserrat" w:hAnsi="Montserrat" w:cs="Arial"/>
          <w:bCs/>
          <w:sz w:val="16"/>
          <w:szCs w:val="18"/>
        </w:rPr>
        <w:t>,</w:t>
      </w:r>
      <w:r w:rsidRPr="004603C0">
        <w:rPr>
          <w:rFonts w:ascii="Montserrat" w:hAnsi="Montserrat"/>
          <w:color w:val="000000"/>
          <w:sz w:val="16"/>
          <w:szCs w:val="18"/>
          <w:lang w:val="es-MX" w:eastAsia="es-MX"/>
        </w:rPr>
        <w:t xml:space="preserve"> SE INICIO CON EL ACTO DE </w:t>
      </w:r>
      <w:r w:rsidRPr="004603C0">
        <w:rPr>
          <w:rFonts w:ascii="Montserrat" w:hAnsi="Montserrat" w:cs="Arial"/>
          <w:b/>
          <w:sz w:val="16"/>
          <w:szCs w:val="18"/>
        </w:rPr>
        <w:t>PRESENTACIÓN Y APERTURA DE PROPOSICIONES</w:t>
      </w:r>
      <w:r w:rsidRPr="004603C0">
        <w:rPr>
          <w:rFonts w:ascii="Montserrat" w:hAnsi="Montserrat" w:cs="Arial"/>
          <w:sz w:val="16"/>
          <w:szCs w:val="18"/>
        </w:rPr>
        <w:t>,</w:t>
      </w:r>
      <w:r w:rsidRPr="004603C0">
        <w:rPr>
          <w:rFonts w:ascii="Montserrat" w:hAnsi="Montserrat" w:cs="Arial"/>
          <w:b/>
          <w:sz w:val="16"/>
          <w:szCs w:val="18"/>
        </w:rPr>
        <w:t xml:space="preserve"> </w:t>
      </w:r>
      <w:r w:rsidRPr="004603C0">
        <w:rPr>
          <w:rFonts w:ascii="Montserrat" w:hAnsi="Montserrat" w:cs="Arial"/>
          <w:sz w:val="16"/>
          <w:szCs w:val="18"/>
        </w:rPr>
        <w:t>TECNICO ECONOMICAS Y DOCUMENTACION COMPLEMENTARIA DE LA LICITACION PUBLICA SEÑALADA EN EL PROEMIO DE LA PRESENTE ACTA, DANDO CUMPLIMIENTO AL PUNTO 1.3</w:t>
      </w:r>
      <w:r w:rsidRPr="004603C0">
        <w:rPr>
          <w:rFonts w:ascii="Montserrat" w:hAnsi="Montserrat" w:cs="Arial"/>
          <w:b/>
          <w:sz w:val="16"/>
          <w:szCs w:val="18"/>
        </w:rPr>
        <w:t xml:space="preserve"> </w:t>
      </w:r>
      <w:r w:rsidRPr="004603C0">
        <w:rPr>
          <w:rFonts w:ascii="Montserrat" w:hAnsi="Montserrat" w:cs="Arial"/>
          <w:sz w:val="16"/>
          <w:szCs w:val="18"/>
        </w:rPr>
        <w:t>DE LA CONVOCATORIA QUE RIGE EL PRESENTE EVENTO. LA CONVOCANTE PROCEDIO A LA REVISION CUANTITATIVA DE LAS PROPOSICIONES TECNICAS Y ECONOMICAS, ASI COMO LA DOCUMENTACION LEGAL COMPLEMENTARIA PRESENTADA POR LOS LICITANTES, SE LEVANTO ACTA COMO CONSTANCIA DE DICHO EVENTO, DONDE SE SEÑALARÓN LAS PROPUESTAS ACEPTADAS PARA SU POSTERIOR EVALUACION DETALLADA Y EL IMPORTE DE CADA UNA DE ELLAS, AL FINAL DEL ACTA SE SEÑALO LUGAR, FECHA Y HORA DEL FALLO DE LA LICITACION</w:t>
      </w:r>
      <w:r>
        <w:rPr>
          <w:rFonts w:ascii="Montserrat" w:hAnsi="Montserrat" w:cs="Arial"/>
          <w:sz w:val="18"/>
          <w:szCs w:val="18"/>
        </w:rPr>
        <w:t>.</w:t>
      </w:r>
    </w:p>
    <w:p w14:paraId="1654229B" w14:textId="77777777" w:rsidR="00793CB6" w:rsidRPr="00F46C54" w:rsidRDefault="00793CB6" w:rsidP="0066171B">
      <w:pPr>
        <w:tabs>
          <w:tab w:val="left" w:pos="8931"/>
          <w:tab w:val="left" w:pos="9072"/>
        </w:tabs>
        <w:ind w:right="283"/>
        <w:jc w:val="both"/>
        <w:rPr>
          <w:rFonts w:ascii="Montserrat" w:hAnsi="Montserrat"/>
          <w:sz w:val="16"/>
          <w:szCs w:val="16"/>
        </w:rPr>
      </w:pPr>
    </w:p>
    <w:p w14:paraId="014D240F" w14:textId="11964D72" w:rsidR="00AE1B33" w:rsidRDefault="00460EC4" w:rsidP="0066171B">
      <w:pPr>
        <w:tabs>
          <w:tab w:val="left" w:pos="8931"/>
          <w:tab w:val="left" w:pos="9072"/>
        </w:tabs>
        <w:ind w:right="283"/>
        <w:jc w:val="both"/>
        <w:rPr>
          <w:rFonts w:ascii="Montserrat" w:hAnsi="Montserrat" w:cs="Arial"/>
          <w:b/>
          <w:bCs/>
          <w:sz w:val="16"/>
          <w:szCs w:val="16"/>
          <w:lang w:val="es-MX"/>
        </w:rPr>
      </w:pPr>
      <w:r w:rsidRPr="00F46C54">
        <w:rPr>
          <w:rFonts w:ascii="Montserrat" w:hAnsi="Montserrat"/>
          <w:b/>
          <w:sz w:val="16"/>
          <w:szCs w:val="16"/>
          <w:lang w:val="es-MX"/>
        </w:rPr>
        <w:lastRenderedPageBreak/>
        <w:t>V.-</w:t>
      </w:r>
      <w:r w:rsidRPr="00F46C54">
        <w:rPr>
          <w:rFonts w:ascii="Montserrat" w:hAnsi="Montserrat"/>
          <w:sz w:val="16"/>
          <w:szCs w:val="16"/>
          <w:lang w:val="es-MX"/>
        </w:rPr>
        <w:t xml:space="preserve"> </w:t>
      </w:r>
      <w:r w:rsidR="00DB64DB" w:rsidRPr="00F46C54">
        <w:rPr>
          <w:rFonts w:ascii="Montserrat" w:hAnsi="Montserrat" w:cs="Arial"/>
          <w:sz w:val="16"/>
          <w:szCs w:val="16"/>
        </w:rPr>
        <w:t xml:space="preserve">CON FECHA </w:t>
      </w:r>
      <w:r w:rsidR="00051AED" w:rsidRPr="00051AED">
        <w:rPr>
          <w:rFonts w:ascii="Montserrat" w:hAnsi="Montserrat" w:cs="Arial"/>
          <w:b/>
          <w:bCs/>
          <w:sz w:val="16"/>
          <w:szCs w:val="16"/>
          <w:lang w:val="es-MX"/>
        </w:rPr>
        <w:t>10 DE AGOSTO DE 2023</w:t>
      </w:r>
      <w:r w:rsidRPr="00F46C54">
        <w:rPr>
          <w:rFonts w:ascii="Montserrat" w:hAnsi="Montserrat" w:cs="Arial"/>
          <w:b/>
          <w:sz w:val="16"/>
          <w:szCs w:val="16"/>
        </w:rPr>
        <w:t>,</w:t>
      </w:r>
      <w:r w:rsidR="00DB64DB" w:rsidRPr="00F46C54">
        <w:rPr>
          <w:rFonts w:ascii="Montserrat" w:hAnsi="Montserrat" w:cs="Arial"/>
          <w:b/>
          <w:sz w:val="16"/>
          <w:szCs w:val="16"/>
        </w:rPr>
        <w:t xml:space="preserve"> </w:t>
      </w:r>
      <w:r w:rsidR="00DB64DB" w:rsidRPr="00F46C54">
        <w:rPr>
          <w:rFonts w:ascii="Montserrat" w:hAnsi="Montserrat" w:cs="Arial"/>
          <w:sz w:val="16"/>
          <w:szCs w:val="16"/>
        </w:rPr>
        <w:t xml:space="preserve">LA COORDINACIÓN DE ABASTECIMIENTO Y EQUIPAMIENTO, DEL ÓRGANO DE OPERACIÓN ADMINISTRATIVA DESCONCENTRADA REGIONAL EN COLIMA, EMITIÓ EL </w:t>
      </w:r>
      <w:r w:rsidR="007E3C36" w:rsidRPr="007E3C36">
        <w:rPr>
          <w:rFonts w:ascii="Montserrat" w:hAnsi="Montserrat" w:cs="Arial"/>
          <w:sz w:val="16"/>
          <w:szCs w:val="16"/>
          <w:lang w:val="es-MX"/>
        </w:rPr>
        <w:t xml:space="preserve">ACTA DEL EVENTO DE </w:t>
      </w:r>
      <w:r w:rsidR="007E3C36" w:rsidRPr="007E3C36">
        <w:rPr>
          <w:rFonts w:ascii="Montserrat" w:hAnsi="Montserrat" w:cs="Arial"/>
          <w:b/>
          <w:sz w:val="16"/>
          <w:szCs w:val="16"/>
          <w:lang w:val="es-MX"/>
        </w:rPr>
        <w:t xml:space="preserve">COMUNICACIÓN DE </w:t>
      </w:r>
      <w:r w:rsidR="00793CB6">
        <w:rPr>
          <w:rFonts w:ascii="Montserrat" w:hAnsi="Montserrat" w:cs="Arial"/>
          <w:b/>
          <w:sz w:val="16"/>
          <w:szCs w:val="16"/>
          <w:lang w:val="es-MX"/>
        </w:rPr>
        <w:t>ASIGNACIÓN</w:t>
      </w:r>
      <w:r w:rsidR="007E3C36" w:rsidRPr="007E3C36">
        <w:rPr>
          <w:rFonts w:ascii="Montserrat" w:hAnsi="Montserrat" w:cs="Arial"/>
          <w:sz w:val="16"/>
          <w:szCs w:val="16"/>
          <w:lang w:val="es-MX"/>
        </w:rPr>
        <w:t xml:space="preserve"> DE LA </w:t>
      </w:r>
      <w:r w:rsidR="00051AED" w:rsidRPr="00051AED">
        <w:rPr>
          <w:rFonts w:ascii="Montserrat" w:hAnsi="Montserrat" w:cs="Arial"/>
          <w:b/>
          <w:bCs/>
          <w:sz w:val="16"/>
          <w:szCs w:val="16"/>
          <w:lang w:val="es-MX"/>
        </w:rPr>
        <w:t>LICITACION PÚBLICA NACIONAL ELECTRONICA N ° LA-50-GYR-050GYR012-N-192-2023</w:t>
      </w:r>
      <w:r w:rsidR="00051AED">
        <w:rPr>
          <w:rFonts w:ascii="Montserrat" w:hAnsi="Montserrat" w:cs="Arial"/>
          <w:b/>
          <w:bCs/>
          <w:sz w:val="16"/>
          <w:szCs w:val="16"/>
          <w:lang w:val="es-MX"/>
        </w:rPr>
        <w:t xml:space="preserve"> </w:t>
      </w:r>
      <w:r w:rsidR="001159EC" w:rsidRPr="00F46C54">
        <w:rPr>
          <w:rFonts w:ascii="Montserrat" w:hAnsi="Montserrat" w:cs="Arial"/>
          <w:sz w:val="16"/>
          <w:szCs w:val="16"/>
        </w:rPr>
        <w:t xml:space="preserve">PARA </w:t>
      </w:r>
      <w:r w:rsidR="00051AED">
        <w:rPr>
          <w:rFonts w:ascii="Montserrat" w:hAnsi="Montserrat" w:cs="Arial"/>
          <w:b/>
          <w:bCs/>
          <w:sz w:val="16"/>
          <w:szCs w:val="16"/>
          <w:lang w:val="es-MX"/>
        </w:rPr>
        <w:t>LA CONTRATACION DE LOS SERVICIOS DE MANTENIMIENTO PREVENTIVO Y CORRECTIVO A EQUIPOS DE AIRE ACONDICIOINADO CHILLER MARCA CARRIER,  VARIADORES DE FRECUENCIA Y CONTACTORES PARA EL EJERCICIO 2023.</w:t>
      </w:r>
    </w:p>
    <w:p w14:paraId="4C58CF0A" w14:textId="77777777" w:rsidR="00051AED" w:rsidRPr="00F46C54" w:rsidRDefault="00051AED" w:rsidP="0066171B">
      <w:pPr>
        <w:tabs>
          <w:tab w:val="left" w:pos="8931"/>
          <w:tab w:val="left" w:pos="9072"/>
        </w:tabs>
        <w:ind w:right="283"/>
        <w:jc w:val="both"/>
        <w:rPr>
          <w:rFonts w:ascii="Montserrat" w:hAnsi="Montserrat" w:cs="Arial"/>
          <w:b/>
          <w:sz w:val="16"/>
          <w:szCs w:val="16"/>
        </w:rPr>
      </w:pPr>
    </w:p>
    <w:p w14:paraId="56995EF8" w14:textId="77777777" w:rsidR="00AC606B" w:rsidRPr="00F46C54" w:rsidRDefault="00AC606B" w:rsidP="0066171B">
      <w:pPr>
        <w:numPr>
          <w:ilvl w:val="12"/>
          <w:numId w:val="0"/>
        </w:numPr>
        <w:tabs>
          <w:tab w:val="left" w:pos="8931"/>
          <w:tab w:val="left" w:pos="9072"/>
        </w:tabs>
        <w:ind w:left="540" w:right="283" w:hanging="540"/>
        <w:jc w:val="center"/>
        <w:rPr>
          <w:rFonts w:ascii="Montserrat" w:hAnsi="Montserrat" w:cs="Arial"/>
          <w:b/>
          <w:sz w:val="16"/>
          <w:szCs w:val="16"/>
        </w:rPr>
      </w:pPr>
      <w:r w:rsidRPr="00F46C54">
        <w:rPr>
          <w:rFonts w:ascii="Montserrat" w:hAnsi="Montserrat" w:cs="Arial"/>
          <w:b/>
          <w:sz w:val="16"/>
          <w:szCs w:val="16"/>
        </w:rPr>
        <w:t>D E C L A R A C I O N E S:</w:t>
      </w:r>
    </w:p>
    <w:p w14:paraId="54DD2A4E" w14:textId="77777777" w:rsidR="00AC606B" w:rsidRPr="00F46C54" w:rsidRDefault="00AC606B" w:rsidP="0066171B">
      <w:pPr>
        <w:numPr>
          <w:ilvl w:val="12"/>
          <w:numId w:val="0"/>
        </w:numPr>
        <w:tabs>
          <w:tab w:val="left" w:pos="8931"/>
          <w:tab w:val="left" w:pos="9072"/>
        </w:tabs>
        <w:ind w:left="540" w:right="283" w:hanging="540"/>
        <w:jc w:val="center"/>
        <w:rPr>
          <w:rFonts w:ascii="Montserrat" w:hAnsi="Montserrat" w:cs="Arial"/>
          <w:sz w:val="16"/>
          <w:szCs w:val="16"/>
        </w:rPr>
      </w:pPr>
    </w:p>
    <w:p w14:paraId="43ACE6D9" w14:textId="77777777" w:rsidR="00AC606B" w:rsidRPr="00F46C54" w:rsidRDefault="00AC606B" w:rsidP="0066171B">
      <w:pPr>
        <w:numPr>
          <w:ilvl w:val="12"/>
          <w:numId w:val="0"/>
        </w:numPr>
        <w:tabs>
          <w:tab w:val="left" w:pos="8931"/>
          <w:tab w:val="left" w:pos="9072"/>
        </w:tabs>
        <w:ind w:left="540" w:right="283" w:hanging="540"/>
        <w:jc w:val="both"/>
        <w:rPr>
          <w:rFonts w:ascii="Montserrat" w:hAnsi="Montserrat" w:cs="Arial"/>
          <w:b/>
          <w:sz w:val="16"/>
          <w:szCs w:val="16"/>
        </w:rPr>
      </w:pPr>
      <w:r w:rsidRPr="00F46C54">
        <w:rPr>
          <w:rFonts w:ascii="Montserrat" w:hAnsi="Montserrat" w:cs="Arial"/>
          <w:b/>
          <w:sz w:val="16"/>
          <w:szCs w:val="16"/>
        </w:rPr>
        <w:t>I.</w:t>
      </w:r>
      <w:r w:rsidRPr="00F46C54">
        <w:rPr>
          <w:rFonts w:ascii="Montserrat" w:hAnsi="Montserrat" w:cs="Arial"/>
          <w:b/>
          <w:sz w:val="16"/>
          <w:szCs w:val="16"/>
        </w:rPr>
        <w:tab/>
        <w:t>“EL INSTITUTO” DECLARA:</w:t>
      </w:r>
    </w:p>
    <w:p w14:paraId="5B20FDFA" w14:textId="77777777" w:rsidR="00AC606B" w:rsidRPr="00F46C54" w:rsidRDefault="00AC606B" w:rsidP="0066171B">
      <w:pPr>
        <w:numPr>
          <w:ilvl w:val="12"/>
          <w:numId w:val="0"/>
        </w:numPr>
        <w:tabs>
          <w:tab w:val="left" w:pos="8931"/>
          <w:tab w:val="left" w:pos="9072"/>
        </w:tabs>
        <w:ind w:right="283"/>
        <w:jc w:val="both"/>
        <w:rPr>
          <w:rFonts w:ascii="Montserrat" w:hAnsi="Montserrat" w:cs="Arial"/>
          <w:sz w:val="16"/>
          <w:szCs w:val="16"/>
        </w:rPr>
      </w:pPr>
    </w:p>
    <w:p w14:paraId="1BBC5649" w14:textId="77777777" w:rsidR="00AC606B" w:rsidRPr="00F46C54" w:rsidRDefault="00AC606B" w:rsidP="0066171B">
      <w:pPr>
        <w:tabs>
          <w:tab w:val="left" w:pos="8931"/>
          <w:tab w:val="left" w:pos="9072"/>
        </w:tabs>
        <w:overflowPunct w:val="0"/>
        <w:autoSpaceDE w:val="0"/>
        <w:autoSpaceDN w:val="0"/>
        <w:adjustRightInd w:val="0"/>
        <w:ind w:left="426" w:right="283" w:hanging="284"/>
        <w:jc w:val="both"/>
        <w:textAlignment w:val="baseline"/>
        <w:rPr>
          <w:rFonts w:ascii="Montserrat" w:hAnsi="Montserrat" w:cs="Arial"/>
          <w:sz w:val="16"/>
          <w:szCs w:val="16"/>
        </w:rPr>
      </w:pPr>
      <w:r w:rsidRPr="00F46C54">
        <w:rPr>
          <w:rFonts w:ascii="Montserrat" w:hAnsi="Montserrat" w:cs="Arial"/>
          <w:b/>
          <w:sz w:val="16"/>
          <w:szCs w:val="16"/>
        </w:rPr>
        <w:t>I.1.</w:t>
      </w:r>
      <w:r w:rsidRPr="00F46C54">
        <w:rPr>
          <w:rFonts w:ascii="Montserrat" w:hAnsi="Montserrat" w:cs="Arial"/>
          <w:b/>
          <w:sz w:val="16"/>
          <w:szCs w:val="16"/>
        </w:rPr>
        <w:tab/>
      </w:r>
      <w:r w:rsidRPr="00F46C54">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p>
    <w:p w14:paraId="2346E8AA" w14:textId="77777777" w:rsidR="00AC606B" w:rsidRPr="00F46C54" w:rsidRDefault="00AC606B" w:rsidP="0066171B">
      <w:pPr>
        <w:tabs>
          <w:tab w:val="left" w:pos="8931"/>
          <w:tab w:val="left" w:pos="9072"/>
        </w:tabs>
        <w:ind w:left="426" w:right="283" w:hanging="142"/>
        <w:jc w:val="both"/>
        <w:rPr>
          <w:rFonts w:ascii="Montserrat" w:hAnsi="Montserrat" w:cs="Arial"/>
          <w:sz w:val="16"/>
          <w:szCs w:val="16"/>
        </w:rPr>
      </w:pPr>
    </w:p>
    <w:p w14:paraId="725899CC" w14:textId="75A0468D" w:rsidR="00AC606B" w:rsidRPr="00F46C54" w:rsidRDefault="00817CA2" w:rsidP="0066171B">
      <w:pPr>
        <w:tabs>
          <w:tab w:val="left" w:pos="540"/>
          <w:tab w:val="left" w:pos="8931"/>
          <w:tab w:val="left" w:pos="9072"/>
        </w:tabs>
        <w:ind w:left="426" w:right="283" w:hanging="142"/>
        <w:jc w:val="both"/>
        <w:rPr>
          <w:rFonts w:ascii="Montserrat" w:hAnsi="Montserrat" w:cs="Arial"/>
          <w:sz w:val="16"/>
          <w:szCs w:val="16"/>
        </w:rPr>
      </w:pPr>
      <w:r>
        <w:rPr>
          <w:rFonts w:ascii="Montserrat" w:hAnsi="Montserrat" w:cs="Arial"/>
          <w:b/>
          <w:sz w:val="16"/>
          <w:szCs w:val="16"/>
        </w:rPr>
        <w:t xml:space="preserve">    </w:t>
      </w:r>
      <w:r w:rsidR="00AC606B" w:rsidRPr="00F46C54">
        <w:rPr>
          <w:rFonts w:ascii="Montserrat" w:hAnsi="Montserrat" w:cs="Arial"/>
          <w:sz w:val="16"/>
          <w:szCs w:val="16"/>
        </w:rPr>
        <w:t>ESTÁ FACULTADO PARA ADQUIRIR TODA CLASE DE BIENES MUEBLES Y CONTRATAR SERVICIOS EN TÉRMINOS DE LA LEGISLACIÓN VIGENTE, PARA LA CONSECUCIÓN DE LOS FINES PARA LOS QUE FUE CREADO, DE CONFORMIDAD CON EL ARTÍCULO 251, FRACCIÓN IV Y  V, DE LA LEY DEL SEGURO SOCIAL.</w:t>
      </w:r>
    </w:p>
    <w:p w14:paraId="4C11115B" w14:textId="77777777" w:rsidR="00AC606B" w:rsidRPr="00F46C54" w:rsidRDefault="00AC606B" w:rsidP="0066171B">
      <w:pPr>
        <w:tabs>
          <w:tab w:val="left" w:pos="540"/>
          <w:tab w:val="left" w:pos="8931"/>
          <w:tab w:val="left" w:pos="9072"/>
        </w:tabs>
        <w:ind w:left="426" w:right="283" w:hanging="142"/>
        <w:jc w:val="both"/>
        <w:rPr>
          <w:rFonts w:ascii="Montserrat" w:hAnsi="Montserrat" w:cs="Arial"/>
          <w:sz w:val="16"/>
          <w:szCs w:val="16"/>
        </w:rPr>
      </w:pPr>
    </w:p>
    <w:p w14:paraId="45D3BFA0" w14:textId="1FE8EA8C" w:rsidR="00AC606B" w:rsidRPr="00F46C54" w:rsidRDefault="00817CA2" w:rsidP="0066171B">
      <w:pPr>
        <w:tabs>
          <w:tab w:val="left" w:pos="8931"/>
          <w:tab w:val="left" w:pos="9072"/>
        </w:tabs>
        <w:ind w:left="426" w:right="283" w:hanging="284"/>
        <w:jc w:val="both"/>
        <w:rPr>
          <w:rFonts w:ascii="Montserrat" w:hAnsi="Montserrat" w:cs="Tahoma"/>
          <w:bCs/>
          <w:sz w:val="16"/>
          <w:szCs w:val="16"/>
        </w:rPr>
      </w:pPr>
      <w:r>
        <w:rPr>
          <w:rFonts w:ascii="Montserrat" w:hAnsi="Montserrat" w:cs="Arial"/>
          <w:b/>
          <w:sz w:val="16"/>
          <w:szCs w:val="16"/>
        </w:rPr>
        <w:t xml:space="preserve">I.2. </w:t>
      </w:r>
      <w:r w:rsidR="00AC606B" w:rsidRPr="00F46C54">
        <w:rPr>
          <w:rFonts w:ascii="Montserrat" w:hAnsi="Montserrat" w:cs="Arial"/>
          <w:sz w:val="16"/>
          <w:szCs w:val="16"/>
        </w:rPr>
        <w:t>EL</w:t>
      </w:r>
      <w:r w:rsidR="00AC606B" w:rsidRPr="00F46C54">
        <w:rPr>
          <w:rFonts w:ascii="Montserrat" w:hAnsi="Montserrat" w:cs="Tahoma"/>
          <w:sz w:val="16"/>
          <w:szCs w:val="16"/>
        </w:rPr>
        <w:t xml:space="preserve"> </w:t>
      </w:r>
      <w:r w:rsidR="00AC606B" w:rsidRPr="00F46C54">
        <w:rPr>
          <w:rFonts w:ascii="Montserrat" w:hAnsi="Montserrat" w:cs="Tahoma"/>
          <w:b/>
          <w:sz w:val="16"/>
          <w:szCs w:val="16"/>
        </w:rPr>
        <w:t xml:space="preserve">DR. EDGAR JAVÁN VARGAS SALAZAR, </w:t>
      </w:r>
      <w:r w:rsidR="00AC606B" w:rsidRPr="00F46C54">
        <w:rPr>
          <w:rFonts w:ascii="Montserrat" w:hAnsi="Montserrat"/>
          <w:b/>
          <w:bCs/>
          <w:sz w:val="16"/>
          <w:szCs w:val="16"/>
        </w:rPr>
        <w:t>TITULAR DEL ÓRGANO DE OPERACIÓN ADMINISTRATIVA DESCONCENTRADA REGIONAL COLIMA</w:t>
      </w:r>
      <w:r w:rsidR="00AC606B" w:rsidRPr="00F46C54">
        <w:rPr>
          <w:rFonts w:ascii="Montserrat" w:hAnsi="Montserrat" w:cs="Tahoma"/>
          <w:sz w:val="16"/>
          <w:szCs w:val="16"/>
        </w:rPr>
        <w:t xml:space="preserve">, CON REGISTRO FEDERAL DE CONTRIBUYENTES </w:t>
      </w:r>
      <w:r w:rsidR="00AC606B" w:rsidRPr="00F46C54">
        <w:rPr>
          <w:rFonts w:ascii="Montserrat" w:hAnsi="Montserrat" w:cs="Tahoma"/>
          <w:b/>
          <w:sz w:val="16"/>
          <w:szCs w:val="16"/>
        </w:rPr>
        <w:t>VASE7103244P3</w:t>
      </w:r>
      <w:r w:rsidR="00AC606B" w:rsidRPr="00F46C54">
        <w:rPr>
          <w:rFonts w:ascii="Montserrat" w:hAnsi="Montserrat" w:cs="Tahoma"/>
          <w:sz w:val="16"/>
          <w:szCs w:val="16"/>
        </w:rPr>
        <w:t xml:space="preserve">, ES EL SERVIDOR PÚBLICO CON FACULTADES LEGALES PARA SUSCRIBIR EL PRESENTE CONTRATO, </w:t>
      </w:r>
      <w:r w:rsidR="00AC606B" w:rsidRPr="00F46C54">
        <w:rPr>
          <w:rFonts w:ascii="Montserrat" w:hAnsi="Montserrat" w:cs="Arial"/>
          <w:sz w:val="16"/>
          <w:szCs w:val="16"/>
          <w:lang w:val="es-MX"/>
        </w:rPr>
        <w:t xml:space="preserve">QUIEN PODRÁ SER SUSTITUIDO EN CUALQUIER MOMENTO EN SU CARGO O FUNCIONES, SIN QUE ELLO IMPLIQUE LA NECESIDAD DE ELABORAR CONVENIO MODIFICATORIO; </w:t>
      </w:r>
      <w:r w:rsidR="00AC606B" w:rsidRPr="00F46C54">
        <w:rPr>
          <w:rFonts w:ascii="Montserrat" w:hAnsi="Montserrat" w:cs="Tahoma"/>
          <w:sz w:val="16"/>
          <w:szCs w:val="16"/>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sidR="00AC606B" w:rsidRPr="00F46C54">
        <w:rPr>
          <w:rFonts w:ascii="Montserrat" w:hAnsi="Montserrat" w:cs="Tahoma"/>
          <w:b/>
          <w:bCs/>
          <w:sz w:val="16"/>
          <w:szCs w:val="16"/>
        </w:rPr>
        <w:t>“EL INSTITUTO”</w:t>
      </w:r>
      <w:r w:rsidR="00AC606B" w:rsidRPr="00F46C54">
        <w:rPr>
          <w:rFonts w:ascii="Montserrat" w:hAnsi="Montserrat" w:cs="Tahoma"/>
          <w:sz w:val="16"/>
          <w:szCs w:val="16"/>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sidR="00AC606B" w:rsidRPr="00F46C54">
        <w:rPr>
          <w:rFonts w:ascii="Montserrat" w:hAnsi="Montserrat" w:cs="Tahoma"/>
          <w:bCs/>
          <w:sz w:val="16"/>
          <w:szCs w:val="16"/>
        </w:rPr>
        <w:t xml:space="preserve">INSCRITA EN EL REGISTRO PÚBLICO DE ORGANISMOS DESCENTRALIZADOS (REPODE) EL DÍA 19 DE FEBRERO DE 2020, BAJO LOS FOLIOS NÚMEROS 97-7-19022020-145406 </w:t>
      </w:r>
      <w:r w:rsidR="00AC606B" w:rsidRPr="00F46C54">
        <w:rPr>
          <w:rFonts w:ascii="Montserrat" w:hAnsi="Montserrat" w:cs="Tahoma"/>
          <w:sz w:val="16"/>
          <w:szCs w:val="16"/>
        </w:rPr>
        <w:t>Y</w:t>
      </w:r>
      <w:r w:rsidR="00AC606B" w:rsidRPr="00F46C54">
        <w:rPr>
          <w:rFonts w:ascii="Montserrat" w:hAnsi="Montserrat" w:cs="Tahoma"/>
          <w:bCs/>
          <w:sz w:val="16"/>
          <w:szCs w:val="16"/>
        </w:rPr>
        <w:t xml:space="preserve"> 97-7-19022020-145637.</w:t>
      </w:r>
    </w:p>
    <w:p w14:paraId="676B48B8" w14:textId="77777777" w:rsidR="00AC606B" w:rsidRPr="00F46C54" w:rsidRDefault="00AC606B" w:rsidP="0066171B">
      <w:pPr>
        <w:tabs>
          <w:tab w:val="left" w:pos="540"/>
          <w:tab w:val="left" w:pos="8931"/>
          <w:tab w:val="left" w:pos="9072"/>
        </w:tabs>
        <w:ind w:left="567" w:right="283" w:hanging="283"/>
        <w:jc w:val="both"/>
        <w:rPr>
          <w:rFonts w:ascii="Montserrat" w:hAnsi="Montserrat" w:cs="Tahoma"/>
          <w:bCs/>
          <w:sz w:val="16"/>
          <w:szCs w:val="16"/>
        </w:rPr>
      </w:pPr>
    </w:p>
    <w:p w14:paraId="19D1B4C1" w14:textId="71D93C7A" w:rsidR="00AC606B" w:rsidRPr="00F46C54" w:rsidRDefault="00817CA2" w:rsidP="0066171B">
      <w:pPr>
        <w:tabs>
          <w:tab w:val="left" w:pos="8931"/>
          <w:tab w:val="left" w:pos="9072"/>
        </w:tabs>
        <w:ind w:left="426" w:right="283" w:hanging="285"/>
        <w:jc w:val="both"/>
        <w:rPr>
          <w:rFonts w:ascii="Montserrat" w:hAnsi="Montserrat" w:cs="Arial"/>
          <w:b/>
          <w:bCs/>
          <w:sz w:val="16"/>
          <w:szCs w:val="16"/>
          <w:lang w:val="es-MX"/>
        </w:rPr>
      </w:pPr>
      <w:r>
        <w:rPr>
          <w:rFonts w:ascii="Montserrat" w:hAnsi="Montserrat" w:cs="Arial"/>
          <w:b/>
          <w:sz w:val="16"/>
          <w:szCs w:val="16"/>
        </w:rPr>
        <w:t xml:space="preserve">I.3 </w:t>
      </w:r>
      <w:r w:rsidR="0086586B">
        <w:rPr>
          <w:rFonts w:ascii="Montserrat" w:hAnsi="Montserrat" w:cs="Arial"/>
          <w:color w:val="000000"/>
          <w:sz w:val="16"/>
          <w:szCs w:val="16"/>
        </w:rPr>
        <w:t>EL</w:t>
      </w:r>
      <w:r w:rsidR="0086586B">
        <w:rPr>
          <w:rFonts w:ascii="Montserrat" w:hAnsi="Montserrat" w:cs="Arial"/>
          <w:b/>
          <w:color w:val="000000"/>
          <w:sz w:val="16"/>
          <w:szCs w:val="16"/>
        </w:rPr>
        <w:t xml:space="preserve"> </w:t>
      </w:r>
      <w:r w:rsidR="00E508D1" w:rsidRPr="00E508D1">
        <w:rPr>
          <w:rFonts w:ascii="Montserrat" w:hAnsi="Montserrat" w:cs="Arial"/>
          <w:b/>
          <w:bCs/>
          <w:color w:val="000000"/>
          <w:sz w:val="16"/>
          <w:szCs w:val="16"/>
        </w:rPr>
        <w:t xml:space="preserve">ING. ALEJANDRO HERNANDEZ ALVAREZ, </w:t>
      </w:r>
      <w:r w:rsidR="00E508D1">
        <w:rPr>
          <w:rFonts w:ascii="Montserrat" w:hAnsi="Montserrat" w:cs="Arial"/>
          <w:b/>
          <w:bCs/>
          <w:color w:val="000000"/>
          <w:sz w:val="16"/>
          <w:szCs w:val="16"/>
        </w:rPr>
        <w:t>JEFE</w:t>
      </w:r>
      <w:r w:rsidR="00E508D1" w:rsidRPr="00E508D1">
        <w:rPr>
          <w:rFonts w:ascii="Montserrat" w:hAnsi="Montserrat" w:cs="Arial"/>
          <w:b/>
          <w:bCs/>
          <w:color w:val="000000"/>
          <w:sz w:val="16"/>
          <w:szCs w:val="16"/>
        </w:rPr>
        <w:t xml:space="preserve"> DEL DEPARTAMENTO DE CONSERVACION Y SERVICIOS GENERALES DE "EL INSTITUTO", CON REGISTRO FEDERAL DE CONTRIBUYENTES HEAA780311J98 </w:t>
      </w:r>
      <w:r w:rsidR="003504DA">
        <w:rPr>
          <w:rFonts w:ascii="Montserrat" w:hAnsi="Montserrat" w:cs="Arial"/>
          <w:sz w:val="16"/>
          <w:szCs w:val="16"/>
        </w:rPr>
        <w:t xml:space="preserve">FACULATADO PARA ADMINISTRAR EL PRESENTE CONTRATO </w:t>
      </w:r>
      <w:r w:rsidR="003504DA">
        <w:rPr>
          <w:rFonts w:ascii="Montserrat" w:hAnsi="Montserrat" w:cs="Arial"/>
          <w:bCs/>
          <w:color w:val="000000"/>
          <w:sz w:val="16"/>
          <w:szCs w:val="16"/>
        </w:rPr>
        <w:t xml:space="preserve">EN EL PROCEDIMIENTO DE </w:t>
      </w:r>
      <w:r w:rsidR="00E508D1">
        <w:rPr>
          <w:rFonts w:ascii="Montserrat" w:hAnsi="Montserrat" w:cs="Arial"/>
          <w:b/>
          <w:bCs/>
          <w:sz w:val="16"/>
          <w:szCs w:val="16"/>
          <w:lang w:val="es-MX"/>
        </w:rPr>
        <w:t>LICITACION PÚBLICA NACIONAL ELECTRONICA N ° LA-50-GYR-050GYR012-N-192-2023</w:t>
      </w:r>
      <w:r w:rsidR="003504DA">
        <w:rPr>
          <w:rFonts w:ascii="Montserrat" w:hAnsi="Montserrat"/>
          <w:b/>
          <w:bCs/>
          <w:sz w:val="16"/>
          <w:szCs w:val="16"/>
          <w:lang w:val="es-MX"/>
        </w:rPr>
        <w:t>,</w:t>
      </w:r>
      <w:r w:rsidR="003504DA" w:rsidRPr="003504DA">
        <w:rPr>
          <w:rFonts w:ascii="Montserrat" w:hAnsi="Montserrat"/>
          <w:b/>
          <w:bCs/>
          <w:sz w:val="16"/>
          <w:szCs w:val="16"/>
          <w:lang w:val="es-MX"/>
        </w:rPr>
        <w:t xml:space="preserve"> </w:t>
      </w:r>
      <w:r w:rsidR="003504DA">
        <w:rPr>
          <w:rFonts w:ascii="Montserrat" w:hAnsi="Montserrat" w:cs="Arial"/>
          <w:color w:val="000000"/>
          <w:sz w:val="16"/>
          <w:szCs w:val="16"/>
        </w:rPr>
        <w:t>QUIEN PODRÁ SER SUSTITUIDO EN CUALQUIER MOMENTO EN SU CARGO O FUNCIONES, BASTANDO PARA TALES EFECTOS UN COMUNICADO POR ESCRITO  Y FIRMADO PO EL SERVIDOR PÚBLICO FACULTADO PARA ELLO, DIRIGIDO AL REPRESENTANTE DEL “PROVEEDOR”, PARA LOS EFECTOS DEL PRESENTE CONTRATO, ENCARGADOS DEL CUMPLIMIENTO DE LAS OBLIGACIONES CONTRAIDAS EN EL PRESENTE INSTRUMENTO JURÍDICO, DE</w:t>
      </w:r>
      <w:r w:rsidR="003504DA">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3504DA">
        <w:rPr>
          <w:rFonts w:ascii="Montserrat" w:hAnsi="Montserrat" w:cs="Arial"/>
          <w:bCs/>
          <w:sz w:val="16"/>
          <w:szCs w:val="16"/>
          <w:lang w:val="es-MX"/>
        </w:rPr>
        <w:t xml:space="preserve"> DEL INSTITUTO MEXICANO DEL SEGURO SOCIAL</w:t>
      </w:r>
      <w:r w:rsidR="00AC606B" w:rsidRPr="00F46C54">
        <w:rPr>
          <w:rFonts w:ascii="Montserrat" w:hAnsi="Montserrat" w:cs="Arial"/>
          <w:bCs/>
          <w:sz w:val="16"/>
          <w:szCs w:val="16"/>
          <w:lang w:val="es-MX"/>
        </w:rPr>
        <w:t>.</w:t>
      </w:r>
    </w:p>
    <w:p w14:paraId="1D1017E6" w14:textId="77777777" w:rsidR="00AC606B" w:rsidRPr="00F46C54" w:rsidRDefault="00AC606B" w:rsidP="0066171B">
      <w:pPr>
        <w:tabs>
          <w:tab w:val="left" w:pos="8931"/>
          <w:tab w:val="left" w:pos="9072"/>
        </w:tabs>
        <w:ind w:left="567" w:right="283" w:hanging="283"/>
        <w:jc w:val="both"/>
        <w:rPr>
          <w:rFonts w:ascii="Montserrat" w:hAnsi="Montserrat" w:cs="Arial"/>
          <w:bCs/>
          <w:sz w:val="16"/>
          <w:szCs w:val="16"/>
        </w:rPr>
      </w:pPr>
    </w:p>
    <w:p w14:paraId="0D71867C" w14:textId="1C458A40" w:rsidR="00AC606B" w:rsidRPr="0086586B" w:rsidRDefault="00AC606B" w:rsidP="0066171B">
      <w:pPr>
        <w:tabs>
          <w:tab w:val="left" w:pos="8931"/>
          <w:tab w:val="left" w:pos="9072"/>
        </w:tabs>
        <w:ind w:left="426" w:right="283" w:hanging="284"/>
        <w:jc w:val="both"/>
        <w:rPr>
          <w:rFonts w:ascii="Montserrat" w:hAnsi="Montserrat" w:cs="Arial"/>
          <w:b/>
          <w:bCs/>
          <w:sz w:val="16"/>
          <w:szCs w:val="16"/>
          <w:lang w:val="es-MX"/>
        </w:rPr>
      </w:pPr>
      <w:r w:rsidRPr="00F46C54">
        <w:rPr>
          <w:rFonts w:ascii="Montserrat" w:hAnsi="Montserrat" w:cs="Arial"/>
          <w:b/>
          <w:bCs/>
          <w:sz w:val="16"/>
          <w:szCs w:val="16"/>
        </w:rPr>
        <w:t>I.4</w:t>
      </w:r>
      <w:r w:rsidR="004D4604" w:rsidRPr="00F46C54">
        <w:rPr>
          <w:rFonts w:ascii="Montserrat" w:hAnsi="Montserrat" w:cs="Arial"/>
          <w:bCs/>
          <w:sz w:val="16"/>
          <w:szCs w:val="16"/>
        </w:rPr>
        <w:tab/>
      </w:r>
      <w:r w:rsidRPr="00F46C54">
        <w:rPr>
          <w:rFonts w:ascii="Montserrat" w:hAnsi="Montserrat" w:cs="Arial"/>
          <w:sz w:val="16"/>
          <w:szCs w:val="16"/>
        </w:rPr>
        <w:t xml:space="preserve">EL ING. </w:t>
      </w:r>
      <w:r w:rsidRPr="00F46C54">
        <w:rPr>
          <w:rFonts w:ascii="Montserrat" w:hAnsi="Montserrat" w:cs="Arial"/>
          <w:b/>
          <w:sz w:val="16"/>
          <w:szCs w:val="16"/>
        </w:rPr>
        <w:t>ING. MANUEL FERNANDO REYES MUGÜERZA</w:t>
      </w:r>
      <w:r w:rsidRPr="00F46C54">
        <w:rPr>
          <w:rFonts w:ascii="Montserrat" w:hAnsi="Montserrat" w:cs="Arial"/>
          <w:sz w:val="16"/>
          <w:szCs w:val="16"/>
        </w:rPr>
        <w:t xml:space="preserve"> TITULAR DE LA COORDINACIÓN DE ABASTECIMIENTO Y EQUIPAMIENTO DE </w:t>
      </w:r>
      <w:r w:rsidRPr="00F46C54">
        <w:rPr>
          <w:rFonts w:ascii="Montserrat" w:hAnsi="Montserrat" w:cs="Arial"/>
          <w:b/>
          <w:sz w:val="16"/>
          <w:szCs w:val="16"/>
        </w:rPr>
        <w:t>"EL INSTITUTO"</w:t>
      </w:r>
      <w:r w:rsidRPr="00F46C54">
        <w:rPr>
          <w:rFonts w:ascii="Montserrat" w:hAnsi="Montserrat" w:cs="Arial"/>
          <w:sz w:val="16"/>
          <w:szCs w:val="16"/>
        </w:rPr>
        <w:t xml:space="preserve">,  </w:t>
      </w:r>
      <w:r w:rsidRPr="00F46C54">
        <w:rPr>
          <w:rFonts w:ascii="Montserrat" w:hAnsi="Montserrat" w:cs="Tahoma"/>
          <w:sz w:val="16"/>
          <w:szCs w:val="16"/>
        </w:rPr>
        <w:t xml:space="preserve">CON REGISTRO FEDERAL DE CONTRIBUYENTES </w:t>
      </w:r>
      <w:r w:rsidRPr="00F46C54">
        <w:rPr>
          <w:rFonts w:ascii="Montserrat" w:hAnsi="Montserrat" w:cs="Arial"/>
          <w:b/>
          <w:sz w:val="16"/>
          <w:szCs w:val="16"/>
        </w:rPr>
        <w:t>REMM831026M37</w:t>
      </w:r>
      <w:r w:rsidRPr="00F46C54">
        <w:rPr>
          <w:rFonts w:ascii="Montserrat" w:hAnsi="Montserrat" w:cs="Arial"/>
          <w:sz w:val="16"/>
          <w:szCs w:val="16"/>
        </w:rPr>
        <w:t xml:space="preserve">, INTERVIENE EN LA FIRMA DEL PRESENTE INSTRUMENTO JURÍDICO, COMO ÁREA CONTRATANTE, EN EL PROCEDIMIENTO DE </w:t>
      </w:r>
      <w:r w:rsidR="00E508D1">
        <w:rPr>
          <w:rFonts w:ascii="Montserrat" w:hAnsi="Montserrat" w:cs="Arial"/>
          <w:b/>
          <w:bCs/>
          <w:sz w:val="16"/>
          <w:szCs w:val="16"/>
          <w:lang w:val="es-MX"/>
        </w:rPr>
        <w:t xml:space="preserve">LICITACION PÚBLICA NACIONAL ELECTRONICA N ° LA-50-GYR-050GYR012-N-192-2023 </w:t>
      </w:r>
      <w:r w:rsidR="00E508D1">
        <w:rPr>
          <w:rFonts w:ascii="Montserrat" w:hAnsi="Montserrat" w:cs="Arial"/>
          <w:sz w:val="16"/>
          <w:szCs w:val="16"/>
        </w:rPr>
        <w:t xml:space="preserve">PARA </w:t>
      </w:r>
      <w:r w:rsidR="00E508D1">
        <w:rPr>
          <w:rFonts w:ascii="Montserrat" w:hAnsi="Montserrat" w:cs="Arial"/>
          <w:b/>
          <w:bCs/>
          <w:sz w:val="16"/>
          <w:szCs w:val="16"/>
          <w:lang w:val="es-MX"/>
        </w:rPr>
        <w:t>LA CONTRATACION DE LOS SERVICIOS DE MANTENIMIENTO PREVENTIVO Y CORRECTIVO A EQUIPOS DE AIRE ACONDICIOINADO CHILLER MARCA CARRIER,  VARIADORES DE FRECUENCIA Y CONTACTORES PARA EL EJERCICIO 2023</w:t>
      </w:r>
      <w:r w:rsidR="00B07FAF">
        <w:rPr>
          <w:rFonts w:ascii="Montserrat" w:hAnsi="Montserrat" w:cs="Arial"/>
          <w:b/>
          <w:bCs/>
          <w:sz w:val="16"/>
          <w:szCs w:val="16"/>
        </w:rPr>
        <w:t>,</w:t>
      </w:r>
      <w:r w:rsidRPr="00F46C54">
        <w:rPr>
          <w:rFonts w:ascii="Montserrat" w:hAnsi="Montserrat" w:cs="Arial"/>
          <w:b/>
          <w:bCs/>
          <w:sz w:val="16"/>
          <w:szCs w:val="16"/>
        </w:rPr>
        <w:t xml:space="preserve"> </w:t>
      </w:r>
      <w:r w:rsidRPr="00F46C54">
        <w:rPr>
          <w:rFonts w:ascii="Montserrat" w:hAnsi="Montserrat" w:cs="Arial"/>
          <w:sz w:val="16"/>
          <w:szCs w:val="16"/>
        </w:rPr>
        <w:t>DEL CUAL SE DERIVA ESTE CONTRATO, DE CONFORMIDAD CON LO DISPUESTO EN EL ARTÍCULO 2, FRACCIÓN I, DEL REGLAMENTO DE LA LEY DE ADQUISICIONES, ARRENDAMIENTOS Y SERVICIOS DEL SECTOR PÚBLICO, NUMERAL 5.3.8 INCISO B), DE LAS POLÍTICAS, BASES Y LINEAMIENTOS EN MATERIA DE ADQUISICIONES, ARRENDAMIENTOS Y SERVICIOS</w:t>
      </w:r>
      <w:r w:rsidRPr="00F46C54">
        <w:rPr>
          <w:rFonts w:ascii="Montserrat" w:hAnsi="Montserrat" w:cs="Arial"/>
          <w:bCs/>
          <w:sz w:val="16"/>
          <w:szCs w:val="16"/>
        </w:rPr>
        <w:t xml:space="preserve"> </w:t>
      </w:r>
      <w:r w:rsidRPr="00F46C54">
        <w:rPr>
          <w:rFonts w:ascii="Montserrat" w:hAnsi="Montserrat" w:cs="Arial"/>
          <w:bCs/>
          <w:sz w:val="16"/>
          <w:szCs w:val="16"/>
          <w:lang w:val="es-MX"/>
        </w:rPr>
        <w:t>DEL INSTITUTO MEXICANO DEL SEGURO SOCIAL</w:t>
      </w:r>
      <w:r w:rsidRPr="00F46C54">
        <w:rPr>
          <w:rFonts w:ascii="Montserrat" w:hAnsi="Montserrat" w:cs="Arial"/>
          <w:sz w:val="16"/>
          <w:szCs w:val="16"/>
        </w:rPr>
        <w:t>.</w:t>
      </w:r>
    </w:p>
    <w:p w14:paraId="5740F1CD" w14:textId="77777777" w:rsidR="00AC606B" w:rsidRPr="00F46C54" w:rsidRDefault="00AC606B" w:rsidP="0066171B">
      <w:pPr>
        <w:tabs>
          <w:tab w:val="left" w:pos="8931"/>
          <w:tab w:val="left" w:pos="9072"/>
        </w:tabs>
        <w:ind w:left="567" w:right="283" w:hanging="283"/>
        <w:jc w:val="both"/>
        <w:rPr>
          <w:rFonts w:ascii="Montserrat" w:hAnsi="Montserrat" w:cs="Arial"/>
          <w:bCs/>
          <w:sz w:val="16"/>
          <w:szCs w:val="16"/>
        </w:rPr>
      </w:pPr>
    </w:p>
    <w:p w14:paraId="7B6A63E7" w14:textId="5E32DC06" w:rsidR="005F2C60" w:rsidRPr="00F46C54" w:rsidRDefault="00AC606B" w:rsidP="0066171B">
      <w:pPr>
        <w:tabs>
          <w:tab w:val="left" w:pos="8931"/>
          <w:tab w:val="left" w:pos="9072"/>
        </w:tabs>
        <w:ind w:left="426" w:right="283" w:hanging="426"/>
        <w:jc w:val="both"/>
        <w:rPr>
          <w:rFonts w:ascii="Montserrat" w:hAnsi="Montserrat" w:cs="Arial"/>
          <w:b/>
          <w:bCs/>
          <w:sz w:val="16"/>
          <w:szCs w:val="16"/>
          <w:lang w:val="es-MX"/>
        </w:rPr>
      </w:pPr>
      <w:r w:rsidRPr="00F46C54">
        <w:rPr>
          <w:rFonts w:ascii="Montserrat" w:hAnsi="Montserrat" w:cs="Arial"/>
          <w:b/>
          <w:sz w:val="16"/>
          <w:szCs w:val="16"/>
        </w:rPr>
        <w:t xml:space="preserve">I.5.  </w:t>
      </w:r>
      <w:r w:rsidR="005F2C60" w:rsidRPr="00F46C54">
        <w:rPr>
          <w:rFonts w:ascii="Montserrat" w:hAnsi="Montserrat" w:cs="Arial"/>
          <w:b/>
          <w:sz w:val="16"/>
          <w:szCs w:val="16"/>
        </w:rPr>
        <w:tab/>
      </w:r>
      <w:r w:rsidRPr="00F46C54">
        <w:rPr>
          <w:rFonts w:ascii="Montserrat" w:hAnsi="Montserrat" w:cs="Arial"/>
          <w:sz w:val="16"/>
          <w:szCs w:val="16"/>
        </w:rPr>
        <w:t xml:space="preserve">LA ASIGNACIÓN DEL PRESENTE CONTRATO SE REALIZÓ MEDIANTE EL PROCEDIMIENTO DE </w:t>
      </w:r>
      <w:r w:rsidR="00E508D1">
        <w:rPr>
          <w:rFonts w:ascii="Montserrat" w:hAnsi="Montserrat" w:cs="Arial"/>
          <w:b/>
          <w:bCs/>
          <w:sz w:val="16"/>
          <w:szCs w:val="16"/>
          <w:lang w:val="es-MX"/>
        </w:rPr>
        <w:t xml:space="preserve">LICITACION PÚBLICA NACIONAL ELECTRONICA N ° LA-50-GYR-050GYR012-N-192-2023 </w:t>
      </w:r>
      <w:r w:rsidRPr="00F46C54">
        <w:rPr>
          <w:rFonts w:ascii="Montserrat" w:hAnsi="Montserrat" w:cs="Arial"/>
          <w:sz w:val="16"/>
          <w:szCs w:val="16"/>
        </w:rPr>
        <w:t>PARA EL CUMPLIMIENTO DE SUS FUNCIONES Y LA REALIZACIÓN DE SUS ACTIVIDADES, REQUIERE LA</w:t>
      </w:r>
      <w:r w:rsidRPr="00F46C54">
        <w:rPr>
          <w:rFonts w:ascii="Montserrat" w:hAnsi="Montserrat" w:cs="Arial"/>
          <w:b/>
          <w:bCs/>
          <w:sz w:val="16"/>
          <w:szCs w:val="16"/>
          <w:lang w:val="es-MX"/>
        </w:rPr>
        <w:t xml:space="preserve"> </w:t>
      </w:r>
      <w:r w:rsidR="005F2C60" w:rsidRPr="00F46C54">
        <w:rPr>
          <w:rFonts w:ascii="Montserrat" w:hAnsi="Montserrat" w:cs="Arial"/>
          <w:bCs/>
          <w:sz w:val="16"/>
          <w:szCs w:val="16"/>
          <w:lang w:val="es-MX"/>
        </w:rPr>
        <w:t xml:space="preserve">LA </w:t>
      </w:r>
      <w:r w:rsidR="005F2C60" w:rsidRPr="00F46C54">
        <w:rPr>
          <w:rFonts w:ascii="Montserrat" w:eastAsia="Times New Roman" w:hAnsi="Montserrat" w:cs="Arial"/>
          <w:sz w:val="16"/>
          <w:szCs w:val="16"/>
          <w:lang w:val="es-MX" w:eastAsia="es-ES"/>
        </w:rPr>
        <w:t xml:space="preserve">CONTRATACION </w:t>
      </w:r>
      <w:r w:rsidR="0086586B">
        <w:rPr>
          <w:rFonts w:ascii="Montserrat" w:hAnsi="Montserrat" w:cs="Arial"/>
          <w:bCs/>
          <w:sz w:val="16"/>
          <w:szCs w:val="16"/>
          <w:lang w:val="es-MX"/>
        </w:rPr>
        <w:t>DEL</w:t>
      </w:r>
      <w:r w:rsidR="005451D9" w:rsidRPr="00F46C54">
        <w:rPr>
          <w:rFonts w:ascii="Montserrat" w:hAnsi="Montserrat" w:cs="Arial"/>
          <w:bCs/>
          <w:sz w:val="16"/>
          <w:szCs w:val="16"/>
          <w:lang w:val="es-MX"/>
        </w:rPr>
        <w:t xml:space="preserve"> </w:t>
      </w:r>
      <w:r w:rsidR="00E508D1">
        <w:rPr>
          <w:rFonts w:ascii="Montserrat" w:hAnsi="Montserrat" w:cs="Arial"/>
          <w:b/>
          <w:bCs/>
          <w:sz w:val="16"/>
          <w:szCs w:val="16"/>
          <w:lang w:val="es-MX"/>
        </w:rPr>
        <w:t>SERVICIO DE MANTENIMIENTO PREVENTIVO Y CORRECTIVO A EQUIPOS DE AIRE ACONDICIOINADO CHILLER MARCA CARRIER,  VARIADORES DE FRECUENCIA Y CONTACTORES PARA EL EJERCICIO 2023</w:t>
      </w:r>
      <w:r w:rsidR="0086586B">
        <w:rPr>
          <w:rFonts w:ascii="Montserrat" w:hAnsi="Montserrat" w:cs="Arial"/>
          <w:b/>
          <w:bCs/>
          <w:sz w:val="16"/>
          <w:szCs w:val="16"/>
          <w:lang w:val="es-MX"/>
        </w:rPr>
        <w:t>.</w:t>
      </w:r>
    </w:p>
    <w:p w14:paraId="45C1BDB1" w14:textId="77777777" w:rsidR="005451D9" w:rsidRPr="00F46C54" w:rsidRDefault="005451D9" w:rsidP="0066171B">
      <w:pPr>
        <w:tabs>
          <w:tab w:val="left" w:pos="8931"/>
          <w:tab w:val="left" w:pos="9072"/>
        </w:tabs>
        <w:ind w:left="426" w:right="283" w:hanging="426"/>
        <w:jc w:val="both"/>
        <w:rPr>
          <w:rFonts w:ascii="Montserrat" w:hAnsi="Montserrat" w:cs="Arial"/>
          <w:b/>
          <w:sz w:val="16"/>
          <w:szCs w:val="16"/>
          <w:lang w:val="es-MX"/>
        </w:rPr>
      </w:pPr>
    </w:p>
    <w:p w14:paraId="73B4FF71" w14:textId="3D5C99A7" w:rsidR="00AC606B" w:rsidRPr="00F46C54" w:rsidRDefault="00AC606B" w:rsidP="0066171B">
      <w:pPr>
        <w:tabs>
          <w:tab w:val="left" w:pos="8931"/>
          <w:tab w:val="left" w:pos="9072"/>
        </w:tabs>
        <w:ind w:left="426" w:right="283" w:hanging="426"/>
        <w:jc w:val="both"/>
        <w:rPr>
          <w:rFonts w:ascii="Montserrat" w:hAnsi="Montserrat"/>
          <w:b/>
          <w:bCs/>
          <w:sz w:val="16"/>
          <w:szCs w:val="16"/>
          <w:lang w:val="es-MX"/>
        </w:rPr>
      </w:pPr>
      <w:r w:rsidRPr="00F46C54">
        <w:rPr>
          <w:rFonts w:ascii="Montserrat" w:hAnsi="Montserrat" w:cs="Arial"/>
          <w:b/>
          <w:sz w:val="16"/>
          <w:szCs w:val="16"/>
        </w:rPr>
        <w:t xml:space="preserve">I.6. </w:t>
      </w:r>
      <w:r w:rsidRPr="00F46C54">
        <w:rPr>
          <w:rFonts w:ascii="Montserrat" w:hAnsi="Montserrat" w:cs="Arial"/>
          <w:b/>
          <w:sz w:val="16"/>
          <w:szCs w:val="16"/>
        </w:rPr>
        <w:tab/>
      </w:r>
      <w:r w:rsidRPr="00F46C54">
        <w:rPr>
          <w:rFonts w:ascii="Montserrat" w:hAnsi="Montserrat" w:cs="Arial"/>
          <w:sz w:val="16"/>
          <w:szCs w:val="16"/>
        </w:rPr>
        <w:t xml:space="preserve">EL PRESENTE CONTRATO FUE ASIGNADO A </w:t>
      </w:r>
      <w:r w:rsidRPr="00F46C54">
        <w:rPr>
          <w:rFonts w:ascii="Montserrat" w:hAnsi="Montserrat" w:cs="Arial"/>
          <w:b/>
          <w:sz w:val="16"/>
          <w:szCs w:val="16"/>
        </w:rPr>
        <w:t xml:space="preserve">“EL PROVEEDOR” </w:t>
      </w:r>
      <w:r w:rsidRPr="00F46C54">
        <w:rPr>
          <w:rFonts w:ascii="Montserrat" w:hAnsi="Montserrat" w:cs="Arial"/>
          <w:sz w:val="16"/>
          <w:szCs w:val="16"/>
        </w:rPr>
        <w:t xml:space="preserve">MEDIANTE </w:t>
      </w:r>
      <w:r w:rsidR="005F2C60" w:rsidRPr="00F46C54">
        <w:rPr>
          <w:rFonts w:ascii="Montserrat" w:hAnsi="Montserrat" w:cs="Arial"/>
          <w:sz w:val="16"/>
          <w:szCs w:val="16"/>
        </w:rPr>
        <w:t>LA</w:t>
      </w:r>
      <w:r w:rsidRPr="00F46C54">
        <w:rPr>
          <w:rFonts w:ascii="Montserrat" w:hAnsi="Montserrat" w:cs="Arial"/>
          <w:b/>
          <w:bCs/>
          <w:sz w:val="16"/>
          <w:szCs w:val="16"/>
          <w:lang w:val="es-MX"/>
        </w:rPr>
        <w:t xml:space="preserve"> </w:t>
      </w:r>
      <w:r w:rsidR="00E508D1">
        <w:rPr>
          <w:rFonts w:ascii="Montserrat" w:hAnsi="Montserrat" w:cs="Arial"/>
          <w:b/>
          <w:bCs/>
          <w:sz w:val="16"/>
          <w:szCs w:val="16"/>
          <w:lang w:val="es-MX"/>
        </w:rPr>
        <w:t xml:space="preserve">LICITACION PÚBLICA NACIONAL ELECTRONICA N ° LA-50-GYR-050GYR012-N-192-2023 </w:t>
      </w:r>
      <w:r w:rsidR="00E508D1" w:rsidRPr="00F46C54">
        <w:rPr>
          <w:rFonts w:ascii="Montserrat" w:hAnsi="Montserrat" w:cs="Arial"/>
          <w:bCs/>
          <w:sz w:val="16"/>
          <w:szCs w:val="16"/>
        </w:rPr>
        <w:t>CON FUNDAMENTO EN EL</w:t>
      </w:r>
      <w:r w:rsidR="00E508D1" w:rsidRPr="00F46C54">
        <w:rPr>
          <w:rFonts w:ascii="Montserrat" w:hAnsi="Montserrat" w:cs="Arial"/>
          <w:sz w:val="16"/>
          <w:szCs w:val="16"/>
          <w:lang w:val="es-MX"/>
        </w:rPr>
        <w:t xml:space="preserve"> </w:t>
      </w:r>
      <w:r w:rsidR="00E508D1" w:rsidRPr="00E508D1">
        <w:rPr>
          <w:rFonts w:ascii="Montserrat" w:hAnsi="Montserrat" w:cs="Arial"/>
          <w:sz w:val="16"/>
          <w:szCs w:val="16"/>
          <w:lang w:val="es-ES"/>
        </w:rPr>
        <w:t xml:space="preserve">134 DE LA CONSTITUCIÓN POLÍTICA DE LOS ESTADOS UNIDOS MEXICANOS, Y DE CONFORMIDAD CON </w:t>
      </w:r>
      <w:r w:rsidR="00E508D1" w:rsidRPr="00E508D1">
        <w:rPr>
          <w:rFonts w:ascii="Montserrat" w:hAnsi="Montserrat" w:cs="Arial"/>
          <w:bCs/>
          <w:sz w:val="16"/>
          <w:szCs w:val="16"/>
          <w:lang w:val="es-ES"/>
        </w:rPr>
        <w:t xml:space="preserve">LOS ARTÍCULOS </w:t>
      </w:r>
      <w:r w:rsidR="00E508D1" w:rsidRPr="00E508D1">
        <w:rPr>
          <w:rFonts w:ascii="Montserrat" w:hAnsi="Montserrat" w:cs="Arial"/>
          <w:b/>
          <w:bCs/>
          <w:sz w:val="16"/>
          <w:szCs w:val="16"/>
          <w:lang w:val="es-ES"/>
        </w:rPr>
        <w:t>26 FRACCIÓN I</w:t>
      </w:r>
      <w:r w:rsidR="00E508D1" w:rsidRPr="00E508D1">
        <w:rPr>
          <w:rFonts w:ascii="Montserrat" w:hAnsi="Montserrat" w:cs="Arial"/>
          <w:bCs/>
          <w:sz w:val="16"/>
          <w:szCs w:val="16"/>
          <w:lang w:val="es-ES"/>
        </w:rPr>
        <w:t xml:space="preserve">, </w:t>
      </w:r>
      <w:r w:rsidR="00E508D1" w:rsidRPr="00E508D1">
        <w:rPr>
          <w:rFonts w:ascii="Montserrat" w:hAnsi="Montserrat" w:cs="Arial"/>
          <w:b/>
          <w:bCs/>
          <w:sz w:val="16"/>
          <w:szCs w:val="16"/>
          <w:lang w:val="es-ES"/>
        </w:rPr>
        <w:t>26 BIS FRACCIÓN II</w:t>
      </w:r>
      <w:r w:rsidR="00E508D1" w:rsidRPr="00E508D1">
        <w:rPr>
          <w:rFonts w:ascii="Montserrat" w:hAnsi="Montserrat" w:cs="Arial"/>
          <w:bCs/>
          <w:sz w:val="16"/>
          <w:szCs w:val="16"/>
          <w:lang w:val="es-ES"/>
        </w:rPr>
        <w:t xml:space="preserve">, 27, </w:t>
      </w:r>
      <w:r w:rsidR="00E508D1" w:rsidRPr="00E508D1">
        <w:rPr>
          <w:rFonts w:ascii="Montserrat" w:hAnsi="Montserrat" w:cs="Arial"/>
          <w:b/>
          <w:bCs/>
          <w:sz w:val="16"/>
          <w:szCs w:val="16"/>
          <w:lang w:val="es-ES"/>
        </w:rPr>
        <w:t>28 FRACCIÓN</w:t>
      </w:r>
      <w:r w:rsidR="00E508D1" w:rsidRPr="00E508D1">
        <w:rPr>
          <w:rFonts w:ascii="Montserrat" w:hAnsi="Montserrat" w:cs="Arial"/>
          <w:bCs/>
          <w:sz w:val="16"/>
          <w:szCs w:val="16"/>
          <w:lang w:val="es-ES"/>
        </w:rPr>
        <w:t xml:space="preserve"> </w:t>
      </w:r>
      <w:r w:rsidR="00E508D1" w:rsidRPr="00E508D1">
        <w:rPr>
          <w:rFonts w:ascii="Montserrat" w:hAnsi="Montserrat" w:cs="Arial"/>
          <w:b/>
          <w:bCs/>
          <w:sz w:val="16"/>
          <w:szCs w:val="16"/>
          <w:lang w:val="es-ES"/>
        </w:rPr>
        <w:t>I</w:t>
      </w:r>
      <w:r w:rsidR="00E508D1" w:rsidRPr="00E508D1">
        <w:rPr>
          <w:rFonts w:ascii="Montserrat" w:hAnsi="Montserrat" w:cs="Arial"/>
          <w:bCs/>
          <w:sz w:val="16"/>
          <w:szCs w:val="16"/>
          <w:lang w:val="es-ES"/>
        </w:rPr>
        <w:t xml:space="preserve">, 29, 30, 32, 33, 33 BIS, 34, 35, 36, 36 BIS FRACCIÓN I, 37, 45, 46, 47 Y 48 DE </w:t>
      </w:r>
      <w:r w:rsidR="00E508D1" w:rsidRPr="00E508D1">
        <w:rPr>
          <w:rFonts w:ascii="Montserrat" w:hAnsi="Montserrat" w:cs="Arial"/>
          <w:sz w:val="16"/>
          <w:szCs w:val="16"/>
          <w:lang w:val="es-ES"/>
        </w:rPr>
        <w:t xml:space="preserve">LA LEY DE ADQUISICIONES, ARRENDAMIENTOS Y SERVICIOS DEL SECTOR PÚBLICO (LAASSP), Y EL 84 DE SU </w:t>
      </w:r>
      <w:r w:rsidR="00E508D1" w:rsidRPr="00E508D1">
        <w:rPr>
          <w:rFonts w:ascii="Montserrat" w:hAnsi="Montserrat" w:cs="Arial"/>
          <w:bCs/>
          <w:sz w:val="16"/>
          <w:szCs w:val="16"/>
          <w:lang w:val="es-ES"/>
        </w:rPr>
        <w:t>REGLAMENTO, LAS POLÍTICAS, BASES Y LINEAMIENTOS EN MATERIA DE ADQUISICIONES, ARRENDAMIENTOS Y PRESTACIÓN DE SERVICIOS</w:t>
      </w:r>
      <w:r w:rsidR="00E508D1" w:rsidRPr="001A61D8">
        <w:rPr>
          <w:rFonts w:ascii="Montserrat" w:hAnsi="Montserrat" w:cs="Arial"/>
          <w:bCs/>
          <w:sz w:val="16"/>
          <w:szCs w:val="16"/>
          <w:lang w:val="es-ES"/>
        </w:rPr>
        <w:t xml:space="preserve"> </w:t>
      </w:r>
      <w:r w:rsidR="001A61D8" w:rsidRPr="001A61D8">
        <w:rPr>
          <w:rFonts w:ascii="Montserrat" w:hAnsi="Montserrat" w:cs="Arial"/>
          <w:bCs/>
          <w:sz w:val="16"/>
          <w:szCs w:val="16"/>
          <w:lang w:val="es-ES"/>
        </w:rPr>
        <w:t>Y DEMÁS DISPOSICIONES JURÍDICAS APLICABLES EN LA MATERIA</w:t>
      </w:r>
      <w:r w:rsidR="001A61D8" w:rsidRPr="00F46C54">
        <w:rPr>
          <w:rFonts w:ascii="Montserrat" w:hAnsi="Montserrat" w:cs="Arial"/>
          <w:b/>
          <w:sz w:val="16"/>
          <w:szCs w:val="16"/>
        </w:rPr>
        <w:t>.</w:t>
      </w:r>
    </w:p>
    <w:p w14:paraId="01B87BDB" w14:textId="77777777" w:rsidR="00AC606B" w:rsidRPr="00F46C54" w:rsidRDefault="00AC606B" w:rsidP="0066171B">
      <w:pPr>
        <w:numPr>
          <w:ilvl w:val="12"/>
          <w:numId w:val="0"/>
        </w:numPr>
        <w:tabs>
          <w:tab w:val="left" w:pos="8931"/>
          <w:tab w:val="left" w:pos="9072"/>
        </w:tabs>
        <w:ind w:left="567" w:right="283" w:hanging="283"/>
        <w:jc w:val="both"/>
        <w:rPr>
          <w:rFonts w:ascii="Montserrat" w:hAnsi="Montserrat" w:cs="Arial"/>
          <w:sz w:val="16"/>
          <w:szCs w:val="16"/>
        </w:rPr>
      </w:pPr>
    </w:p>
    <w:p w14:paraId="1D741FF5" w14:textId="11CE7A10" w:rsidR="00AC606B" w:rsidRPr="00F46C54" w:rsidRDefault="00AC606B" w:rsidP="0066171B">
      <w:pPr>
        <w:numPr>
          <w:ilvl w:val="12"/>
          <w:numId w:val="0"/>
        </w:numPr>
        <w:tabs>
          <w:tab w:val="left" w:pos="8931"/>
          <w:tab w:val="left" w:pos="9072"/>
        </w:tabs>
        <w:ind w:left="426" w:right="283" w:hanging="142"/>
        <w:jc w:val="both"/>
        <w:rPr>
          <w:rFonts w:ascii="Montserrat" w:hAnsi="Montserrat" w:cs="Arial"/>
          <w:b/>
          <w:sz w:val="16"/>
          <w:szCs w:val="16"/>
        </w:rPr>
      </w:pPr>
      <w:r w:rsidRPr="00F46C54">
        <w:rPr>
          <w:rFonts w:ascii="Montserrat" w:hAnsi="Montserrat" w:cs="Arial"/>
          <w:sz w:val="16"/>
          <w:szCs w:val="16"/>
        </w:rPr>
        <w:t xml:space="preserve">   CON FECHA </w:t>
      </w:r>
      <w:r w:rsidR="00E508D1">
        <w:rPr>
          <w:rFonts w:ascii="Montserrat" w:hAnsi="Montserrat" w:cs="Arial"/>
          <w:b/>
          <w:bCs/>
          <w:sz w:val="16"/>
          <w:szCs w:val="16"/>
          <w:lang w:val="es-MX"/>
        </w:rPr>
        <w:t>10 DE AGOSTO</w:t>
      </w:r>
      <w:r w:rsidR="005451D9" w:rsidRPr="00F46C54">
        <w:rPr>
          <w:rFonts w:ascii="Montserrat" w:hAnsi="Montserrat" w:cs="Arial"/>
          <w:b/>
          <w:sz w:val="16"/>
          <w:szCs w:val="16"/>
          <w:lang w:val="es-MX"/>
        </w:rPr>
        <w:t xml:space="preserve"> DE 2023</w:t>
      </w:r>
      <w:r w:rsidRPr="00F46C54">
        <w:rPr>
          <w:rFonts w:ascii="Montserrat" w:hAnsi="Montserrat" w:cs="Arial"/>
          <w:sz w:val="16"/>
          <w:szCs w:val="16"/>
        </w:rPr>
        <w:t xml:space="preserve">, LA COORDINACIÓN DE ABASTECIMIENTO Y EQUIPAMIENTO,    EMITIÓ </w:t>
      </w:r>
      <w:r w:rsidR="00CB64C1" w:rsidRPr="00F46C54">
        <w:rPr>
          <w:rFonts w:ascii="Montserrat" w:hAnsi="Montserrat" w:cs="Arial"/>
          <w:sz w:val="16"/>
          <w:szCs w:val="16"/>
        </w:rPr>
        <w:t>LA COMUNICACIÓN DE LA ASIGNACION</w:t>
      </w:r>
      <w:r w:rsidRPr="00F46C54">
        <w:rPr>
          <w:rFonts w:ascii="Montserrat" w:hAnsi="Montserrat" w:cs="Arial"/>
          <w:sz w:val="16"/>
          <w:szCs w:val="16"/>
        </w:rPr>
        <w:t xml:space="preserve"> DEL PROCEDIMIENTO CITADO EN LA DECLARACION QUE ANTECEDE. </w:t>
      </w:r>
    </w:p>
    <w:p w14:paraId="0AFAB19B" w14:textId="77777777" w:rsidR="00AC606B" w:rsidRPr="00F46C54" w:rsidRDefault="00AC606B" w:rsidP="0066171B">
      <w:pPr>
        <w:numPr>
          <w:ilvl w:val="12"/>
          <w:numId w:val="0"/>
        </w:numPr>
        <w:tabs>
          <w:tab w:val="left" w:pos="8931"/>
          <w:tab w:val="left" w:pos="9072"/>
        </w:tabs>
        <w:ind w:left="426" w:right="283" w:hanging="142"/>
        <w:jc w:val="both"/>
        <w:rPr>
          <w:rFonts w:ascii="Montserrat" w:hAnsi="Montserrat" w:cs="Arial"/>
          <w:b/>
          <w:sz w:val="16"/>
          <w:szCs w:val="16"/>
        </w:rPr>
      </w:pPr>
    </w:p>
    <w:p w14:paraId="6D3C7BC9" w14:textId="40FA0CDB" w:rsidR="00201882" w:rsidRDefault="00AC606B" w:rsidP="0066171B">
      <w:pPr>
        <w:numPr>
          <w:ilvl w:val="12"/>
          <w:numId w:val="0"/>
        </w:numPr>
        <w:tabs>
          <w:tab w:val="left" w:pos="8931"/>
        </w:tabs>
        <w:ind w:left="426" w:right="283" w:hanging="426"/>
        <w:jc w:val="both"/>
        <w:rPr>
          <w:rFonts w:ascii="Montserrat" w:hAnsi="Montserrat" w:cs="Arial"/>
          <w:b/>
          <w:sz w:val="16"/>
          <w:szCs w:val="16"/>
        </w:rPr>
      </w:pPr>
      <w:r w:rsidRPr="00F46C54">
        <w:rPr>
          <w:rFonts w:ascii="Montserrat" w:hAnsi="Montserrat" w:cs="Arial"/>
          <w:b/>
          <w:sz w:val="16"/>
          <w:szCs w:val="16"/>
        </w:rPr>
        <w:t>I.7.</w:t>
      </w:r>
      <w:r w:rsidRPr="00F46C54">
        <w:rPr>
          <w:rFonts w:ascii="Montserrat" w:hAnsi="Montserrat" w:cs="Arial"/>
          <w:b/>
          <w:sz w:val="16"/>
          <w:szCs w:val="16"/>
        </w:rPr>
        <w:tab/>
        <w:t xml:space="preserve"> “EL INSTITUTO”</w:t>
      </w:r>
      <w:r w:rsidRPr="00F46C54">
        <w:rPr>
          <w:rFonts w:ascii="Montserrat" w:hAnsi="Montserrat" w:cs="Arial"/>
          <w:sz w:val="16"/>
          <w:szCs w:val="16"/>
        </w:rPr>
        <w:t xml:space="preserve"> CUENTA CON RECURSOS SUFICIENTES Y CON AUTORIZACIÓN PARA EJERCERLOS EN EL CUMPLIMIENTO DE SUS OBLIGACIONES DERIVADAS DEL PRESENTE CONTRATO, PARA CUBRIR LAS </w:t>
      </w:r>
      <w:r w:rsidRPr="00201882">
        <w:rPr>
          <w:rFonts w:ascii="Montserrat" w:hAnsi="Montserrat" w:cs="Arial"/>
          <w:sz w:val="16"/>
          <w:szCs w:val="16"/>
        </w:rPr>
        <w:t xml:space="preserve">EROGACIONES QUE SE DERIVEN DEL PRESENTE CONTRATO, CUENTA CON RECURSOS DISPONIBLES SUFICIENTES, NO COMPROMETIDOS, EN LA PARTIDA PRESUPUESTAL NÚMERO </w:t>
      </w:r>
      <w:r w:rsidR="00F85598">
        <w:rPr>
          <w:rFonts w:ascii="Montserrat" w:hAnsi="Montserrat" w:cs="Arial"/>
          <w:b/>
          <w:sz w:val="16"/>
          <w:szCs w:val="16"/>
        </w:rPr>
        <w:t>42062509</w:t>
      </w:r>
      <w:r w:rsidRPr="00201882">
        <w:rPr>
          <w:rFonts w:ascii="Montserrat" w:hAnsi="Montserrat" w:cs="Arial"/>
          <w:sz w:val="16"/>
          <w:szCs w:val="16"/>
        </w:rPr>
        <w:t xml:space="preserve">DE CONFORMIDAD CON EL </w:t>
      </w:r>
      <w:r w:rsidR="00201882" w:rsidRPr="00201882">
        <w:rPr>
          <w:rFonts w:ascii="Montserrat" w:hAnsi="Montserrat" w:cs="Arial"/>
          <w:sz w:val="16"/>
          <w:szCs w:val="16"/>
        </w:rPr>
        <w:t>DICTAMEN</w:t>
      </w:r>
      <w:r w:rsidRPr="00201882">
        <w:rPr>
          <w:rFonts w:ascii="Montserrat" w:hAnsi="Montserrat" w:cs="Arial"/>
          <w:sz w:val="16"/>
          <w:szCs w:val="16"/>
        </w:rPr>
        <w:t xml:space="preserve"> DE DISPONIBILIDAD PRESUPUESTAL PREVIO NÚMERO </w:t>
      </w:r>
      <w:r w:rsidR="00F85598">
        <w:rPr>
          <w:rFonts w:ascii="Montserrat" w:hAnsi="Montserrat" w:cs="Arial"/>
          <w:b/>
          <w:sz w:val="16"/>
          <w:szCs w:val="16"/>
        </w:rPr>
        <w:t>0000216596-2023</w:t>
      </w:r>
      <w:r w:rsidRPr="00201882">
        <w:rPr>
          <w:rFonts w:ascii="Montserrat" w:hAnsi="Montserrat" w:cs="Arial"/>
          <w:b/>
          <w:sz w:val="16"/>
          <w:szCs w:val="16"/>
        </w:rPr>
        <w:t xml:space="preserve"> </w:t>
      </w:r>
      <w:r w:rsidRPr="00201882">
        <w:rPr>
          <w:rFonts w:ascii="Montserrat" w:hAnsi="Montserrat" w:cs="Arial"/>
          <w:sz w:val="16"/>
          <w:szCs w:val="16"/>
        </w:rPr>
        <w:t xml:space="preserve">DE FECHA </w:t>
      </w:r>
      <w:r w:rsidR="00F85598">
        <w:rPr>
          <w:rFonts w:ascii="Montserrat" w:hAnsi="Montserrat" w:cs="Arial"/>
          <w:sz w:val="16"/>
          <w:szCs w:val="16"/>
        </w:rPr>
        <w:t>22</w:t>
      </w:r>
      <w:r w:rsidR="00201882" w:rsidRPr="00201882">
        <w:rPr>
          <w:rFonts w:ascii="Montserrat" w:hAnsi="Montserrat" w:cs="Arial"/>
          <w:sz w:val="16"/>
          <w:szCs w:val="16"/>
        </w:rPr>
        <w:t xml:space="preserve"> DE JUNIO DE 2023</w:t>
      </w:r>
      <w:r w:rsidRPr="00201882">
        <w:rPr>
          <w:rFonts w:ascii="Montserrat" w:hAnsi="Montserrat" w:cs="Arial"/>
          <w:sz w:val="16"/>
          <w:szCs w:val="16"/>
        </w:rPr>
        <w:t xml:space="preserve">, POR UN </w:t>
      </w:r>
      <w:r w:rsidR="00F85598" w:rsidRPr="00201882">
        <w:rPr>
          <w:rFonts w:ascii="Montserrat" w:hAnsi="Montserrat" w:cs="Arial"/>
          <w:sz w:val="16"/>
          <w:szCs w:val="16"/>
        </w:rPr>
        <w:t xml:space="preserve">IMPORTE DE </w:t>
      </w:r>
      <w:r w:rsidR="00F85598" w:rsidRPr="00201882">
        <w:rPr>
          <w:rFonts w:ascii="Montserrat" w:hAnsi="Montserrat" w:cs="Arial"/>
          <w:b/>
          <w:sz w:val="16"/>
          <w:szCs w:val="16"/>
        </w:rPr>
        <w:t>$</w:t>
      </w:r>
      <w:r w:rsidR="00F85598">
        <w:rPr>
          <w:rFonts w:ascii="Montserrat" w:hAnsi="Montserrat" w:cs="Arial"/>
          <w:b/>
          <w:sz w:val="16"/>
          <w:szCs w:val="16"/>
        </w:rPr>
        <w:t>1,750,000.00</w:t>
      </w:r>
      <w:r w:rsidR="00F85598" w:rsidRPr="00201882">
        <w:rPr>
          <w:rFonts w:ascii="Montserrat" w:hAnsi="Montserrat" w:cs="Arial"/>
          <w:sz w:val="16"/>
          <w:szCs w:val="16"/>
        </w:rPr>
        <w:t xml:space="preserve"> </w:t>
      </w:r>
      <w:r w:rsidR="00F85598" w:rsidRPr="00201882">
        <w:rPr>
          <w:rFonts w:ascii="Montserrat" w:hAnsi="Montserrat" w:cs="Arial"/>
          <w:b/>
          <w:sz w:val="16"/>
          <w:szCs w:val="16"/>
        </w:rPr>
        <w:t>(</w:t>
      </w:r>
      <w:r w:rsidR="00F85598">
        <w:rPr>
          <w:rFonts w:ascii="Montserrat" w:hAnsi="Montserrat" w:cs="Arial"/>
          <w:b/>
          <w:sz w:val="16"/>
          <w:szCs w:val="16"/>
        </w:rPr>
        <w:t>UN MILLÓN SETECIENTOS CINCUENTA MIL PESOS 00</w:t>
      </w:r>
      <w:r w:rsidR="00F85598" w:rsidRPr="00201882">
        <w:rPr>
          <w:rFonts w:ascii="Montserrat" w:hAnsi="Montserrat" w:cs="Arial"/>
          <w:b/>
          <w:sz w:val="16"/>
          <w:szCs w:val="16"/>
        </w:rPr>
        <w:t>/100 M. N.),</w:t>
      </w:r>
      <w:r w:rsidR="00F85598" w:rsidRPr="00201882">
        <w:rPr>
          <w:rFonts w:ascii="Montserrat" w:hAnsi="Montserrat" w:cs="Arial"/>
          <w:sz w:val="16"/>
          <w:szCs w:val="16"/>
        </w:rPr>
        <w:t xml:space="preserve"> </w:t>
      </w:r>
      <w:r w:rsidR="00C55F9A" w:rsidRPr="00201882">
        <w:rPr>
          <w:rFonts w:ascii="Montserrat" w:hAnsi="Montserrat" w:cs="Arial"/>
          <w:sz w:val="16"/>
          <w:szCs w:val="16"/>
        </w:rPr>
        <w:t xml:space="preserve">SUSCRITO </w:t>
      </w:r>
      <w:r w:rsidR="00201882" w:rsidRPr="00201882">
        <w:rPr>
          <w:rFonts w:ascii="Montserrat" w:hAnsi="Montserrat" w:cs="Arial"/>
          <w:sz w:val="16"/>
          <w:szCs w:val="16"/>
        </w:rPr>
        <w:t>POR LA C.P. THALIA ALEJANDRA ÁVILA FLORES, TITULAR DEL DEPARTAMENTO DE CONTABILIDAD, TRÁMITE Y EROGACIONES DE ESTE INSTITUTO.</w:t>
      </w:r>
      <w:r w:rsidR="00201882">
        <w:rPr>
          <w:rFonts w:ascii="Montserrat" w:hAnsi="Montserrat" w:cs="Arial"/>
          <w:b/>
          <w:sz w:val="16"/>
          <w:szCs w:val="16"/>
        </w:rPr>
        <w:t xml:space="preserve"> </w:t>
      </w:r>
    </w:p>
    <w:p w14:paraId="1112C9BC" w14:textId="63592064" w:rsidR="00AC606B" w:rsidRPr="00F46C54" w:rsidRDefault="00AC606B" w:rsidP="0066171B">
      <w:pPr>
        <w:numPr>
          <w:ilvl w:val="12"/>
          <w:numId w:val="0"/>
        </w:numPr>
        <w:tabs>
          <w:tab w:val="left" w:pos="8931"/>
          <w:tab w:val="left" w:pos="9072"/>
        </w:tabs>
        <w:ind w:left="426" w:right="283" w:hanging="426"/>
        <w:jc w:val="both"/>
        <w:rPr>
          <w:rFonts w:ascii="Montserrat" w:hAnsi="Montserrat" w:cs="Arial"/>
          <w:sz w:val="16"/>
          <w:szCs w:val="16"/>
        </w:rPr>
      </w:pPr>
    </w:p>
    <w:p w14:paraId="18D1EE97" w14:textId="5EFA9446" w:rsidR="00AC606B" w:rsidRPr="00F46C54" w:rsidRDefault="00AC606B" w:rsidP="0066171B">
      <w:pPr>
        <w:tabs>
          <w:tab w:val="left" w:pos="8931"/>
          <w:tab w:val="left" w:pos="9072"/>
        </w:tabs>
        <w:ind w:left="426" w:right="283" w:hanging="426"/>
        <w:jc w:val="both"/>
        <w:rPr>
          <w:rFonts w:ascii="Montserrat" w:hAnsi="Montserrat"/>
          <w:sz w:val="16"/>
          <w:szCs w:val="16"/>
        </w:rPr>
      </w:pPr>
      <w:r w:rsidRPr="00F46C54">
        <w:rPr>
          <w:rFonts w:ascii="Montserrat" w:hAnsi="Montserrat" w:cs="Arial"/>
          <w:b/>
          <w:sz w:val="16"/>
          <w:szCs w:val="16"/>
        </w:rPr>
        <w:t xml:space="preserve">I.8. </w:t>
      </w:r>
      <w:r w:rsidR="00486D72" w:rsidRPr="00F46C54">
        <w:rPr>
          <w:rFonts w:ascii="Montserrat" w:hAnsi="Montserrat" w:cs="Arial"/>
          <w:b/>
          <w:sz w:val="16"/>
          <w:szCs w:val="16"/>
        </w:rPr>
        <w:tab/>
      </w:r>
      <w:r w:rsidRPr="00F46C54">
        <w:rPr>
          <w:rFonts w:ascii="Montserrat" w:hAnsi="Montserrat"/>
          <w:sz w:val="16"/>
          <w:szCs w:val="16"/>
        </w:rPr>
        <w:t xml:space="preserve">PARA EFECTOS FISCALES LAS AUTORIDADES HACENDARIAS LE HAN ASIGNADO AL INSTITUTO MEXICANO DEL SEGURO  SOCIAL EL REGISTRO FEDERAL DE CONTRIBUYENTES NÚMERO </w:t>
      </w:r>
      <w:r w:rsidRPr="00F46C54">
        <w:rPr>
          <w:rFonts w:ascii="Montserrat" w:hAnsi="Montserrat"/>
          <w:b/>
          <w:bCs/>
          <w:sz w:val="16"/>
          <w:szCs w:val="16"/>
        </w:rPr>
        <w:t xml:space="preserve">IMS421231I45 </w:t>
      </w:r>
      <w:r w:rsidRPr="00F46C54">
        <w:rPr>
          <w:rFonts w:ascii="Montserrat" w:hAnsi="Montserrat"/>
          <w:sz w:val="16"/>
          <w:szCs w:val="16"/>
        </w:rPr>
        <w:t>CON DOMICILIO FISCAL</w:t>
      </w:r>
      <w:r w:rsidRPr="00F46C54">
        <w:rPr>
          <w:rFonts w:ascii="Montserrat" w:hAnsi="Montserrat"/>
          <w:b/>
          <w:bCs/>
          <w:sz w:val="16"/>
          <w:szCs w:val="16"/>
        </w:rPr>
        <w:t xml:space="preserve"> </w:t>
      </w:r>
      <w:r w:rsidRPr="00F46C54">
        <w:rPr>
          <w:rFonts w:ascii="Montserrat" w:hAnsi="Montserrat"/>
          <w:sz w:val="16"/>
          <w:szCs w:val="16"/>
        </w:rPr>
        <w:t>ESTABLECIDO EN AVENIDA REFORMA 476, COLONIA JUÁREZ, ALCALDÍA CUAUHTÉMOC, C.P. 06600, EN LA CIUDAD DE MÉXICO.</w:t>
      </w:r>
    </w:p>
    <w:p w14:paraId="48BAE0A9" w14:textId="77777777" w:rsidR="00AC606B" w:rsidRPr="00F46C54" w:rsidRDefault="00AC606B" w:rsidP="0066171B">
      <w:pPr>
        <w:widowControl w:val="0"/>
        <w:tabs>
          <w:tab w:val="left" w:pos="426"/>
          <w:tab w:val="left" w:pos="8931"/>
          <w:tab w:val="left" w:pos="9072"/>
        </w:tabs>
        <w:ind w:left="426" w:right="283" w:hanging="426"/>
        <w:jc w:val="both"/>
        <w:rPr>
          <w:rFonts w:ascii="Montserrat" w:hAnsi="Montserrat" w:cs="Arial"/>
          <w:sz w:val="16"/>
          <w:szCs w:val="16"/>
        </w:rPr>
      </w:pPr>
    </w:p>
    <w:p w14:paraId="44498A03" w14:textId="6FD0D296" w:rsidR="00AC606B" w:rsidRPr="00F46C54" w:rsidRDefault="00AC606B" w:rsidP="0066171B">
      <w:pPr>
        <w:numPr>
          <w:ilvl w:val="12"/>
          <w:numId w:val="0"/>
        </w:numPr>
        <w:tabs>
          <w:tab w:val="left" w:pos="8931"/>
          <w:tab w:val="left" w:pos="9072"/>
        </w:tabs>
        <w:ind w:left="426" w:right="283" w:hanging="426"/>
        <w:jc w:val="both"/>
        <w:rPr>
          <w:rFonts w:ascii="Montserrat" w:hAnsi="Montserrat" w:cs="Arial"/>
          <w:sz w:val="16"/>
          <w:szCs w:val="16"/>
        </w:rPr>
      </w:pPr>
      <w:r w:rsidRPr="00F46C54">
        <w:rPr>
          <w:rFonts w:ascii="Montserrat" w:hAnsi="Montserrat" w:cs="Arial"/>
          <w:b/>
          <w:sz w:val="16"/>
          <w:szCs w:val="16"/>
        </w:rPr>
        <w:t xml:space="preserve">I.9.  </w:t>
      </w:r>
      <w:r w:rsidR="00486D72" w:rsidRPr="00F46C54">
        <w:rPr>
          <w:rFonts w:ascii="Montserrat" w:hAnsi="Montserrat" w:cs="Arial"/>
          <w:b/>
          <w:sz w:val="16"/>
          <w:szCs w:val="16"/>
        </w:rPr>
        <w:tab/>
      </w:r>
      <w:r w:rsidRPr="00F46C54">
        <w:rPr>
          <w:rFonts w:ascii="Montserrat" w:hAnsi="Montserrat" w:cs="Arial"/>
          <w:sz w:val="16"/>
          <w:szCs w:val="16"/>
        </w:rPr>
        <w:t xml:space="preserve">SEÑALA COMO DOMICILIO PARA TODOS FINES Y EFECTOS LEGALES DE ESTE CONTRATO, EL UBICADOEN LA CALLE ZARAGOZA N° 62, COLONIA CENTRO, C.P. 28000, EN LA CIUDAD DE COLIMA, COLIMA. </w:t>
      </w:r>
    </w:p>
    <w:p w14:paraId="46C9F3AF" w14:textId="77777777" w:rsidR="00AC606B" w:rsidRPr="00F46C54" w:rsidRDefault="00AC606B" w:rsidP="00FA552A">
      <w:pPr>
        <w:numPr>
          <w:ilvl w:val="12"/>
          <w:numId w:val="0"/>
        </w:numPr>
        <w:tabs>
          <w:tab w:val="left" w:pos="8931"/>
          <w:tab w:val="left" w:pos="9072"/>
        </w:tabs>
        <w:ind w:right="283"/>
        <w:jc w:val="both"/>
        <w:rPr>
          <w:rFonts w:ascii="Montserrat" w:hAnsi="Montserrat" w:cs="Arial"/>
          <w:sz w:val="16"/>
          <w:szCs w:val="16"/>
        </w:rPr>
      </w:pPr>
    </w:p>
    <w:p w14:paraId="4C96650D" w14:textId="77777777" w:rsidR="00AC606B" w:rsidRPr="00121031" w:rsidRDefault="00AC606B" w:rsidP="0066171B">
      <w:pPr>
        <w:numPr>
          <w:ilvl w:val="0"/>
          <w:numId w:val="3"/>
        </w:numPr>
        <w:tabs>
          <w:tab w:val="clear" w:pos="720"/>
          <w:tab w:val="num" w:pos="1429"/>
          <w:tab w:val="left" w:pos="8931"/>
          <w:tab w:val="left" w:pos="9072"/>
        </w:tabs>
        <w:ind w:left="567" w:right="283" w:hanging="567"/>
        <w:jc w:val="both"/>
        <w:rPr>
          <w:rFonts w:ascii="Montserrat" w:hAnsi="Montserrat" w:cs="Arial"/>
          <w:b/>
          <w:sz w:val="16"/>
          <w:szCs w:val="16"/>
        </w:rPr>
      </w:pPr>
      <w:r w:rsidRPr="00121031">
        <w:rPr>
          <w:rFonts w:ascii="Montserrat" w:hAnsi="Montserrat" w:cs="Arial"/>
          <w:b/>
          <w:sz w:val="16"/>
          <w:szCs w:val="16"/>
        </w:rPr>
        <w:t xml:space="preserve">“EL PROVEEDOR” </w:t>
      </w:r>
      <w:r w:rsidRPr="00121031">
        <w:rPr>
          <w:rFonts w:ascii="Montserrat" w:hAnsi="Montserrat" w:cs="Arial"/>
          <w:sz w:val="16"/>
          <w:szCs w:val="16"/>
        </w:rPr>
        <w:t xml:space="preserve">DECLARA QUE: </w:t>
      </w:r>
    </w:p>
    <w:p w14:paraId="40AF93D1" w14:textId="77777777" w:rsidR="00AC606B" w:rsidRPr="00121031" w:rsidRDefault="00AC606B" w:rsidP="0066171B">
      <w:pPr>
        <w:pStyle w:val="Textoindependiente32"/>
        <w:tabs>
          <w:tab w:val="num" w:pos="567"/>
          <w:tab w:val="left" w:pos="8931"/>
          <w:tab w:val="left" w:pos="9072"/>
        </w:tabs>
        <w:ind w:right="283"/>
        <w:rPr>
          <w:rFonts w:ascii="Montserrat" w:hAnsi="Montserrat" w:cs="Arial"/>
          <w:sz w:val="16"/>
          <w:szCs w:val="16"/>
        </w:rPr>
      </w:pPr>
    </w:p>
    <w:p w14:paraId="4E8E12DF" w14:textId="77777777" w:rsidR="00FA552A" w:rsidRDefault="002F3D45" w:rsidP="00FA552A">
      <w:pPr>
        <w:numPr>
          <w:ilvl w:val="12"/>
          <w:numId w:val="0"/>
        </w:numPr>
        <w:ind w:left="426" w:right="190" w:hanging="426"/>
        <w:jc w:val="both"/>
        <w:rPr>
          <w:rFonts w:ascii="Montserrat" w:hAnsi="Montserrat" w:cs="Arial"/>
          <w:b/>
          <w:sz w:val="16"/>
          <w:szCs w:val="16"/>
        </w:rPr>
      </w:pPr>
      <w:r w:rsidRPr="00121031">
        <w:rPr>
          <w:rFonts w:ascii="Montserrat" w:hAnsi="Montserrat" w:cs="Arial"/>
          <w:b/>
          <w:sz w:val="16"/>
          <w:szCs w:val="16"/>
        </w:rPr>
        <w:t xml:space="preserve"> </w:t>
      </w:r>
      <w:r w:rsidR="00AC606B" w:rsidRPr="00121031">
        <w:rPr>
          <w:rFonts w:ascii="Montserrat" w:hAnsi="Montserrat" w:cs="Arial"/>
          <w:b/>
          <w:sz w:val="16"/>
          <w:szCs w:val="16"/>
        </w:rPr>
        <w:t>II.1.</w:t>
      </w:r>
      <w:r w:rsidR="00AC606B" w:rsidRPr="00121031">
        <w:rPr>
          <w:rFonts w:ascii="Montserrat" w:hAnsi="Montserrat" w:cs="Arial"/>
          <w:sz w:val="16"/>
          <w:szCs w:val="16"/>
        </w:rPr>
        <w:t xml:space="preserve">  </w:t>
      </w:r>
      <w:r w:rsidR="00AC606B" w:rsidRPr="00121031">
        <w:rPr>
          <w:rFonts w:ascii="Montserrat" w:hAnsi="Montserrat" w:cs="Arial"/>
          <w:sz w:val="16"/>
          <w:szCs w:val="16"/>
        </w:rPr>
        <w:tab/>
      </w:r>
      <w:r w:rsidR="00FA552A" w:rsidRPr="002333A7">
        <w:rPr>
          <w:rFonts w:ascii="Montserrat" w:hAnsi="Montserrat" w:cs="Arial"/>
          <w:sz w:val="16"/>
          <w:szCs w:val="16"/>
        </w:rPr>
        <w:t xml:space="preserve">ES UNA PERSONA MORAL CONSTITUIDA DE CONFORMIDAD CON LAS LEYES DE LOS ESTADOS UNIDOS MEXICANOS, SEGÚN CONSTA EN LA ESCRITURA NÚMERO </w:t>
      </w:r>
      <w:r w:rsidR="00FA552A" w:rsidRPr="002333A7">
        <w:rPr>
          <w:rFonts w:ascii="Montserrat" w:hAnsi="Montserrat" w:cs="Arial"/>
          <w:b/>
          <w:sz w:val="16"/>
          <w:szCs w:val="16"/>
        </w:rPr>
        <w:t xml:space="preserve">53,698, </w:t>
      </w:r>
      <w:r w:rsidR="00FA552A" w:rsidRPr="002333A7">
        <w:rPr>
          <w:rFonts w:ascii="Montserrat" w:hAnsi="Montserrat" w:cs="Arial"/>
          <w:sz w:val="16"/>
          <w:szCs w:val="16"/>
        </w:rPr>
        <w:t>DE</w:t>
      </w:r>
      <w:r w:rsidR="00FA552A" w:rsidRPr="002333A7">
        <w:rPr>
          <w:rFonts w:ascii="Montserrat" w:hAnsi="Montserrat" w:cs="Arial"/>
          <w:b/>
          <w:sz w:val="16"/>
          <w:szCs w:val="16"/>
        </w:rPr>
        <w:t xml:space="preserve"> </w:t>
      </w:r>
      <w:r w:rsidR="00FA552A" w:rsidRPr="002333A7">
        <w:rPr>
          <w:rFonts w:ascii="Montserrat" w:hAnsi="Montserrat" w:cs="Arial"/>
          <w:sz w:val="16"/>
          <w:szCs w:val="16"/>
        </w:rPr>
        <w:t>FECHA</w:t>
      </w:r>
      <w:r w:rsidR="00FA552A" w:rsidRPr="002333A7">
        <w:rPr>
          <w:rFonts w:ascii="Montserrat" w:hAnsi="Montserrat" w:cs="Arial"/>
          <w:b/>
          <w:sz w:val="16"/>
          <w:szCs w:val="16"/>
        </w:rPr>
        <w:t xml:space="preserve"> 03 DE FEBRERO DE 2017</w:t>
      </w:r>
      <w:r w:rsidR="00FA552A" w:rsidRPr="002333A7">
        <w:rPr>
          <w:rFonts w:ascii="Montserrat" w:hAnsi="Montserrat" w:cs="Arial"/>
          <w:sz w:val="16"/>
          <w:szCs w:val="16"/>
        </w:rPr>
        <w:t>, PASADA ANTE LA FE DEL LICENCIADO JAVIER HERRERA ANAYA, NOTARIO PÚBLICO NÚMERO 29 DE GUADALAJARA, JALISCO; INSCRITA EN EL REGISTRO PÚBLICO DE LA</w:t>
      </w:r>
      <w:r w:rsidR="00FA552A">
        <w:rPr>
          <w:rFonts w:ascii="Montserrat" w:hAnsi="Montserrat" w:cs="Arial"/>
          <w:sz w:val="16"/>
          <w:szCs w:val="16"/>
        </w:rPr>
        <w:t xml:space="preserve"> PROPIEDAD Y EL COMERCIO, BAJO FOLIO MERCANTIL ELECTRONICO</w:t>
      </w:r>
      <w:r w:rsidR="00FA552A" w:rsidRPr="002333A7">
        <w:rPr>
          <w:rFonts w:ascii="Montserrat" w:hAnsi="Montserrat" w:cs="Arial"/>
          <w:sz w:val="16"/>
          <w:szCs w:val="16"/>
        </w:rPr>
        <w:t xml:space="preserve"> </w:t>
      </w:r>
      <w:r w:rsidR="00FA552A">
        <w:rPr>
          <w:rFonts w:ascii="Montserrat" w:hAnsi="Montserrat" w:cs="Arial"/>
          <w:b/>
          <w:sz w:val="16"/>
          <w:szCs w:val="16"/>
        </w:rPr>
        <w:t>N-201706838</w:t>
      </w:r>
      <w:r w:rsidR="00FA552A" w:rsidRPr="00B47506">
        <w:rPr>
          <w:rFonts w:ascii="Montserrat" w:hAnsi="Montserrat" w:cs="Arial"/>
          <w:b/>
          <w:sz w:val="16"/>
          <w:szCs w:val="16"/>
        </w:rPr>
        <w:t>9</w:t>
      </w:r>
      <w:r w:rsidR="00FA552A" w:rsidRPr="00B47506">
        <w:rPr>
          <w:rFonts w:ascii="Montserrat" w:hAnsi="Montserrat" w:cs="Arial"/>
          <w:sz w:val="16"/>
          <w:szCs w:val="16"/>
        </w:rPr>
        <w:t xml:space="preserve"> DE FECHA </w:t>
      </w:r>
      <w:r w:rsidR="00FA552A" w:rsidRPr="00B47506">
        <w:rPr>
          <w:rFonts w:ascii="Montserrat" w:hAnsi="Montserrat" w:cs="Arial"/>
          <w:b/>
          <w:sz w:val="16"/>
          <w:szCs w:val="16"/>
        </w:rPr>
        <w:t>18 DE AGOSTO DE 2017.</w:t>
      </w:r>
    </w:p>
    <w:p w14:paraId="3B76CBC7" w14:textId="77777777" w:rsidR="00FA552A" w:rsidRPr="00310957" w:rsidRDefault="00FA552A" w:rsidP="00FA552A">
      <w:pPr>
        <w:numPr>
          <w:ilvl w:val="12"/>
          <w:numId w:val="0"/>
        </w:numPr>
        <w:ind w:left="426" w:right="190" w:hanging="426"/>
        <w:jc w:val="both"/>
        <w:rPr>
          <w:rFonts w:ascii="Montserrat" w:hAnsi="Montserrat" w:cs="Arial"/>
          <w:b/>
          <w:sz w:val="16"/>
          <w:szCs w:val="16"/>
        </w:rPr>
      </w:pPr>
    </w:p>
    <w:p w14:paraId="5774782B" w14:textId="7C58EB63" w:rsidR="00FA552A" w:rsidRDefault="00FA552A" w:rsidP="00FA552A">
      <w:pPr>
        <w:ind w:left="426" w:right="190" w:hanging="426"/>
        <w:jc w:val="both"/>
        <w:rPr>
          <w:rFonts w:ascii="Montserrat" w:hAnsi="Montserrat" w:cs="Arial"/>
          <w:sz w:val="16"/>
          <w:szCs w:val="16"/>
        </w:rPr>
      </w:pPr>
      <w:r w:rsidRPr="00AB00C2">
        <w:rPr>
          <w:rFonts w:ascii="Montserrat" w:hAnsi="Montserrat" w:cs="Arial"/>
          <w:b/>
          <w:sz w:val="16"/>
          <w:szCs w:val="16"/>
        </w:rPr>
        <w:t>II.2</w:t>
      </w:r>
      <w:r w:rsidRPr="00AB00C2">
        <w:rPr>
          <w:rFonts w:ascii="Montserrat" w:hAnsi="Montserrat" w:cs="Arial"/>
          <w:sz w:val="16"/>
          <w:szCs w:val="16"/>
        </w:rPr>
        <w:tab/>
        <w:t xml:space="preserve">QUE SU REPRESENTANTE LEGAL PARA LA CELEBRACIÓN DE ESTE CONTRATO, ES EL C. </w:t>
      </w:r>
      <w:r w:rsidRPr="00207488">
        <w:rPr>
          <w:rFonts w:ascii="Montserrat" w:hAnsi="Montserrat" w:cs="Arial"/>
          <w:b/>
          <w:sz w:val="16"/>
          <w:szCs w:val="16"/>
        </w:rPr>
        <w:t>MIGUEL ROMAN SANCHEZ SORIA</w:t>
      </w:r>
      <w:r w:rsidRPr="00AB00C2">
        <w:rPr>
          <w:rFonts w:ascii="Montserrat" w:hAnsi="Montserrat" w:cs="Arial"/>
          <w:sz w:val="16"/>
          <w:szCs w:val="16"/>
        </w:rPr>
        <w:t>,</w:t>
      </w:r>
      <w:r>
        <w:rPr>
          <w:rFonts w:ascii="Montserrat" w:hAnsi="Montserrat" w:cs="Arial"/>
          <w:sz w:val="16"/>
          <w:szCs w:val="16"/>
        </w:rPr>
        <w:t>EN SU CALIDAD DE ADMINISTRADOR UNICO,</w:t>
      </w:r>
      <w:r w:rsidRPr="00AB00C2">
        <w:rPr>
          <w:rFonts w:ascii="Montserrat" w:hAnsi="Montserrat" w:cs="Arial"/>
          <w:sz w:val="16"/>
          <w:szCs w:val="16"/>
        </w:rPr>
        <w:t xml:space="preserve"> QUIEN ACREDITA SU PERSONALIDAD EN TÉRMINOS DE LA ESCRITURA PÚBLICA NÚMERO </w:t>
      </w:r>
      <w:r w:rsidRPr="00207488">
        <w:rPr>
          <w:rFonts w:ascii="Montserrat" w:hAnsi="Montserrat" w:cs="Arial"/>
          <w:b/>
          <w:sz w:val="16"/>
          <w:szCs w:val="16"/>
        </w:rPr>
        <w:t xml:space="preserve">53,698, </w:t>
      </w:r>
      <w:r w:rsidRPr="00207488">
        <w:rPr>
          <w:rFonts w:ascii="Montserrat" w:hAnsi="Montserrat" w:cs="Arial"/>
          <w:sz w:val="16"/>
          <w:szCs w:val="16"/>
        </w:rPr>
        <w:t>DE FECHA</w:t>
      </w:r>
      <w:r w:rsidRPr="00207488">
        <w:rPr>
          <w:rFonts w:ascii="Montserrat" w:hAnsi="Montserrat" w:cs="Arial"/>
          <w:b/>
          <w:sz w:val="16"/>
          <w:szCs w:val="16"/>
        </w:rPr>
        <w:t xml:space="preserve"> 03 DE FEBRERO DE 2017, </w:t>
      </w:r>
      <w:r w:rsidRPr="00207488">
        <w:rPr>
          <w:rFonts w:ascii="Montserrat" w:hAnsi="Montserrat" w:cs="Arial"/>
          <w:sz w:val="16"/>
          <w:szCs w:val="16"/>
        </w:rPr>
        <w:t>PASADA ANTE LA FE DEL LICENCIADO JAVIER HERRERA ANAYA, NOTARIO PÚBLICO NÚMERO 29 DE GUADALAJARA, JALISCO</w:t>
      </w:r>
      <w:r w:rsidRPr="00207488">
        <w:rPr>
          <w:rFonts w:ascii="Montserrat" w:hAnsi="Montserrat" w:cs="Arial"/>
          <w:b/>
          <w:sz w:val="16"/>
          <w:szCs w:val="16"/>
        </w:rPr>
        <w:t xml:space="preserve"> </w:t>
      </w:r>
      <w:r w:rsidRPr="00AB00C2">
        <w:rPr>
          <w:rFonts w:ascii="Montserrat" w:hAnsi="Montserrat" w:cs="Arial"/>
          <w:sz w:val="16"/>
          <w:szCs w:val="16"/>
        </w:rPr>
        <w:t>Y MANIFIESTA BAJO PROTESTA DE DECIR VERDAD, QUE LAS FACULTADES QUE LE FUERON CONFERIDAS NO LE HAN SIDO REVOCADAS, MODIFICADAS NI RESTRINGIDAS EN FORMA ALGUNA.</w:t>
      </w:r>
    </w:p>
    <w:p w14:paraId="2A32F286" w14:textId="77777777" w:rsidR="00FA552A" w:rsidRPr="00AB00C2" w:rsidRDefault="00FA552A" w:rsidP="00FA552A">
      <w:pPr>
        <w:ind w:left="426" w:right="190" w:hanging="426"/>
        <w:jc w:val="both"/>
        <w:rPr>
          <w:rFonts w:ascii="Montserrat" w:hAnsi="Montserrat" w:cs="Arial"/>
          <w:sz w:val="16"/>
          <w:szCs w:val="16"/>
        </w:rPr>
      </w:pPr>
    </w:p>
    <w:p w14:paraId="7F8EBD8A" w14:textId="77777777" w:rsidR="00FA552A" w:rsidRDefault="00FA552A" w:rsidP="00FA552A">
      <w:pPr>
        <w:ind w:left="426" w:right="190" w:hanging="426"/>
        <w:jc w:val="both"/>
        <w:rPr>
          <w:rFonts w:ascii="Montserrat" w:hAnsi="Montserrat" w:cs="Arial"/>
          <w:sz w:val="16"/>
          <w:szCs w:val="16"/>
        </w:rPr>
      </w:pPr>
      <w:r w:rsidRPr="00AB00C2">
        <w:rPr>
          <w:rFonts w:ascii="Montserrat" w:hAnsi="Montserrat" w:cs="Arial"/>
          <w:b/>
          <w:sz w:val="16"/>
          <w:szCs w:val="16"/>
        </w:rPr>
        <w:t>II.3</w:t>
      </w:r>
      <w:r w:rsidRPr="00AB00C2">
        <w:rPr>
          <w:rFonts w:ascii="Montserrat" w:hAnsi="Montserrat" w:cs="Arial"/>
          <w:sz w:val="16"/>
          <w:szCs w:val="16"/>
        </w:rPr>
        <w:tab/>
        <w:t xml:space="preserve">DE ACUERDO CON SUS ESTATUTOS, SU OBJETO SOCIAL CONSISTE ENTRE OTRAS ACTIVIDADES EN: </w:t>
      </w:r>
      <w:r>
        <w:rPr>
          <w:rFonts w:ascii="Montserrat" w:hAnsi="Montserrat" w:cs="Arial"/>
          <w:sz w:val="16"/>
          <w:szCs w:val="16"/>
        </w:rPr>
        <w:t>ANALISIS DE AGUA PARA CONSUMO HUMANO Y USO GENERA; TRATAMIENTO QUÍMICO DE AGUA DE EQUIPOS DE ENFRIAMIENTO Y GENERADORES DE VAPOR INDUSTRIALES. AL IGUAL QUE EL CONTROL FÍSICO-QUÍMICO D LOS PARÁMETRO ESTÁNDARES PARA LA PREVENCIÓN Y/O CORRECCIÓN DE DAÑOS POR CONCEPTO DE REACCIONES QUÍMICAS DEL AGUA DENTRO DE LOS EQUIPOS; COMPRA Y VENTA DE REFRACCIONES DE TORRES, CHILLERS, CONDENSADORES EVAPORATIVOS Y CALDERAS. AL IGUAL QUE EQUIPOS Y MATERIALES PERIFERICOS RELACIONADOS COMO SON TUBERIAS PLASTICAS, METALICAS, CATALIZADORES, MOTORES, BOMBAS DOSIFICADORAS, FILTROS, RESINAS, MATERIALES FILTRANTES; ENTRE OTROS</w:t>
      </w:r>
      <w:r w:rsidRPr="00AB00C2">
        <w:rPr>
          <w:rFonts w:ascii="Montserrat" w:hAnsi="Montserrat" w:cs="Arial"/>
          <w:sz w:val="16"/>
          <w:szCs w:val="16"/>
        </w:rPr>
        <w:t>.</w:t>
      </w:r>
    </w:p>
    <w:p w14:paraId="00DDCF26" w14:textId="77777777" w:rsidR="00201882" w:rsidRPr="00FD754E" w:rsidRDefault="00201882" w:rsidP="00FA552A">
      <w:pPr>
        <w:numPr>
          <w:ilvl w:val="12"/>
          <w:numId w:val="0"/>
        </w:numPr>
        <w:tabs>
          <w:tab w:val="num" w:pos="0"/>
          <w:tab w:val="left" w:pos="8931"/>
        </w:tabs>
        <w:ind w:right="283"/>
        <w:jc w:val="both"/>
        <w:rPr>
          <w:rFonts w:ascii="Montserrat" w:hAnsi="Montserrat" w:cs="Arial"/>
          <w:sz w:val="16"/>
          <w:szCs w:val="16"/>
        </w:rPr>
      </w:pPr>
    </w:p>
    <w:p w14:paraId="5860956F" w14:textId="77777777" w:rsidR="00201882" w:rsidRPr="00FD754E" w:rsidRDefault="00201882" w:rsidP="0066171B">
      <w:pPr>
        <w:numPr>
          <w:ilvl w:val="12"/>
          <w:numId w:val="0"/>
        </w:numPr>
        <w:tabs>
          <w:tab w:val="num" w:pos="0"/>
          <w:tab w:val="left" w:pos="8931"/>
        </w:tabs>
        <w:ind w:left="426" w:right="283" w:hanging="426"/>
        <w:jc w:val="both"/>
        <w:rPr>
          <w:rFonts w:ascii="Montserrat" w:hAnsi="Montserrat" w:cs="Arial"/>
          <w:sz w:val="16"/>
          <w:szCs w:val="16"/>
        </w:rPr>
      </w:pPr>
      <w:r w:rsidRPr="00FD754E">
        <w:rPr>
          <w:rFonts w:ascii="Montserrat" w:hAnsi="Montserrat" w:cs="Arial"/>
          <w:sz w:val="16"/>
          <w:szCs w:val="16"/>
        </w:rPr>
        <w:tab/>
        <w:t>BAJO PROTESTA DE DECIR VERDAD, DECLARA QUE CONOCE Y SE OBLIGA A CUMPLIR CON EL CONVENIO 138 DE LA ORGANIZACIÓN INTERNACIONAL DEL TRABAJO EN MATERIA DE ERRADICACIÓN DEL TRABAJO INFANTIL, DEL ARTÍCULO 123 CONSTITUCIONAL, APARTADO A) EN TODAS SUS FRACCIONES Y DE LA LEY FEDERAL DEL TRABAJO EN SU ARTÍCULO 22, MANIFESTANDO QUE NI EN SUS REGISTROS, NI EN SU NÓMINA TIENE EMPLEADOS MENORES DE QUINCE AÑOS Y QUE EN CASO DE LLEGAR A TENER A MENORES DE DIECIOCHO AÑOS QUE SE ENCUENTREN DENTRO DE LOS SUPUESTOS DE EDAD PERMITIDA PARA LABORAR LE SERÁN RESPETADOS TODOS LOS DERECHOS QUE SE ESTABLECEN EN EL MARCO NORMATIVO TRANSCRITO.</w:t>
      </w:r>
    </w:p>
    <w:p w14:paraId="0C5198BF" w14:textId="77777777" w:rsidR="00201882" w:rsidRPr="00FD754E" w:rsidRDefault="00201882" w:rsidP="0066171B">
      <w:pPr>
        <w:numPr>
          <w:ilvl w:val="12"/>
          <w:numId w:val="0"/>
        </w:numPr>
        <w:tabs>
          <w:tab w:val="num" w:pos="0"/>
          <w:tab w:val="left" w:pos="8931"/>
        </w:tabs>
        <w:ind w:left="426" w:right="283" w:hanging="426"/>
        <w:jc w:val="both"/>
        <w:rPr>
          <w:rFonts w:ascii="Montserrat" w:hAnsi="Montserrat" w:cs="Arial"/>
          <w:sz w:val="16"/>
          <w:szCs w:val="16"/>
        </w:rPr>
      </w:pPr>
    </w:p>
    <w:p w14:paraId="315D9906" w14:textId="7B33FDE3" w:rsidR="00201882" w:rsidRPr="00FD754E" w:rsidRDefault="00201882" w:rsidP="0066171B">
      <w:pPr>
        <w:numPr>
          <w:ilvl w:val="12"/>
          <w:numId w:val="0"/>
        </w:numPr>
        <w:tabs>
          <w:tab w:val="num" w:pos="0"/>
          <w:tab w:val="left" w:pos="8931"/>
        </w:tabs>
        <w:ind w:left="426" w:right="283" w:hanging="426"/>
        <w:jc w:val="both"/>
        <w:rPr>
          <w:rFonts w:ascii="Montserrat" w:hAnsi="Montserrat" w:cs="Arial"/>
          <w:b/>
          <w:bCs/>
          <w:sz w:val="16"/>
          <w:szCs w:val="16"/>
        </w:rPr>
      </w:pPr>
      <w:r w:rsidRPr="00FD754E">
        <w:rPr>
          <w:rFonts w:ascii="Montserrat" w:hAnsi="Montserrat" w:cs="Arial"/>
          <w:b/>
          <w:sz w:val="16"/>
          <w:szCs w:val="16"/>
        </w:rPr>
        <w:t>II.4.</w:t>
      </w:r>
      <w:r w:rsidRPr="00FD754E">
        <w:rPr>
          <w:rFonts w:ascii="Montserrat" w:hAnsi="Montserrat" w:cs="Arial"/>
          <w:sz w:val="16"/>
          <w:szCs w:val="16"/>
        </w:rPr>
        <w:t xml:space="preserve"> </w:t>
      </w:r>
      <w:r w:rsidRPr="00FD754E">
        <w:rPr>
          <w:rFonts w:ascii="Montserrat" w:hAnsi="Montserrat" w:cs="Arial"/>
          <w:sz w:val="16"/>
          <w:szCs w:val="16"/>
        </w:rPr>
        <w:tab/>
        <w:t xml:space="preserve">LA SECRETARÍA DE HACIENDA Y CRÉDITO PÚBLICO LE OTORGÓ EL REGISTRO FEDERAL DE CONTRIBUYENTES NÚMERO </w:t>
      </w:r>
      <w:r w:rsidR="00FA552A" w:rsidRPr="00FA552A">
        <w:rPr>
          <w:rFonts w:ascii="Montserrat" w:hAnsi="Montserrat" w:cs="Arial"/>
          <w:b/>
          <w:bCs/>
          <w:sz w:val="16"/>
          <w:szCs w:val="16"/>
        </w:rPr>
        <w:t>GCS1702036J3</w:t>
      </w:r>
      <w:r w:rsidR="0071690B">
        <w:rPr>
          <w:rFonts w:ascii="Montserrat" w:hAnsi="Montserrat" w:cs="Arial"/>
          <w:b/>
          <w:bCs/>
          <w:sz w:val="16"/>
          <w:szCs w:val="16"/>
        </w:rPr>
        <w:t>.</w:t>
      </w:r>
    </w:p>
    <w:p w14:paraId="6EC45983" w14:textId="77777777" w:rsidR="00201882" w:rsidRPr="00FD754E" w:rsidRDefault="00201882" w:rsidP="0066171B">
      <w:pPr>
        <w:numPr>
          <w:ilvl w:val="12"/>
          <w:numId w:val="0"/>
        </w:numPr>
        <w:tabs>
          <w:tab w:val="num" w:pos="0"/>
          <w:tab w:val="left" w:pos="8931"/>
        </w:tabs>
        <w:ind w:left="426" w:right="283" w:hanging="426"/>
        <w:jc w:val="both"/>
        <w:rPr>
          <w:rFonts w:ascii="Montserrat" w:hAnsi="Montserrat" w:cs="Arial"/>
          <w:bCs/>
          <w:sz w:val="16"/>
          <w:szCs w:val="16"/>
        </w:rPr>
      </w:pPr>
    </w:p>
    <w:p w14:paraId="7DAAEABA" w14:textId="0FE97116" w:rsidR="00201882" w:rsidRPr="00FD754E" w:rsidRDefault="00201882" w:rsidP="0066171B">
      <w:pPr>
        <w:numPr>
          <w:ilvl w:val="12"/>
          <w:numId w:val="0"/>
        </w:numPr>
        <w:tabs>
          <w:tab w:val="num" w:pos="0"/>
          <w:tab w:val="left" w:pos="8931"/>
        </w:tabs>
        <w:ind w:left="426" w:right="283" w:hanging="426"/>
        <w:jc w:val="both"/>
        <w:rPr>
          <w:rFonts w:ascii="Montserrat" w:hAnsi="Montserrat" w:cs="Arial"/>
          <w:sz w:val="16"/>
          <w:szCs w:val="16"/>
        </w:rPr>
      </w:pPr>
      <w:r w:rsidRPr="00FD754E">
        <w:rPr>
          <w:rFonts w:ascii="Montserrat" w:hAnsi="Montserrat" w:cs="Arial"/>
          <w:b/>
          <w:sz w:val="16"/>
          <w:szCs w:val="16"/>
        </w:rPr>
        <w:t>II.5.</w:t>
      </w:r>
      <w:r w:rsidRPr="00FD754E">
        <w:rPr>
          <w:rFonts w:ascii="Montserrat" w:hAnsi="Montserrat" w:cs="Arial"/>
          <w:sz w:val="16"/>
          <w:szCs w:val="16"/>
        </w:rPr>
        <w:t xml:space="preserve">  </w:t>
      </w:r>
      <w:r w:rsidRPr="00FD754E">
        <w:rPr>
          <w:rFonts w:ascii="Montserrat" w:hAnsi="Montserrat" w:cs="Arial"/>
          <w:sz w:val="16"/>
          <w:szCs w:val="16"/>
        </w:rPr>
        <w:tab/>
      </w:r>
      <w:r w:rsidRPr="00C401D8">
        <w:rPr>
          <w:rFonts w:ascii="Montserrat" w:hAnsi="Montserrat" w:cs="Arial"/>
          <w:bCs/>
          <w:sz w:val="16"/>
          <w:szCs w:val="16"/>
        </w:rPr>
        <w:t xml:space="preserve">Y </w:t>
      </w:r>
      <w:r w:rsidRPr="00C401D8">
        <w:rPr>
          <w:rFonts w:ascii="Montserrat" w:hAnsi="Montserrat" w:cs="Arial"/>
          <w:sz w:val="16"/>
          <w:szCs w:val="16"/>
        </w:rPr>
        <w:t xml:space="preserve">EL INSTITUTO MEXICANO DEL SEGURO SOCIAL LE OTORGÓ EL REGISTRO PATRONAL NÚMERO </w:t>
      </w:r>
      <w:r w:rsidR="00FA552A" w:rsidRPr="00C401D8">
        <w:rPr>
          <w:rFonts w:ascii="Montserrat" w:hAnsi="Montserrat" w:cs="Arial"/>
          <w:b/>
          <w:bCs/>
          <w:sz w:val="16"/>
          <w:szCs w:val="16"/>
        </w:rPr>
        <w:t>H6826547109</w:t>
      </w:r>
      <w:r w:rsidRPr="00C401D8">
        <w:rPr>
          <w:rFonts w:ascii="Montserrat" w:hAnsi="Montserrat" w:cs="Arial"/>
          <w:bCs/>
          <w:sz w:val="16"/>
          <w:szCs w:val="16"/>
        </w:rPr>
        <w:t>.</w:t>
      </w:r>
    </w:p>
    <w:p w14:paraId="20FBD03E" w14:textId="77777777" w:rsidR="00201882" w:rsidRPr="00FD754E" w:rsidRDefault="00201882" w:rsidP="0066171B">
      <w:pPr>
        <w:numPr>
          <w:ilvl w:val="12"/>
          <w:numId w:val="0"/>
        </w:numPr>
        <w:tabs>
          <w:tab w:val="left" w:pos="567"/>
          <w:tab w:val="left" w:pos="8931"/>
        </w:tabs>
        <w:ind w:right="283"/>
        <w:jc w:val="both"/>
        <w:rPr>
          <w:rFonts w:ascii="Montserrat" w:hAnsi="Montserrat" w:cs="Arial"/>
          <w:sz w:val="16"/>
          <w:szCs w:val="16"/>
        </w:rPr>
      </w:pPr>
    </w:p>
    <w:p w14:paraId="777098F0" w14:textId="77777777" w:rsidR="00201882" w:rsidRPr="00FD754E" w:rsidRDefault="00201882" w:rsidP="0066171B">
      <w:pPr>
        <w:numPr>
          <w:ilvl w:val="12"/>
          <w:numId w:val="0"/>
        </w:numPr>
        <w:tabs>
          <w:tab w:val="left" w:pos="8931"/>
        </w:tabs>
        <w:ind w:left="426" w:right="283" w:hanging="426"/>
        <w:jc w:val="both"/>
        <w:rPr>
          <w:rFonts w:ascii="Montserrat" w:hAnsi="Montserrat" w:cs="Arial"/>
          <w:color w:val="000000" w:themeColor="text1"/>
          <w:sz w:val="16"/>
          <w:szCs w:val="16"/>
        </w:rPr>
      </w:pPr>
      <w:r w:rsidRPr="00FD754E">
        <w:rPr>
          <w:rFonts w:ascii="Montserrat" w:hAnsi="Montserrat" w:cs="Arial"/>
          <w:b/>
          <w:sz w:val="16"/>
          <w:szCs w:val="16"/>
        </w:rPr>
        <w:t>II.6.</w:t>
      </w:r>
      <w:r w:rsidRPr="00FD754E">
        <w:rPr>
          <w:rFonts w:ascii="Montserrat" w:hAnsi="Montserrat" w:cs="Arial"/>
          <w:b/>
          <w:sz w:val="16"/>
          <w:szCs w:val="16"/>
        </w:rPr>
        <w:tab/>
      </w:r>
      <w:r w:rsidRPr="00FD754E">
        <w:rPr>
          <w:rFonts w:ascii="Montserrat" w:hAnsi="Montserrat" w:cs="Arial"/>
          <w:b/>
          <w:color w:val="000000" w:themeColor="text1"/>
          <w:sz w:val="16"/>
          <w:szCs w:val="16"/>
        </w:rPr>
        <w:t xml:space="preserve"> </w:t>
      </w:r>
      <w:r w:rsidRPr="00FD754E">
        <w:rPr>
          <w:rFonts w:ascii="Montserrat" w:hAnsi="Montserrat" w:cs="Arial"/>
          <w:color w:val="000000" w:themeColor="text1"/>
          <w:sz w:val="16"/>
          <w:szCs w:val="16"/>
          <w:lang w:val="es-MX"/>
        </w:rPr>
        <w:t xml:space="preserve">BAJO PROTESTA DE DECIR VERDAD, MANIFIESTA ESTAR AL CORRIENTE EN LOS PAGOS QUE SE    DERIVAN DE SUS OBLIGACIONES FISCALES, EN ESPECÍFICO DE LAS PREVISTAS </w:t>
      </w:r>
      <w:r w:rsidRPr="00FD754E">
        <w:rPr>
          <w:rFonts w:ascii="Montserrat" w:hAnsi="Montserrat" w:cs="Arial"/>
          <w:color w:val="000000" w:themeColor="text1"/>
          <w:sz w:val="16"/>
          <w:szCs w:val="16"/>
        </w:rPr>
        <w:t xml:space="preserve">EN EL ARTÍCULO 32-D DEL CÓDIGO FISCAL FEDERAL VIGENTE, ASÍ COMO DE SUS OBLIGACIONES FISCALES EN </w:t>
      </w:r>
      <w:r w:rsidRPr="00FD754E">
        <w:rPr>
          <w:rFonts w:ascii="Montserrat" w:hAnsi="Montserrat" w:cs="Arial"/>
          <w:color w:val="000000" w:themeColor="text1"/>
          <w:sz w:val="16"/>
          <w:szCs w:val="16"/>
          <w:lang w:val="es-MX"/>
        </w:rPr>
        <w:t xml:space="preserve">MATERIA DE SEGURIDAD SOCIAL, ANTE EL </w:t>
      </w:r>
      <w:r w:rsidRPr="00FD754E">
        <w:rPr>
          <w:rFonts w:ascii="Montserrat" w:hAnsi="Montserrat" w:cs="Arial"/>
          <w:color w:val="000000" w:themeColor="text1"/>
          <w:sz w:val="16"/>
          <w:szCs w:val="16"/>
        </w:rPr>
        <w:t>INSTITUTO DEL FONDO NACIONAL DE LA VIVIENDA PARA LOS TRABAJADORES</w:t>
      </w:r>
      <w:r w:rsidRPr="00FD754E">
        <w:rPr>
          <w:rFonts w:ascii="Montserrat" w:hAnsi="Montserrat" w:cs="Arial"/>
          <w:color w:val="000000" w:themeColor="text1"/>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w:t>
      </w:r>
      <w:r w:rsidRPr="00FD754E">
        <w:rPr>
          <w:rFonts w:ascii="Montserrat" w:hAnsi="Montserrat" w:cs="Arial"/>
          <w:color w:val="000000" w:themeColor="text1"/>
          <w:sz w:val="16"/>
          <w:szCs w:val="16"/>
          <w:lang w:val="es-MX"/>
        </w:rPr>
        <w:lastRenderedPageBreak/>
        <w:t>ADEUDO EMITIDA POR EL INFONAVIT, LAS CUALES SE ENCUENTRAN VIGENTES Y OBRAN EN EL EXPEDIENTE RESPECTIVO.</w:t>
      </w:r>
    </w:p>
    <w:p w14:paraId="35A814CB" w14:textId="77777777" w:rsidR="00201882" w:rsidRPr="00FD754E" w:rsidRDefault="00201882" w:rsidP="0066171B">
      <w:pPr>
        <w:numPr>
          <w:ilvl w:val="12"/>
          <w:numId w:val="0"/>
        </w:numPr>
        <w:tabs>
          <w:tab w:val="left" w:pos="8931"/>
        </w:tabs>
        <w:ind w:left="284" w:right="283" w:hanging="284"/>
        <w:jc w:val="both"/>
        <w:rPr>
          <w:rFonts w:ascii="Montserrat" w:hAnsi="Montserrat" w:cs="Arial"/>
          <w:color w:val="000000" w:themeColor="text1"/>
          <w:sz w:val="16"/>
          <w:szCs w:val="16"/>
        </w:rPr>
      </w:pPr>
    </w:p>
    <w:p w14:paraId="0C326EEA" w14:textId="77777777" w:rsidR="00201882" w:rsidRPr="00FD754E" w:rsidRDefault="00201882" w:rsidP="0066171B">
      <w:pPr>
        <w:numPr>
          <w:ilvl w:val="12"/>
          <w:numId w:val="0"/>
        </w:numPr>
        <w:tabs>
          <w:tab w:val="left" w:pos="8931"/>
        </w:tabs>
        <w:ind w:left="426" w:right="283" w:hanging="426"/>
        <w:jc w:val="both"/>
        <w:rPr>
          <w:rFonts w:ascii="Montserrat" w:hAnsi="Montserrat" w:cs="Arial"/>
          <w:i/>
          <w:color w:val="000000" w:themeColor="text1"/>
          <w:sz w:val="16"/>
          <w:szCs w:val="16"/>
        </w:rPr>
      </w:pPr>
      <w:r w:rsidRPr="00FD754E">
        <w:rPr>
          <w:rFonts w:ascii="Montserrat" w:hAnsi="Montserrat" w:cs="Arial"/>
          <w:color w:val="000000" w:themeColor="text1"/>
          <w:sz w:val="16"/>
          <w:szCs w:val="16"/>
        </w:rPr>
        <w:t xml:space="preserve">          </w:t>
      </w:r>
      <w:r w:rsidRPr="00FD754E">
        <w:rPr>
          <w:rFonts w:ascii="Montserrat" w:hAnsi="Montserrat" w:cs="Arial"/>
          <w:color w:val="000000" w:themeColor="text1"/>
          <w:sz w:val="16"/>
          <w:szCs w:val="16"/>
        </w:rPr>
        <w:tab/>
        <w:t>ASÍ MISMO DECLARA QUE EN CASO DE INCUMPLIMIENTO EN SUS OBLIGACIONES EN MATERIA DE  SEGURIDAD SOCIAL, SOLICITA SE APLIQUEN LOS RECURSOS DERIVADOS DEL CONTRATO CONTRA LOS ADEUDOS QUE, EN SU CASO, TUVIERA A FAVOR DEL INSTITUTO.</w:t>
      </w:r>
    </w:p>
    <w:p w14:paraId="05D5BF35" w14:textId="77777777" w:rsidR="00201882" w:rsidRPr="00FD754E" w:rsidRDefault="00201882" w:rsidP="0066171B">
      <w:pPr>
        <w:numPr>
          <w:ilvl w:val="12"/>
          <w:numId w:val="0"/>
        </w:numPr>
        <w:tabs>
          <w:tab w:val="left" w:pos="567"/>
          <w:tab w:val="left" w:pos="8931"/>
        </w:tabs>
        <w:ind w:left="284" w:right="283" w:hanging="284"/>
        <w:jc w:val="both"/>
        <w:rPr>
          <w:rFonts w:ascii="Montserrat" w:hAnsi="Montserrat" w:cs="Arial"/>
          <w:color w:val="000000" w:themeColor="text1"/>
          <w:sz w:val="16"/>
          <w:szCs w:val="16"/>
          <w:lang w:val="es-MX"/>
        </w:rPr>
      </w:pPr>
    </w:p>
    <w:p w14:paraId="74151091" w14:textId="77777777" w:rsidR="00201882" w:rsidRPr="00FD754E" w:rsidRDefault="00201882" w:rsidP="0066171B">
      <w:pPr>
        <w:widowControl w:val="0"/>
        <w:tabs>
          <w:tab w:val="left" w:pos="567"/>
          <w:tab w:val="left" w:pos="8931"/>
        </w:tabs>
        <w:ind w:left="426" w:right="283" w:hanging="426"/>
        <w:jc w:val="both"/>
        <w:rPr>
          <w:rFonts w:ascii="Montserrat" w:hAnsi="Montserrat" w:cs="Arial"/>
          <w:color w:val="000000" w:themeColor="text1"/>
          <w:sz w:val="16"/>
          <w:szCs w:val="16"/>
          <w:lang w:val="es-MX"/>
        </w:rPr>
      </w:pPr>
      <w:r w:rsidRPr="00FD754E">
        <w:rPr>
          <w:rFonts w:ascii="Montserrat" w:hAnsi="Montserrat" w:cs="Arial"/>
          <w:b/>
          <w:color w:val="000000" w:themeColor="text1"/>
          <w:sz w:val="16"/>
          <w:szCs w:val="16"/>
        </w:rPr>
        <w:t>II.7.</w:t>
      </w:r>
      <w:r w:rsidRPr="00FD754E">
        <w:rPr>
          <w:rFonts w:ascii="Montserrat" w:hAnsi="Montserrat" w:cs="Arial"/>
          <w:color w:val="000000" w:themeColor="text1"/>
          <w:sz w:val="16"/>
          <w:szCs w:val="16"/>
        </w:rPr>
        <w:t xml:space="preserve"> </w:t>
      </w:r>
      <w:r w:rsidRPr="00FD754E">
        <w:rPr>
          <w:rFonts w:ascii="Montserrat" w:hAnsi="Montserrat" w:cs="Arial"/>
          <w:color w:val="000000" w:themeColor="text1"/>
          <w:sz w:val="16"/>
          <w:szCs w:val="16"/>
        </w:rPr>
        <w:tab/>
      </w:r>
      <w:r w:rsidRPr="00FD754E">
        <w:rPr>
          <w:rFonts w:ascii="Montserrat" w:hAnsi="Montserrat" w:cs="Arial"/>
          <w:color w:val="000000" w:themeColor="text1"/>
          <w:sz w:val="16"/>
          <w:szCs w:val="16"/>
          <w:lang w:val="es-MX"/>
        </w:rPr>
        <w:t xml:space="preserve">BAJO PROTESTA DE DECIR VERDAD, MANIFIESTA QUE NI ÉL, NI NINGUNO DE LOS SOCIOS O 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Pr="00FD754E">
        <w:rPr>
          <w:rFonts w:ascii="Montserrat" w:hAnsi="Montserrat" w:cs="Arial"/>
          <w:b/>
          <w:color w:val="000000" w:themeColor="text1"/>
          <w:sz w:val="16"/>
          <w:szCs w:val="16"/>
          <w:lang w:val="es-MX"/>
        </w:rPr>
        <w:t>“EL INSTITUTO”</w:t>
      </w:r>
      <w:r w:rsidRPr="00FD754E">
        <w:rPr>
          <w:rFonts w:ascii="Montserrat" w:hAnsi="Montserrat" w:cs="Arial"/>
          <w:color w:val="000000" w:themeColor="text1"/>
          <w:sz w:val="16"/>
          <w:szCs w:val="16"/>
          <w:lang w:val="es-MX"/>
        </w:rPr>
        <w:t xml:space="preserve">, EN CONCORDANCIA CON LOS ARTÍCULOS 50, FRACCIÓN II DE LA </w:t>
      </w:r>
      <w:r w:rsidRPr="00FD754E">
        <w:rPr>
          <w:rFonts w:ascii="Montserrat" w:hAnsi="Montserrat" w:cs="Arial"/>
          <w:color w:val="000000" w:themeColor="text1"/>
          <w:sz w:val="16"/>
          <w:szCs w:val="16"/>
        </w:rPr>
        <w:t>LEY DE ADQUISICIONES, ARRENDAMIENTOS Y SERVICIOS DEL SECTOR PÚBLICO,</w:t>
      </w:r>
      <w:r w:rsidRPr="00FD754E">
        <w:rPr>
          <w:rFonts w:ascii="Montserrat" w:hAnsi="Montserrat" w:cs="Arial"/>
          <w:color w:val="000000" w:themeColor="text1"/>
          <w:sz w:val="16"/>
          <w:szCs w:val="16"/>
          <w:lang w:val="es-MX"/>
        </w:rPr>
        <w:t xml:space="preserve">Y 88, FRACCIÓN I DE SU REGLAMENTO; ASÍ COMO QUE </w:t>
      </w:r>
      <w:r w:rsidRPr="00FD754E">
        <w:rPr>
          <w:rFonts w:ascii="Montserrat" w:hAnsi="Montserrat" w:cs="Arial"/>
          <w:b/>
          <w:color w:val="000000" w:themeColor="text1"/>
          <w:sz w:val="16"/>
          <w:szCs w:val="16"/>
          <w:lang w:val="es-MX"/>
        </w:rPr>
        <w:t>“EL PROVEEDOR”</w:t>
      </w:r>
      <w:r w:rsidRPr="00FD754E">
        <w:rPr>
          <w:rFonts w:ascii="Montserrat" w:hAnsi="Montserrat" w:cs="Arial"/>
          <w:color w:val="000000" w:themeColor="text1"/>
          <w:sz w:val="16"/>
          <w:szCs w:val="16"/>
          <w:lang w:val="es-MX"/>
        </w:rPr>
        <w:t xml:space="preserve"> NO SE ENCUENTRA EN ALGUNO DE LOS SUPUESTOS DEL ARTÍCULO 50 Y PENÚLTIMO Y ANTEPENÚLTIMO PÁRRAFOS DEL ARTÍCULO 60 DE LA </w:t>
      </w:r>
      <w:r w:rsidRPr="00FD754E">
        <w:rPr>
          <w:rFonts w:ascii="Montserrat" w:hAnsi="Montserrat" w:cs="Arial"/>
          <w:color w:val="000000" w:themeColor="text1"/>
          <w:sz w:val="16"/>
          <w:szCs w:val="16"/>
        </w:rPr>
        <w:t>LEY DE ADQUISICIONES, ARRENDAMIENTOS Y SERVICIOS DEL SECTOR PÚBLICO.</w:t>
      </w:r>
    </w:p>
    <w:p w14:paraId="67299358" w14:textId="77777777" w:rsidR="00201882" w:rsidRPr="00FD754E" w:rsidRDefault="00201882" w:rsidP="0066171B">
      <w:pPr>
        <w:numPr>
          <w:ilvl w:val="12"/>
          <w:numId w:val="0"/>
        </w:numPr>
        <w:tabs>
          <w:tab w:val="left" w:pos="8931"/>
        </w:tabs>
        <w:ind w:left="284" w:right="283" w:hanging="284"/>
        <w:jc w:val="both"/>
        <w:rPr>
          <w:rFonts w:ascii="Montserrat" w:hAnsi="Montserrat" w:cs="Arial"/>
          <w:color w:val="000000" w:themeColor="text1"/>
          <w:sz w:val="16"/>
          <w:szCs w:val="16"/>
        </w:rPr>
      </w:pPr>
      <w:r w:rsidRPr="00FD754E">
        <w:rPr>
          <w:rFonts w:ascii="Montserrat" w:hAnsi="Montserrat" w:cs="Arial"/>
          <w:color w:val="000000" w:themeColor="text1"/>
          <w:sz w:val="16"/>
          <w:szCs w:val="16"/>
        </w:rPr>
        <w:tab/>
      </w:r>
      <w:r w:rsidRPr="00FD754E">
        <w:rPr>
          <w:rFonts w:ascii="Montserrat" w:hAnsi="Montserrat" w:cs="Arial"/>
          <w:color w:val="000000" w:themeColor="text1"/>
          <w:sz w:val="16"/>
          <w:szCs w:val="16"/>
        </w:rPr>
        <w:tab/>
      </w:r>
    </w:p>
    <w:p w14:paraId="41067CCC" w14:textId="77777777" w:rsidR="00201882" w:rsidRPr="00FD754E" w:rsidRDefault="00201882" w:rsidP="0066171B">
      <w:pPr>
        <w:numPr>
          <w:ilvl w:val="12"/>
          <w:numId w:val="0"/>
        </w:numPr>
        <w:tabs>
          <w:tab w:val="left" w:pos="8931"/>
        </w:tabs>
        <w:ind w:left="426" w:right="283" w:hanging="426"/>
        <w:jc w:val="both"/>
        <w:rPr>
          <w:rFonts w:ascii="Montserrat" w:hAnsi="Montserrat" w:cs="Arial"/>
          <w:color w:val="000000" w:themeColor="text1"/>
          <w:sz w:val="16"/>
          <w:szCs w:val="16"/>
        </w:rPr>
      </w:pPr>
      <w:r w:rsidRPr="00FD754E">
        <w:rPr>
          <w:rFonts w:ascii="Montserrat" w:hAnsi="Montserrat" w:cs="Arial"/>
          <w:b/>
          <w:color w:val="000000" w:themeColor="text1"/>
          <w:sz w:val="16"/>
          <w:szCs w:val="16"/>
        </w:rPr>
        <w:t xml:space="preserve">II.8. </w:t>
      </w:r>
      <w:r w:rsidRPr="00FD754E">
        <w:rPr>
          <w:rFonts w:ascii="Montserrat" w:hAnsi="Montserrat" w:cs="Arial"/>
          <w:b/>
          <w:color w:val="000000" w:themeColor="text1"/>
          <w:sz w:val="16"/>
          <w:szCs w:val="16"/>
        </w:rPr>
        <w:tab/>
      </w:r>
      <w:r w:rsidRPr="00FD754E">
        <w:rPr>
          <w:rFonts w:ascii="Montserrat" w:hAnsi="Montserrat" w:cs="Arial"/>
          <w:color w:val="000000" w:themeColor="text1"/>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FD754E">
        <w:rPr>
          <w:rFonts w:ascii="Montserrat" w:hAnsi="Montserrat" w:cs="Arial"/>
          <w:b/>
          <w:color w:val="000000" w:themeColor="text1"/>
          <w:sz w:val="16"/>
          <w:szCs w:val="16"/>
        </w:rPr>
        <w:t>“EL INSTITUTO”</w:t>
      </w:r>
      <w:r w:rsidRPr="00FD754E">
        <w:rPr>
          <w:rFonts w:ascii="Montserrat" w:hAnsi="Montserrat" w:cs="Arial"/>
          <w:color w:val="000000" w:themeColor="text1"/>
          <w:sz w:val="16"/>
          <w:szCs w:val="16"/>
        </w:rPr>
        <w:t>. ASÍ COMO CON EL PERSONAL TÉCNICO, ADMINISTRATIVO E INFRAESTRUCTURA COMO SON: OFICINAS, TALLERES, TERMINALES PARA LLEVAR ACABO DICHO SERVICIO.</w:t>
      </w:r>
    </w:p>
    <w:p w14:paraId="30EE722E" w14:textId="77777777" w:rsidR="00201882" w:rsidRPr="00FD754E" w:rsidRDefault="00201882" w:rsidP="0066171B">
      <w:pPr>
        <w:numPr>
          <w:ilvl w:val="12"/>
          <w:numId w:val="0"/>
        </w:numPr>
        <w:tabs>
          <w:tab w:val="left" w:pos="8931"/>
        </w:tabs>
        <w:ind w:left="284" w:right="283" w:hanging="284"/>
        <w:jc w:val="both"/>
        <w:rPr>
          <w:rFonts w:ascii="Montserrat" w:hAnsi="Montserrat" w:cs="Arial"/>
          <w:color w:val="000000" w:themeColor="text1"/>
          <w:sz w:val="16"/>
          <w:szCs w:val="16"/>
        </w:rPr>
      </w:pPr>
    </w:p>
    <w:p w14:paraId="0F5D151C" w14:textId="37D3F504" w:rsidR="003A340E" w:rsidRPr="00FA552A" w:rsidRDefault="00201882" w:rsidP="00FA552A">
      <w:pPr>
        <w:tabs>
          <w:tab w:val="left" w:pos="142"/>
        </w:tabs>
        <w:ind w:left="426" w:right="220" w:hanging="705"/>
        <w:jc w:val="both"/>
        <w:rPr>
          <w:rFonts w:ascii="Montserrat" w:hAnsi="Montserrat" w:cs="Arial"/>
          <w:sz w:val="16"/>
          <w:szCs w:val="16"/>
        </w:rPr>
      </w:pPr>
      <w:r>
        <w:rPr>
          <w:rFonts w:ascii="Montserrat" w:hAnsi="Montserrat" w:cs="Arial"/>
          <w:b/>
          <w:color w:val="000000" w:themeColor="text1"/>
          <w:sz w:val="16"/>
          <w:szCs w:val="16"/>
        </w:rPr>
        <w:t xml:space="preserve">      </w:t>
      </w:r>
      <w:r w:rsidRPr="00FD754E">
        <w:rPr>
          <w:rFonts w:ascii="Montserrat" w:hAnsi="Montserrat" w:cs="Arial"/>
          <w:b/>
          <w:color w:val="000000" w:themeColor="text1"/>
          <w:sz w:val="16"/>
          <w:szCs w:val="16"/>
        </w:rPr>
        <w:t xml:space="preserve">II.9. </w:t>
      </w:r>
      <w:r w:rsidRPr="00FD754E">
        <w:rPr>
          <w:rFonts w:ascii="Montserrat" w:hAnsi="Montserrat" w:cs="Arial"/>
          <w:b/>
          <w:color w:val="000000" w:themeColor="text1"/>
          <w:sz w:val="16"/>
          <w:szCs w:val="16"/>
        </w:rPr>
        <w:tab/>
      </w:r>
      <w:r w:rsidR="00E92599">
        <w:rPr>
          <w:rFonts w:ascii="Montserrat" w:hAnsi="Montserrat" w:cs="Arial"/>
          <w:b/>
          <w:color w:val="000000" w:themeColor="text1"/>
          <w:sz w:val="16"/>
          <w:szCs w:val="16"/>
        </w:rPr>
        <w:t xml:space="preserve"> </w:t>
      </w:r>
      <w:r w:rsidRPr="008B0D0A">
        <w:rPr>
          <w:rFonts w:ascii="Montserrat" w:hAnsi="Montserrat" w:cs="Arial"/>
          <w:sz w:val="16"/>
          <w:szCs w:val="16"/>
        </w:rPr>
        <w:t xml:space="preserve">QUE PARA LOS FINES Y EFECTOS LEGALES DE ESTE CONTRATO, SEÑALA COMO DOMICILIO </w:t>
      </w:r>
      <w:r w:rsidR="00075EC0">
        <w:rPr>
          <w:rFonts w:ascii="Montserrat" w:hAnsi="Montserrat"/>
          <w:sz w:val="16"/>
          <w:szCs w:val="16"/>
        </w:rPr>
        <w:t xml:space="preserve">EL UBICADO EN AVENIDA </w:t>
      </w:r>
      <w:r w:rsidR="00FA552A" w:rsidRPr="004E577B">
        <w:rPr>
          <w:rFonts w:ascii="Montserrat" w:hAnsi="Montserrat" w:cs="Arial"/>
          <w:sz w:val="16"/>
          <w:szCs w:val="16"/>
        </w:rPr>
        <w:t xml:space="preserve">AV. </w:t>
      </w:r>
      <w:r w:rsidR="00FA552A">
        <w:rPr>
          <w:rFonts w:ascii="Montserrat" w:hAnsi="Montserrat" w:cs="Arial"/>
          <w:sz w:val="16"/>
          <w:szCs w:val="16"/>
        </w:rPr>
        <w:t xml:space="preserve">ASENCION, </w:t>
      </w:r>
      <w:r w:rsidR="00C401D8">
        <w:rPr>
          <w:rFonts w:ascii="Montserrat" w:hAnsi="Montserrat" w:cs="Arial"/>
          <w:sz w:val="16"/>
          <w:szCs w:val="16"/>
        </w:rPr>
        <w:t>NÚMERO</w:t>
      </w:r>
      <w:r w:rsidR="00FA552A">
        <w:rPr>
          <w:rFonts w:ascii="Montserrat" w:hAnsi="Montserrat" w:cs="Arial"/>
          <w:sz w:val="16"/>
          <w:szCs w:val="16"/>
        </w:rPr>
        <w:t xml:space="preserve"> 165, COLONIA CHULAVISTA, TLAJOMULCO DE ZUÑIGA, JALISCO. C.P. 45653</w:t>
      </w:r>
      <w:r w:rsidR="00FA552A" w:rsidRPr="004E577B">
        <w:rPr>
          <w:rFonts w:ascii="Montserrat" w:hAnsi="Montserrat" w:cs="Arial"/>
          <w:sz w:val="16"/>
          <w:szCs w:val="16"/>
        </w:rPr>
        <w:t xml:space="preserve">, TELÉFONO </w:t>
      </w:r>
      <w:r w:rsidR="00FA552A">
        <w:rPr>
          <w:rFonts w:ascii="Montserrat" w:hAnsi="Montserrat" w:cs="Arial"/>
          <w:sz w:val="16"/>
          <w:szCs w:val="16"/>
        </w:rPr>
        <w:t>3315225679 / 3315257324 / 3316146381 /</w:t>
      </w:r>
      <w:r w:rsidR="00FA552A" w:rsidRPr="004E577B">
        <w:rPr>
          <w:rFonts w:ascii="Montserrat" w:hAnsi="Montserrat" w:cs="Arial"/>
          <w:sz w:val="16"/>
          <w:szCs w:val="16"/>
        </w:rPr>
        <w:t xml:space="preserve"> </w:t>
      </w:r>
      <w:r w:rsidR="00FA552A">
        <w:rPr>
          <w:rFonts w:ascii="Montserrat" w:hAnsi="Montserrat" w:cs="Arial"/>
          <w:sz w:val="16"/>
          <w:szCs w:val="16"/>
        </w:rPr>
        <w:t xml:space="preserve">3339599068 </w:t>
      </w:r>
      <w:r w:rsidR="00FA552A" w:rsidRPr="004E577B">
        <w:rPr>
          <w:rFonts w:ascii="Montserrat" w:hAnsi="Montserrat" w:cs="Arial"/>
          <w:sz w:val="16"/>
          <w:szCs w:val="16"/>
        </w:rPr>
        <w:t xml:space="preserve">CORREO ELECTRÓNICO: </w:t>
      </w:r>
      <w:hyperlink r:id="rId12" w:history="1">
        <w:r w:rsidR="00FA552A" w:rsidRPr="003D70E8">
          <w:rPr>
            <w:rStyle w:val="Hipervnculo"/>
            <w:rFonts w:ascii="Montserrat" w:eastAsia="Times New Roman" w:hAnsi="Montserrat"/>
            <w:sz w:val="16"/>
            <w:szCs w:val="16"/>
          </w:rPr>
          <w:t>miguelquimyko@hotmail.co</w:t>
        </w:r>
        <w:r w:rsidR="00FA552A" w:rsidRPr="003D70E8">
          <w:rPr>
            <w:rStyle w:val="Hipervnculo"/>
            <w:rFonts w:ascii="Montserrat" w:eastAsia="Times New Roman" w:hAnsi="Montserrat"/>
            <w:sz w:val="16"/>
            <w:szCs w:val="22"/>
          </w:rPr>
          <w:t>m</w:t>
        </w:r>
      </w:hyperlink>
      <w:r w:rsidRPr="008B0D0A">
        <w:rPr>
          <w:rFonts w:ascii="Montserrat" w:hAnsi="Montserrat"/>
          <w:sz w:val="16"/>
          <w:szCs w:val="16"/>
        </w:rPr>
        <w:t>,</w:t>
      </w:r>
      <w:r w:rsidR="00C401D8">
        <w:rPr>
          <w:rFonts w:ascii="Montserrat" w:hAnsi="Montserrat"/>
          <w:sz w:val="16"/>
          <w:szCs w:val="16"/>
        </w:rPr>
        <w:t xml:space="preserve"> </w:t>
      </w:r>
      <w:hyperlink r:id="rId13" w:history="1">
        <w:r w:rsidR="00C401D8" w:rsidRPr="00C401D8">
          <w:rPr>
            <w:rStyle w:val="Hipervnculo"/>
            <w:rFonts w:ascii="Montserrat" w:hAnsi="Montserrat"/>
            <w:sz w:val="16"/>
            <w:szCs w:val="16"/>
            <w:lang w:val="es-ES"/>
          </w:rPr>
          <w:t>grupoquimykorecepcion@hotmail.com</w:t>
        </w:r>
      </w:hyperlink>
      <w:r w:rsidR="00C401D8">
        <w:rPr>
          <w:rFonts w:ascii="Montserrat" w:hAnsi="Montserrat"/>
          <w:sz w:val="16"/>
          <w:szCs w:val="16"/>
        </w:rPr>
        <w:t>.</w:t>
      </w:r>
      <w:r w:rsidRPr="008B0D0A">
        <w:rPr>
          <w:rFonts w:ascii="Montserrat" w:hAnsi="Montserrat" w:cs="Arial"/>
          <w:bCs/>
          <w:noProof/>
          <w:sz w:val="16"/>
          <w:szCs w:val="16"/>
        </w:rPr>
        <w:t xml:space="preserve"> PARA LOS EFECTOS DE NOTIFICACIONES DERIVADAS DEL PRESENTE INSTRUMENTO JURÍDICO, DE CONFORMIDAD CON EL ARTÍCULO 286-M DE LA LEY DEL SEGURO SOCIAL</w:t>
      </w:r>
    </w:p>
    <w:p w14:paraId="4B423247" w14:textId="77777777" w:rsidR="00BD3028" w:rsidRPr="00F46C54" w:rsidRDefault="00BD3028" w:rsidP="0066171B">
      <w:pPr>
        <w:numPr>
          <w:ilvl w:val="12"/>
          <w:numId w:val="0"/>
        </w:numPr>
        <w:tabs>
          <w:tab w:val="left" w:pos="8931"/>
          <w:tab w:val="left" w:pos="9072"/>
        </w:tabs>
        <w:ind w:right="283"/>
        <w:jc w:val="both"/>
        <w:rPr>
          <w:rFonts w:ascii="Montserrat" w:hAnsi="Montserrat" w:cs="Arial"/>
          <w:b/>
          <w:bCs/>
          <w:noProof/>
          <w:sz w:val="16"/>
          <w:szCs w:val="16"/>
        </w:rPr>
      </w:pPr>
    </w:p>
    <w:p w14:paraId="6A49F99C" w14:textId="77777777" w:rsidR="00AC606B" w:rsidRPr="00F46C54" w:rsidRDefault="00AC606B" w:rsidP="0066171B">
      <w:pPr>
        <w:pStyle w:val="Prrafodelista"/>
        <w:numPr>
          <w:ilvl w:val="0"/>
          <w:numId w:val="3"/>
        </w:numPr>
        <w:tabs>
          <w:tab w:val="clear" w:pos="720"/>
          <w:tab w:val="num" w:pos="426"/>
          <w:tab w:val="left" w:pos="8931"/>
          <w:tab w:val="left" w:pos="9072"/>
        </w:tabs>
        <w:spacing w:after="0" w:line="240" w:lineRule="auto"/>
        <w:ind w:right="283"/>
        <w:jc w:val="both"/>
        <w:rPr>
          <w:rFonts w:ascii="Montserrat" w:hAnsi="Montserrat" w:cs="Arial"/>
          <w:bCs/>
          <w:noProof/>
          <w:sz w:val="16"/>
          <w:szCs w:val="16"/>
        </w:rPr>
      </w:pPr>
      <w:r w:rsidRPr="00F46C54">
        <w:rPr>
          <w:rFonts w:ascii="Montserrat" w:hAnsi="Montserrat" w:cs="Arial"/>
          <w:b/>
          <w:bCs/>
          <w:noProof/>
          <w:sz w:val="16"/>
          <w:szCs w:val="16"/>
        </w:rPr>
        <w:t xml:space="preserve">“LAS PARTES” </w:t>
      </w:r>
      <w:r w:rsidRPr="00F46C54">
        <w:rPr>
          <w:rFonts w:ascii="Montserrat" w:hAnsi="Montserrat" w:cs="Arial"/>
          <w:bCs/>
          <w:noProof/>
          <w:sz w:val="16"/>
          <w:szCs w:val="16"/>
        </w:rPr>
        <w:t>DECLARAN QUE:</w:t>
      </w:r>
    </w:p>
    <w:p w14:paraId="79EE6FC1" w14:textId="77777777" w:rsidR="00BD3028" w:rsidRPr="00F46C54" w:rsidRDefault="00BD3028" w:rsidP="0066171B">
      <w:pPr>
        <w:numPr>
          <w:ilvl w:val="12"/>
          <w:numId w:val="0"/>
        </w:numPr>
        <w:tabs>
          <w:tab w:val="left" w:pos="8931"/>
          <w:tab w:val="left" w:pos="9072"/>
        </w:tabs>
        <w:ind w:left="426" w:right="283" w:hanging="426"/>
        <w:jc w:val="both"/>
        <w:rPr>
          <w:rFonts w:ascii="Montserrat" w:hAnsi="Montserrat" w:cs="Arial"/>
          <w:b/>
          <w:bCs/>
          <w:noProof/>
          <w:sz w:val="16"/>
          <w:szCs w:val="16"/>
        </w:rPr>
      </w:pPr>
    </w:p>
    <w:p w14:paraId="7FCF8F6A" w14:textId="512C0544" w:rsidR="00760B54" w:rsidRPr="00F46C54" w:rsidRDefault="00AC606B" w:rsidP="0066171B">
      <w:pPr>
        <w:numPr>
          <w:ilvl w:val="12"/>
          <w:numId w:val="0"/>
        </w:numPr>
        <w:tabs>
          <w:tab w:val="left" w:pos="8931"/>
          <w:tab w:val="left" w:pos="9072"/>
        </w:tabs>
        <w:ind w:left="426" w:right="283" w:hanging="426"/>
        <w:jc w:val="both"/>
        <w:rPr>
          <w:rFonts w:ascii="Montserrat" w:hAnsi="Montserrat" w:cs="Arial"/>
          <w:sz w:val="16"/>
          <w:szCs w:val="16"/>
        </w:rPr>
      </w:pPr>
      <w:r w:rsidRPr="00F46C54">
        <w:rPr>
          <w:rFonts w:ascii="Montserrat" w:hAnsi="Montserrat" w:cs="Arial"/>
          <w:b/>
          <w:bCs/>
          <w:noProof/>
          <w:sz w:val="16"/>
          <w:szCs w:val="16"/>
        </w:rPr>
        <w:t xml:space="preserve">III.I </w:t>
      </w:r>
      <w:r w:rsidR="00BD77BD" w:rsidRPr="00F46C54">
        <w:rPr>
          <w:rFonts w:ascii="Montserrat" w:hAnsi="Montserrat" w:cs="Arial"/>
          <w:b/>
          <w:bCs/>
          <w:noProof/>
          <w:sz w:val="16"/>
          <w:szCs w:val="16"/>
        </w:rPr>
        <w:tab/>
      </w:r>
      <w:r w:rsidRPr="00F46C54">
        <w:rPr>
          <w:rFonts w:ascii="Montserrat" w:hAnsi="Montserrat" w:cs="Arial"/>
          <w:b/>
          <w:bCs/>
          <w:noProof/>
          <w:sz w:val="16"/>
          <w:szCs w:val="16"/>
        </w:rPr>
        <w:t xml:space="preserve">“LAS PARTES” </w:t>
      </w:r>
      <w:r w:rsidRPr="00F46C54">
        <w:rPr>
          <w:rFonts w:ascii="Montserrat" w:hAnsi="Montserrat" w:cs="Arial"/>
          <w:bCs/>
          <w:noProof/>
          <w:sz w:val="16"/>
          <w:szCs w:val="16"/>
        </w:rPr>
        <w:t>MANIFIESTAN QUE ES SU VOLUNTAD CELEBRAR EL PRESENTE CONTRATO Y SUJETARSE A SUS TÉRMINOS Y CONDICIONES, PARA LO CUAL SE RECONOCEN AMPLIAMENTE  LAS FACULTADES Y CAPACIDADES NECESARIAS, MISMAS QUE NO LES HAN SIDO REVOCADAS O LIMITADAS EN FORMA ALGUNA, POR LO QUE DE COMÚN ACUERDO SE OBLIGAN DE CONFORMIDAD CON LAS SIGUIENTES:</w:t>
      </w:r>
      <w:r w:rsidR="007C51B9" w:rsidRPr="00F46C54">
        <w:rPr>
          <w:rFonts w:ascii="Montserrat" w:hAnsi="Montserrat" w:cs="Arial"/>
          <w:sz w:val="16"/>
          <w:szCs w:val="16"/>
        </w:rPr>
        <w:tab/>
      </w:r>
    </w:p>
    <w:p w14:paraId="58BDCB72" w14:textId="77777777" w:rsidR="00760B54" w:rsidRPr="00F46C54" w:rsidRDefault="00760B54" w:rsidP="0066171B">
      <w:pPr>
        <w:numPr>
          <w:ilvl w:val="12"/>
          <w:numId w:val="0"/>
        </w:numPr>
        <w:tabs>
          <w:tab w:val="left" w:pos="8931"/>
          <w:tab w:val="left" w:pos="9072"/>
        </w:tabs>
        <w:ind w:left="705" w:right="283" w:hanging="525"/>
        <w:jc w:val="both"/>
        <w:rPr>
          <w:rFonts w:ascii="Montserrat" w:hAnsi="Montserrat" w:cs="Arial"/>
          <w:sz w:val="16"/>
          <w:szCs w:val="16"/>
        </w:rPr>
      </w:pPr>
    </w:p>
    <w:p w14:paraId="0432AA83" w14:textId="77777777" w:rsidR="00760B54" w:rsidRPr="00F46C54" w:rsidRDefault="00760B54" w:rsidP="0066171B">
      <w:pPr>
        <w:numPr>
          <w:ilvl w:val="12"/>
          <w:numId w:val="0"/>
        </w:numPr>
        <w:tabs>
          <w:tab w:val="left" w:pos="8931"/>
          <w:tab w:val="left" w:pos="9072"/>
        </w:tabs>
        <w:ind w:right="283"/>
        <w:jc w:val="center"/>
        <w:rPr>
          <w:rFonts w:ascii="Montserrat" w:hAnsi="Montserrat" w:cs="Arial"/>
          <w:b/>
          <w:sz w:val="16"/>
          <w:szCs w:val="16"/>
        </w:rPr>
      </w:pPr>
      <w:r w:rsidRPr="00F46C54">
        <w:rPr>
          <w:rFonts w:ascii="Montserrat" w:hAnsi="Montserrat" w:cs="Arial"/>
          <w:b/>
          <w:sz w:val="16"/>
          <w:szCs w:val="16"/>
        </w:rPr>
        <w:t>C L Á U S U L A S:</w:t>
      </w:r>
    </w:p>
    <w:p w14:paraId="26C40BC1" w14:textId="77777777" w:rsidR="00760B54" w:rsidRPr="00F46C54" w:rsidRDefault="00760B54" w:rsidP="0066171B">
      <w:pPr>
        <w:numPr>
          <w:ilvl w:val="12"/>
          <w:numId w:val="0"/>
        </w:numPr>
        <w:tabs>
          <w:tab w:val="left" w:pos="8931"/>
          <w:tab w:val="left" w:pos="9072"/>
        </w:tabs>
        <w:ind w:right="283"/>
        <w:jc w:val="center"/>
        <w:rPr>
          <w:rFonts w:ascii="Montserrat" w:hAnsi="Montserrat" w:cs="Arial"/>
          <w:b/>
          <w:sz w:val="16"/>
          <w:szCs w:val="16"/>
        </w:rPr>
      </w:pPr>
    </w:p>
    <w:p w14:paraId="4A03AC60" w14:textId="77777777" w:rsidR="00760B54" w:rsidRPr="00F46C54" w:rsidRDefault="00760B54" w:rsidP="0066171B">
      <w:pPr>
        <w:numPr>
          <w:ilvl w:val="12"/>
          <w:numId w:val="0"/>
        </w:numPr>
        <w:tabs>
          <w:tab w:val="left" w:pos="8931"/>
          <w:tab w:val="left" w:pos="9072"/>
        </w:tabs>
        <w:ind w:right="283"/>
        <w:jc w:val="center"/>
        <w:rPr>
          <w:rFonts w:ascii="Montserrat" w:hAnsi="Montserrat" w:cs="Arial"/>
          <w:b/>
          <w:sz w:val="16"/>
          <w:szCs w:val="16"/>
        </w:rPr>
      </w:pPr>
    </w:p>
    <w:p w14:paraId="09F8C0BC" w14:textId="2EE3D586" w:rsidR="00760B54" w:rsidRPr="00F46C54" w:rsidRDefault="00760B54" w:rsidP="0066171B">
      <w:pPr>
        <w:numPr>
          <w:ilvl w:val="12"/>
          <w:numId w:val="0"/>
        </w:numPr>
        <w:tabs>
          <w:tab w:val="left" w:pos="8931"/>
          <w:tab w:val="left" w:pos="9072"/>
        </w:tabs>
        <w:ind w:left="1418" w:right="283" w:hanging="1418"/>
        <w:jc w:val="both"/>
        <w:rPr>
          <w:rFonts w:ascii="Montserrat" w:hAnsi="Montserrat" w:cs="Arial"/>
          <w:b/>
          <w:bCs/>
          <w:sz w:val="16"/>
          <w:szCs w:val="16"/>
          <w:lang w:val="es-MX"/>
        </w:rPr>
      </w:pPr>
      <w:r w:rsidRPr="00F46C54">
        <w:rPr>
          <w:rFonts w:ascii="Montserrat" w:hAnsi="Montserrat" w:cs="Arial"/>
          <w:b/>
          <w:sz w:val="16"/>
          <w:szCs w:val="16"/>
        </w:rPr>
        <w:t xml:space="preserve">PRIMERA.- </w:t>
      </w:r>
      <w:r w:rsidRPr="00F46C54">
        <w:rPr>
          <w:rFonts w:ascii="Montserrat" w:hAnsi="Montserrat" w:cs="Arial"/>
          <w:b/>
          <w:sz w:val="16"/>
          <w:szCs w:val="16"/>
        </w:rPr>
        <w:tab/>
        <w:t xml:space="preserve">OBJETO DEL CONTRATO.- </w:t>
      </w:r>
      <w:r w:rsidR="00AC606B" w:rsidRPr="00F46C54">
        <w:rPr>
          <w:rFonts w:ascii="Montserrat" w:hAnsi="Montserrat" w:cs="Arial"/>
          <w:b/>
          <w:sz w:val="16"/>
          <w:szCs w:val="16"/>
        </w:rPr>
        <w:t>“LOS PROVEEDORES”</w:t>
      </w:r>
      <w:r w:rsidR="00AC606B" w:rsidRPr="00F46C54">
        <w:rPr>
          <w:rFonts w:ascii="Montserrat" w:hAnsi="Montserrat" w:cs="Arial"/>
          <w:sz w:val="16"/>
          <w:szCs w:val="16"/>
        </w:rPr>
        <w:t xml:space="preserve"> ACEPTAN Y SE OBLIGAN A PROPORCIONAR A </w:t>
      </w:r>
      <w:r w:rsidR="00AC606B" w:rsidRPr="00F46C54">
        <w:rPr>
          <w:rFonts w:ascii="Montserrat" w:hAnsi="Montserrat" w:cs="Arial"/>
          <w:b/>
          <w:sz w:val="16"/>
          <w:szCs w:val="16"/>
        </w:rPr>
        <w:t>“EL INSTITUTO”</w:t>
      </w:r>
      <w:r w:rsidR="00AC606B" w:rsidRPr="00F46C54">
        <w:rPr>
          <w:rFonts w:ascii="Montserrat" w:hAnsi="Montserrat" w:cs="Arial"/>
          <w:sz w:val="16"/>
          <w:szCs w:val="16"/>
        </w:rPr>
        <w:t xml:space="preserve"> </w:t>
      </w:r>
      <w:r w:rsidR="006F1361">
        <w:rPr>
          <w:rFonts w:ascii="Montserrat" w:hAnsi="Montserrat" w:cs="Arial"/>
          <w:bCs/>
          <w:sz w:val="16"/>
          <w:szCs w:val="16"/>
        </w:rPr>
        <w:t>LOS</w:t>
      </w:r>
      <w:r w:rsidR="00DD0F17" w:rsidRPr="00F46C54">
        <w:rPr>
          <w:rFonts w:ascii="Montserrat" w:hAnsi="Montserrat" w:cs="Arial"/>
          <w:b/>
          <w:bCs/>
          <w:sz w:val="16"/>
          <w:szCs w:val="16"/>
        </w:rPr>
        <w:t xml:space="preserve"> </w:t>
      </w:r>
      <w:r w:rsidR="006F1361">
        <w:rPr>
          <w:rFonts w:ascii="Montserrat" w:hAnsi="Montserrat" w:cs="Arial"/>
          <w:b/>
          <w:bCs/>
          <w:sz w:val="16"/>
          <w:szCs w:val="16"/>
          <w:lang w:val="es-MX"/>
        </w:rPr>
        <w:t>SERVICIOS DE MANTENIMIENTO PREVENTIVO Y CORRECTIVO A EQUIPOS DE AIRE ACONDICIOINADO CHILLER MARCA CARRIER,  VARIADORES DE FRECUENCIA Y CONTACTORES PARA EL EJERCICIO 2023</w:t>
      </w:r>
      <w:r w:rsidR="008B0D0A">
        <w:rPr>
          <w:rFonts w:ascii="Montserrat" w:hAnsi="Montserrat" w:cs="Arial"/>
          <w:b/>
          <w:bCs/>
          <w:sz w:val="16"/>
          <w:szCs w:val="16"/>
          <w:lang w:val="es-MX"/>
        </w:rPr>
        <w:t xml:space="preserve">, </w:t>
      </w:r>
      <w:r w:rsidR="00AC606B" w:rsidRPr="00F46C54">
        <w:rPr>
          <w:rFonts w:ascii="Montserrat" w:hAnsi="Montserrat" w:cs="Arial"/>
          <w:sz w:val="16"/>
          <w:szCs w:val="16"/>
        </w:rPr>
        <w:t xml:space="preserve">SERVICIOS CUYAS CARACTERÍSTICAS, ESPECIFICACIONES Y ALCANCES SE DESCRIBEN EN EL </w:t>
      </w:r>
      <w:r w:rsidR="00AC606B" w:rsidRPr="00F46C54">
        <w:rPr>
          <w:rFonts w:ascii="Montserrat" w:hAnsi="Montserrat" w:cs="Arial"/>
          <w:b/>
          <w:sz w:val="16"/>
          <w:szCs w:val="16"/>
        </w:rPr>
        <w:t>ANEXO 1 (UNO).</w:t>
      </w:r>
    </w:p>
    <w:p w14:paraId="4573F1DC" w14:textId="77777777" w:rsidR="00760B54" w:rsidRPr="00F46C54" w:rsidRDefault="00760B54" w:rsidP="0066171B">
      <w:pPr>
        <w:tabs>
          <w:tab w:val="left" w:pos="8931"/>
          <w:tab w:val="left" w:pos="9072"/>
        </w:tabs>
        <w:ind w:right="283"/>
        <w:jc w:val="both"/>
        <w:rPr>
          <w:rFonts w:ascii="Montserrat" w:hAnsi="Montserrat" w:cs="Arial"/>
          <w:sz w:val="16"/>
          <w:szCs w:val="16"/>
          <w:lang w:val="es-ES"/>
        </w:rPr>
      </w:pPr>
    </w:p>
    <w:p w14:paraId="0A482A27" w14:textId="37650A47" w:rsidR="00AC606B" w:rsidRPr="00F46C54" w:rsidRDefault="00AC606B" w:rsidP="0066171B">
      <w:pPr>
        <w:numPr>
          <w:ilvl w:val="12"/>
          <w:numId w:val="0"/>
        </w:numPr>
        <w:tabs>
          <w:tab w:val="left" w:pos="0"/>
          <w:tab w:val="left" w:pos="8931"/>
          <w:tab w:val="left" w:pos="9072"/>
        </w:tabs>
        <w:ind w:left="1411" w:right="283" w:hanging="1695"/>
        <w:jc w:val="both"/>
        <w:rPr>
          <w:rFonts w:ascii="Montserrat" w:hAnsi="Montserrat" w:cs="Arial"/>
          <w:sz w:val="16"/>
          <w:szCs w:val="16"/>
        </w:rPr>
      </w:pPr>
      <w:r w:rsidRPr="00F46C54">
        <w:rPr>
          <w:rFonts w:ascii="Montserrat" w:hAnsi="Montserrat" w:cs="Arial"/>
          <w:b/>
          <w:sz w:val="16"/>
          <w:szCs w:val="16"/>
        </w:rPr>
        <w:t xml:space="preserve">      </w:t>
      </w:r>
      <w:r w:rsidR="00760B54" w:rsidRPr="00491A0D">
        <w:rPr>
          <w:rFonts w:ascii="Montserrat" w:hAnsi="Montserrat" w:cs="Arial"/>
          <w:b/>
          <w:sz w:val="16"/>
          <w:szCs w:val="16"/>
        </w:rPr>
        <w:t>SEGUNDA.-</w:t>
      </w:r>
      <w:r w:rsidR="00760B54" w:rsidRPr="00491A0D">
        <w:rPr>
          <w:rFonts w:ascii="Montserrat" w:hAnsi="Montserrat" w:cs="Arial"/>
          <w:sz w:val="16"/>
          <w:szCs w:val="16"/>
        </w:rPr>
        <w:t xml:space="preserve">      </w:t>
      </w:r>
      <w:r w:rsidR="00760B54" w:rsidRPr="00491A0D">
        <w:rPr>
          <w:rFonts w:ascii="Montserrat" w:hAnsi="Montserrat" w:cs="Arial"/>
          <w:sz w:val="16"/>
          <w:szCs w:val="16"/>
        </w:rPr>
        <w:tab/>
      </w:r>
      <w:r w:rsidRPr="00491A0D">
        <w:rPr>
          <w:rFonts w:ascii="Montserrat" w:hAnsi="Montserrat" w:cs="Arial"/>
          <w:b/>
          <w:sz w:val="16"/>
          <w:szCs w:val="16"/>
        </w:rPr>
        <w:t>IMPORTE DEL CONTRATO. “EL INSTITUTO”</w:t>
      </w:r>
      <w:r w:rsidRPr="00491A0D">
        <w:rPr>
          <w:rFonts w:ascii="Montserrat" w:hAnsi="Montserrat" w:cs="Arial"/>
          <w:sz w:val="16"/>
          <w:szCs w:val="16"/>
        </w:rPr>
        <w:t xml:space="preserve"> </w:t>
      </w:r>
      <w:r w:rsidR="00C401D8">
        <w:rPr>
          <w:rFonts w:ascii="Montserrat" w:hAnsi="Montserrat" w:cs="Arial"/>
          <w:sz w:val="16"/>
          <w:szCs w:val="16"/>
        </w:rPr>
        <w:t>CUENTA CON UN PRESUPUESTO</w:t>
      </w:r>
      <w:r w:rsidR="006F1361" w:rsidRPr="00CA5A27">
        <w:rPr>
          <w:rFonts w:ascii="Montserrat" w:hAnsi="Montserrat" w:cs="Arial"/>
          <w:sz w:val="16"/>
          <w:szCs w:val="16"/>
        </w:rPr>
        <w:t xml:space="preserve"> COMO COMPROMISO A EJERCER POR LA PRESTACIÓN DE LOS SERVICIOS OBJETO DEL PRESENTE </w:t>
      </w:r>
      <w:r w:rsidR="006F1361" w:rsidRPr="00CA5A27">
        <w:rPr>
          <w:rFonts w:ascii="Montserrat" w:hAnsi="Montserrat" w:cs="Arial"/>
          <w:sz w:val="16"/>
          <w:szCs w:val="16"/>
        </w:rPr>
        <w:lastRenderedPageBreak/>
        <w:t>INSTRUMENTO JURÍDICO, POR LA CANTIDAD DE</w:t>
      </w:r>
      <w:r w:rsidR="006F1361" w:rsidRPr="00CA5A27">
        <w:rPr>
          <w:rFonts w:ascii="Montserrat" w:hAnsi="Montserrat" w:cs="Arial"/>
          <w:b/>
          <w:sz w:val="16"/>
          <w:szCs w:val="16"/>
        </w:rPr>
        <w:t xml:space="preserve"> </w:t>
      </w:r>
      <w:r w:rsidR="00C401D8" w:rsidRPr="00C401D8">
        <w:rPr>
          <w:rFonts w:ascii="Montserrat" w:hAnsi="Montserrat"/>
          <w:b/>
          <w:bCs/>
          <w:color w:val="000000"/>
          <w:sz w:val="16"/>
          <w:szCs w:val="16"/>
          <w:lang w:val="es-ES"/>
        </w:rPr>
        <w:t>$356,300.00</w:t>
      </w:r>
      <w:r w:rsidR="00C401D8" w:rsidRPr="00C401D8">
        <w:rPr>
          <w:rFonts w:ascii="Montserrat" w:hAnsi="Montserrat"/>
          <w:b/>
          <w:bCs/>
          <w:color w:val="000000"/>
          <w:sz w:val="16"/>
          <w:szCs w:val="16"/>
        </w:rPr>
        <w:t xml:space="preserve"> </w:t>
      </w:r>
      <w:r w:rsidR="006F1361" w:rsidRPr="00CA5A27">
        <w:rPr>
          <w:rFonts w:ascii="Montserrat" w:hAnsi="Montserrat" w:cs="Arial"/>
          <w:b/>
          <w:sz w:val="16"/>
          <w:szCs w:val="16"/>
        </w:rPr>
        <w:t>(</w:t>
      </w:r>
      <w:r w:rsidR="006F1361">
        <w:rPr>
          <w:rFonts w:ascii="Montserrat" w:hAnsi="Montserrat" w:cs="Arial"/>
          <w:b/>
          <w:sz w:val="16"/>
          <w:szCs w:val="16"/>
        </w:rPr>
        <w:t xml:space="preserve">TRESCIENTOS </w:t>
      </w:r>
      <w:r w:rsidR="00C401D8">
        <w:rPr>
          <w:rFonts w:ascii="Montserrat" w:hAnsi="Montserrat" w:cs="Arial"/>
          <w:b/>
          <w:sz w:val="16"/>
          <w:szCs w:val="16"/>
        </w:rPr>
        <w:t>CINCUENTA Y SEIS MIL TRESCIENTOS PESOS 00</w:t>
      </w:r>
      <w:r w:rsidR="006F1361" w:rsidRPr="00CA5A27">
        <w:rPr>
          <w:rFonts w:ascii="Montserrat" w:hAnsi="Montserrat" w:cs="Arial"/>
          <w:b/>
          <w:sz w:val="16"/>
          <w:szCs w:val="16"/>
        </w:rPr>
        <w:t>/100 M.N.) MÁS IVA</w:t>
      </w:r>
      <w:r w:rsidR="006F1361" w:rsidRPr="00CA5A27">
        <w:rPr>
          <w:rFonts w:ascii="Montserrat" w:hAnsi="Montserrat" w:cs="Arial"/>
          <w:sz w:val="16"/>
          <w:szCs w:val="16"/>
        </w:rPr>
        <w:t xml:space="preserve"> DE CONFORMIDAD CON LOS PRECIOS UNITARIOS QUE SE RELACIONAN EN EL </w:t>
      </w:r>
      <w:r w:rsidR="006F1361" w:rsidRPr="00CA5A27">
        <w:rPr>
          <w:rFonts w:ascii="Montserrat" w:hAnsi="Montserrat" w:cs="Arial"/>
          <w:b/>
          <w:sz w:val="16"/>
          <w:szCs w:val="16"/>
        </w:rPr>
        <w:t xml:space="preserve">ANEXO 1 (UNO) </w:t>
      </w:r>
      <w:r w:rsidR="006F1361" w:rsidRPr="00CA5A27">
        <w:rPr>
          <w:rFonts w:ascii="Montserrat" w:hAnsi="Montserrat" w:cs="Arial"/>
          <w:sz w:val="16"/>
          <w:szCs w:val="16"/>
        </w:rPr>
        <w:t>DEL PRESENTE CONTRATO</w:t>
      </w:r>
      <w:r w:rsidR="006F1361" w:rsidRPr="00491A0D">
        <w:rPr>
          <w:rFonts w:ascii="Montserrat" w:hAnsi="Montserrat" w:cs="Arial"/>
          <w:sz w:val="16"/>
          <w:szCs w:val="16"/>
        </w:rPr>
        <w:t>.</w:t>
      </w:r>
    </w:p>
    <w:p w14:paraId="0D85CAF3" w14:textId="77777777" w:rsidR="00AC606B" w:rsidRPr="00F46C54" w:rsidRDefault="00AC606B" w:rsidP="0066171B">
      <w:pPr>
        <w:tabs>
          <w:tab w:val="left" w:pos="5292"/>
          <w:tab w:val="left" w:pos="8931"/>
          <w:tab w:val="left" w:pos="9072"/>
        </w:tabs>
        <w:ind w:right="283"/>
        <w:jc w:val="both"/>
        <w:rPr>
          <w:rFonts w:ascii="Montserrat" w:hAnsi="Montserrat"/>
          <w:sz w:val="16"/>
          <w:szCs w:val="16"/>
        </w:rPr>
      </w:pPr>
    </w:p>
    <w:p w14:paraId="77F112A4" w14:textId="0115D9BF" w:rsidR="00760B54" w:rsidRPr="00491A0D" w:rsidRDefault="00AC606B" w:rsidP="0066171B">
      <w:pPr>
        <w:pStyle w:val="Textodebloque"/>
        <w:tabs>
          <w:tab w:val="left" w:pos="8931"/>
          <w:tab w:val="left" w:pos="9072"/>
        </w:tabs>
        <w:ind w:left="1418" w:right="283" w:hanging="710"/>
        <w:rPr>
          <w:rFonts w:ascii="Montserrat" w:eastAsiaTheme="minorEastAsia" w:hAnsi="Montserrat"/>
          <w:sz w:val="16"/>
          <w:szCs w:val="16"/>
          <w:lang w:val="es-MX" w:eastAsia="en-US"/>
        </w:rPr>
      </w:pPr>
      <w:r w:rsidRPr="00F46C54">
        <w:rPr>
          <w:rFonts w:ascii="Montserrat" w:hAnsi="Montserrat"/>
          <w:sz w:val="16"/>
          <w:szCs w:val="16"/>
          <w:lang w:val="es-ES_tradnl"/>
        </w:rPr>
        <w:tab/>
      </w:r>
      <w:r w:rsidR="00491A0D" w:rsidRPr="00491A0D">
        <w:rPr>
          <w:rFonts w:ascii="Montserrat" w:eastAsiaTheme="minorEastAsia" w:hAnsi="Montserrat"/>
          <w:sz w:val="16"/>
          <w:szCs w:val="16"/>
          <w:lang w:val="es-MX" w:eastAsia="en-US"/>
        </w:rPr>
        <w:t>LAS PARTES CONVIENEN QUE LOS PRECIOS UNITARIOS PERMANECERÁN FIJOS DURANTE LA VIGENCIA DEL PRESENTE INSTRUMENTO JURÍDICO.</w:t>
      </w:r>
    </w:p>
    <w:p w14:paraId="26C37A0F" w14:textId="77777777" w:rsidR="00F46C54" w:rsidRPr="00F46C54" w:rsidRDefault="00F46C54" w:rsidP="0066171B">
      <w:pPr>
        <w:pStyle w:val="Textodebloque"/>
        <w:tabs>
          <w:tab w:val="left" w:pos="8931"/>
          <w:tab w:val="left" w:pos="9072"/>
        </w:tabs>
        <w:ind w:left="1418" w:right="283" w:hanging="710"/>
        <w:rPr>
          <w:rFonts w:ascii="Montserrat" w:hAnsi="Montserrat"/>
          <w:sz w:val="16"/>
          <w:szCs w:val="16"/>
        </w:rPr>
      </w:pPr>
    </w:p>
    <w:p w14:paraId="19CF422F" w14:textId="1AA688E2" w:rsidR="00B67AAF" w:rsidRPr="00F46C54" w:rsidRDefault="00760B54" w:rsidP="0066171B">
      <w:pPr>
        <w:tabs>
          <w:tab w:val="left" w:pos="8931"/>
          <w:tab w:val="left" w:pos="9072"/>
        </w:tabs>
        <w:ind w:left="1410" w:right="283" w:hanging="1410"/>
        <w:jc w:val="both"/>
        <w:rPr>
          <w:rFonts w:ascii="Montserrat" w:hAnsi="Montserrat" w:cs="Arial"/>
          <w:sz w:val="16"/>
          <w:szCs w:val="16"/>
          <w:lang w:val="es-MX"/>
        </w:rPr>
      </w:pPr>
      <w:r w:rsidRPr="00F46C54">
        <w:rPr>
          <w:rFonts w:ascii="Montserrat" w:hAnsi="Montserrat" w:cs="Arial"/>
          <w:b/>
          <w:sz w:val="16"/>
          <w:szCs w:val="16"/>
        </w:rPr>
        <w:t>TERCERA.-</w:t>
      </w:r>
      <w:r w:rsidRPr="00F46C54">
        <w:rPr>
          <w:rFonts w:ascii="Montserrat" w:hAnsi="Montserrat"/>
          <w:b/>
          <w:sz w:val="16"/>
          <w:szCs w:val="16"/>
        </w:rPr>
        <w:t xml:space="preserve"> </w:t>
      </w:r>
      <w:r w:rsidRPr="00F46C54">
        <w:rPr>
          <w:rFonts w:ascii="Montserrat" w:hAnsi="Montserrat"/>
          <w:b/>
          <w:sz w:val="16"/>
          <w:szCs w:val="16"/>
        </w:rPr>
        <w:tab/>
      </w:r>
      <w:r w:rsidR="00B67AAF" w:rsidRPr="00F46C54">
        <w:rPr>
          <w:rFonts w:ascii="Montserrat" w:hAnsi="Montserrat" w:cs="Arial"/>
          <w:b/>
          <w:bCs/>
          <w:sz w:val="16"/>
          <w:szCs w:val="16"/>
        </w:rPr>
        <w:t xml:space="preserve">FORMA Y LUGAR DE PAGO.- </w:t>
      </w:r>
      <w:r w:rsidR="00B67AAF" w:rsidRPr="00F46C54">
        <w:rPr>
          <w:rFonts w:ascii="Montserrat" w:hAnsi="Montserrat" w:cs="Arial"/>
          <w:b/>
          <w:sz w:val="16"/>
          <w:szCs w:val="16"/>
          <w:lang w:val="es-MX"/>
        </w:rPr>
        <w:t>“EL INSTITUTO”</w:t>
      </w:r>
      <w:r w:rsidR="00B67AAF" w:rsidRPr="00F46C54">
        <w:rPr>
          <w:rFonts w:ascii="Montserrat" w:hAnsi="Montserrat" w:cs="Arial"/>
          <w:sz w:val="16"/>
          <w:szCs w:val="16"/>
          <w:lang w:val="es-MX"/>
        </w:rPr>
        <w:t xml:space="preserve"> SE OBLIGA A PAGAR A </w:t>
      </w:r>
      <w:r w:rsidR="00B67AAF" w:rsidRPr="00F46C54">
        <w:rPr>
          <w:rFonts w:ascii="Montserrat" w:hAnsi="Montserrat" w:cs="Arial"/>
          <w:b/>
          <w:sz w:val="16"/>
          <w:szCs w:val="16"/>
          <w:lang w:val="es-MX"/>
        </w:rPr>
        <w:t>“EL PROVEEDOR”</w:t>
      </w:r>
      <w:r w:rsidR="00B67AAF" w:rsidRPr="00F46C54">
        <w:rPr>
          <w:rFonts w:ascii="Montserrat" w:hAnsi="Montserrat" w:cs="Arial"/>
          <w:sz w:val="16"/>
          <w:szCs w:val="16"/>
          <w:lang w:val="es-MX"/>
        </w:rPr>
        <w:t xml:space="preserve"> LA CANTIDAD SEÑALADA EN LA CLÁUSULA SEGUNDA DE ESTE INSTRUMENTO JURÍDICO, EN MONEDA NACIONAL, EN UN PLAZO MÁXIMO DE </w:t>
      </w:r>
      <w:r w:rsidR="00B67AAF" w:rsidRPr="00F46C54">
        <w:rPr>
          <w:rFonts w:ascii="Montserrat" w:hAnsi="Montserrat" w:cs="Arial"/>
          <w:b/>
          <w:sz w:val="16"/>
          <w:szCs w:val="16"/>
          <w:lang w:val="es-MX"/>
        </w:rPr>
        <w:t xml:space="preserve">20 DÍAS NATURALES SIGUIENTES, </w:t>
      </w:r>
      <w:r w:rsidR="00B67AAF" w:rsidRPr="00F46C54">
        <w:rPr>
          <w:rFonts w:ascii="Montserrat" w:hAnsi="Montserrat" w:cs="Arial"/>
          <w:sz w:val="16"/>
          <w:szCs w:val="16"/>
          <w:lang w:val="es-MX"/>
        </w:rPr>
        <w:t xml:space="preserve">A PARTIR DE LA FECHA EN QUE SEA ENTREGADO Y ACEPTADO EL COMPROBANTE FISCAL DIGITAL POR INTERNET (CFDI) O FACTURA ELECTRÓNICA POR </w:t>
      </w:r>
      <w:r w:rsidR="00B67AAF" w:rsidRPr="00F46C54">
        <w:rPr>
          <w:rFonts w:ascii="Montserrat" w:hAnsi="Montserrat" w:cs="Arial"/>
          <w:b/>
          <w:sz w:val="16"/>
          <w:szCs w:val="16"/>
          <w:lang w:val="es-MX"/>
        </w:rPr>
        <w:t>“EL INSTITUTO”</w:t>
      </w:r>
      <w:r w:rsidR="00B67AAF" w:rsidRPr="00F46C54">
        <w:rPr>
          <w:rFonts w:ascii="Montserrat" w:hAnsi="Montserrat" w:cs="Arial"/>
          <w:sz w:val="16"/>
          <w:szCs w:val="16"/>
          <w:lang w:val="es-MX"/>
        </w:rPr>
        <w:t>, CON LA APROBACIÓN (FIRMA) DEL ADMINISTRADOR DEL PRESENTE CONTRATO.</w:t>
      </w:r>
    </w:p>
    <w:p w14:paraId="3F2ABB19"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6558867F" w14:textId="77777777" w:rsidR="00B67AAF" w:rsidRPr="00F46C54" w:rsidRDefault="00B67AAF" w:rsidP="0066171B">
      <w:pPr>
        <w:tabs>
          <w:tab w:val="left" w:pos="8931"/>
          <w:tab w:val="left" w:pos="9072"/>
        </w:tabs>
        <w:ind w:left="1410" w:right="283" w:firstLine="6"/>
        <w:jc w:val="both"/>
        <w:rPr>
          <w:rFonts w:ascii="Montserrat" w:hAnsi="Montserrat" w:cs="Arial"/>
          <w:sz w:val="16"/>
          <w:szCs w:val="16"/>
          <w:lang w:val="es-MX"/>
        </w:rPr>
      </w:pPr>
      <w:r w:rsidRPr="00F46C54">
        <w:rPr>
          <w:rFonts w:ascii="Montserrat" w:hAnsi="Montserrat" w:cs="Arial"/>
          <w:sz w:val="16"/>
          <w:szCs w:val="16"/>
          <w:lang w:val="es-MX"/>
        </w:rPr>
        <w:t>EL CÓMPUTO DEL PLAZO PARA REALIZAR EL PAGO SE CONTABILIZARÁ A PARTIR DEL DÍA HÁBIL SIGUIENTE DE LA RECEPCIÓN DE LOS SERVICIOS Y DEL CFDI O FACTURA ELECTRÓNICA, ESTO CONSIDERANDO QUE NO EXISTAN ACLARACIONES AL IMPORTE O A LOS BIENES FACTURADOS, PARA LO CUAL ES NECESARIO QUE EL CFDI O FACTURA ELECTRÓNICA QUE SE PRESENTE REÚNA LOS REQUISITOS FISCALES QUE ESTABLECE LA LEGISLACIÓN EN LA MATERIA, EL DESGLOSE DE LOS BIENES ENTREGADOS Y LOS PRECIOS UNITARIOS; ASIMISMO, DEBERÁ ACOMPAÑARSE CON LA DOCUMENTACIÓN COMPLETA Y DEBIDAMENTE REQUISITADA.</w:t>
      </w:r>
    </w:p>
    <w:p w14:paraId="102C9CDE" w14:textId="77777777" w:rsidR="00B67AAF" w:rsidRPr="00F46C54" w:rsidRDefault="00B67AAF" w:rsidP="0066171B">
      <w:pPr>
        <w:widowControl w:val="0"/>
        <w:tabs>
          <w:tab w:val="left" w:pos="8931"/>
          <w:tab w:val="left" w:pos="9072"/>
        </w:tabs>
        <w:ind w:right="283"/>
        <w:jc w:val="both"/>
        <w:rPr>
          <w:rFonts w:ascii="Montserrat" w:hAnsi="Montserrat" w:cs="Arial"/>
          <w:sz w:val="16"/>
          <w:szCs w:val="16"/>
          <w:lang w:val="es-MX"/>
        </w:rPr>
      </w:pPr>
    </w:p>
    <w:p w14:paraId="1A8AA540" w14:textId="77777777" w:rsidR="00B67AAF" w:rsidRPr="00F46C54" w:rsidRDefault="00B67AAF" w:rsidP="0066171B">
      <w:pPr>
        <w:widowControl w:val="0"/>
        <w:tabs>
          <w:tab w:val="left" w:pos="8931"/>
          <w:tab w:val="left" w:pos="9072"/>
        </w:tabs>
        <w:ind w:left="1410" w:right="283" w:firstLine="6"/>
        <w:jc w:val="both"/>
        <w:rPr>
          <w:rFonts w:ascii="Montserrat" w:hAnsi="Montserrat" w:cs="Arial"/>
          <w:sz w:val="16"/>
          <w:szCs w:val="16"/>
          <w:lang w:val="es-MX"/>
        </w:rPr>
      </w:pPr>
      <w:r w:rsidRPr="00F46C54">
        <w:rPr>
          <w:rFonts w:ascii="Montserrat" w:hAnsi="Montserrat" w:cs="Arial"/>
          <w:sz w:val="16"/>
          <w:szCs w:val="16"/>
          <w:lang w:val="es-MX"/>
        </w:rPr>
        <w:t xml:space="preserve">DE CONFORMIDAD CON LOS ARTÍCULOS 89 Y 90 DEL REGLAMENTO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EN CASO DE QUE EL CFDI O FACTURA ELECTRÓNICA ENTREGADO PRESENTEN ERRORES, EL ADMINISTRADOR DEL PRESENTE CONTRATO, DENTRO DE LOS 3 (TRES) DÍAS HÁBILES SIGUIENTES DE SU RECEPCIÓN, INDICARÁ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LAS DEFICIENCIAS QUE DEBERÁ CORREGIR; POR LO QUE, EL PROCEDIMIENTO DE PAGO REINICIARÁ EN EL MOMENTO EN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PRESENTE EL CFDI O FACTURA ELECTRÓNICA CORREGIDO.</w:t>
      </w:r>
    </w:p>
    <w:p w14:paraId="53F24F5B" w14:textId="77777777" w:rsidR="00B67AAF" w:rsidRPr="00F46C54" w:rsidRDefault="00B67AAF" w:rsidP="0066171B">
      <w:pPr>
        <w:widowControl w:val="0"/>
        <w:tabs>
          <w:tab w:val="left" w:pos="8931"/>
          <w:tab w:val="left" w:pos="9072"/>
        </w:tabs>
        <w:ind w:right="283"/>
        <w:jc w:val="both"/>
        <w:rPr>
          <w:rFonts w:ascii="Montserrat" w:hAnsi="Montserrat" w:cs="Arial"/>
          <w:sz w:val="16"/>
          <w:szCs w:val="16"/>
          <w:lang w:val="es-MX"/>
        </w:rPr>
      </w:pPr>
    </w:p>
    <w:p w14:paraId="11DB3E5D" w14:textId="77777777" w:rsidR="00B67AAF" w:rsidRPr="00F46C54" w:rsidRDefault="00B67AAF" w:rsidP="0066171B">
      <w:pPr>
        <w:tabs>
          <w:tab w:val="left" w:pos="8931"/>
          <w:tab w:val="left" w:pos="9072"/>
        </w:tabs>
        <w:ind w:left="1410" w:right="283" w:firstLine="6"/>
        <w:jc w:val="both"/>
        <w:rPr>
          <w:rFonts w:ascii="Montserrat" w:hAnsi="Montserrat" w:cs="Arial"/>
          <w:sz w:val="16"/>
          <w:szCs w:val="16"/>
          <w:lang w:val="es-MX"/>
        </w:rPr>
      </w:pPr>
      <w:r w:rsidRPr="00F46C54">
        <w:rPr>
          <w:rFonts w:ascii="Montserrat" w:hAnsi="Montserrat" w:cs="Arial"/>
          <w:sz w:val="16"/>
          <w:szCs w:val="16"/>
          <w:lang w:val="es-MX"/>
        </w:rPr>
        <w:t xml:space="preserve">EL TIEMPO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UTILICE PARA LA CORRECCIÓN DE LA DOCUMENTACIÓN ENTREGADA, NO SE COMPUTARÁ PARA EFECTOS DE PAGO, DE ACUERDO CON LO ESTABLECIDO EN EL ARTÍCULO 51 DE LA </w:t>
      </w:r>
      <w:r w:rsidRPr="00F46C54">
        <w:rPr>
          <w:rFonts w:ascii="Montserrat" w:hAnsi="Montserrat" w:cs="Arial"/>
          <w:b/>
          <w:sz w:val="16"/>
          <w:szCs w:val="16"/>
          <w:lang w:val="es-MX"/>
        </w:rPr>
        <w:t>“LAASSP”</w:t>
      </w:r>
      <w:r w:rsidRPr="00F46C54">
        <w:rPr>
          <w:rFonts w:ascii="Montserrat" w:hAnsi="Montserrat" w:cs="Arial"/>
          <w:sz w:val="16"/>
          <w:szCs w:val="16"/>
          <w:lang w:val="es-MX"/>
        </w:rPr>
        <w:t>.</w:t>
      </w:r>
    </w:p>
    <w:p w14:paraId="22F42345" w14:textId="77777777" w:rsidR="00B67AAF" w:rsidRPr="00F46C54" w:rsidRDefault="00B67AAF" w:rsidP="0066171B">
      <w:pPr>
        <w:numPr>
          <w:ilvl w:val="12"/>
          <w:numId w:val="0"/>
        </w:numPr>
        <w:tabs>
          <w:tab w:val="left" w:pos="-284"/>
          <w:tab w:val="left" w:pos="8931"/>
          <w:tab w:val="left" w:pos="9072"/>
          <w:tab w:val="left" w:pos="9498"/>
        </w:tabs>
        <w:ind w:left="1440" w:right="283" w:hanging="1440"/>
        <w:jc w:val="both"/>
        <w:rPr>
          <w:rFonts w:ascii="Montserrat" w:hAnsi="Montserrat" w:cs="Arial"/>
          <w:b/>
          <w:bCs/>
          <w:sz w:val="16"/>
          <w:szCs w:val="16"/>
          <w:lang w:val="es-ES"/>
        </w:rPr>
      </w:pPr>
    </w:p>
    <w:p w14:paraId="0AF9CB5C" w14:textId="77777777" w:rsidR="00B67AAF" w:rsidRPr="00F46C54" w:rsidRDefault="00B67AAF" w:rsidP="0066171B">
      <w:pPr>
        <w:tabs>
          <w:tab w:val="left" w:pos="8931"/>
          <w:tab w:val="left" w:pos="9072"/>
        </w:tabs>
        <w:autoSpaceDE w:val="0"/>
        <w:autoSpaceDN w:val="0"/>
        <w:adjustRightInd w:val="0"/>
        <w:ind w:left="1410" w:right="283" w:firstLine="6"/>
        <w:jc w:val="both"/>
        <w:rPr>
          <w:rFonts w:ascii="Montserrat" w:hAnsi="Montserrat" w:cs="Arial"/>
          <w:bCs/>
          <w:sz w:val="16"/>
          <w:szCs w:val="16"/>
        </w:rPr>
      </w:pPr>
      <w:r w:rsidRPr="00F46C54">
        <w:rPr>
          <w:rFonts w:ascii="Montserrat" w:hAnsi="Montserrat" w:cs="Arial"/>
          <w:bCs/>
          <w:sz w:val="16"/>
          <w:szCs w:val="16"/>
        </w:rPr>
        <w:t>EL CFDI O FACTURA SE DEBERÁ PRESENTAR EN</w:t>
      </w:r>
      <w:r w:rsidRPr="00F46C54">
        <w:rPr>
          <w:rFonts w:ascii="Montserrat" w:hAnsi="Montserrat" w:cs="Arial"/>
          <w:b/>
          <w:bCs/>
          <w:sz w:val="16"/>
          <w:szCs w:val="16"/>
        </w:rPr>
        <w:t xml:space="preserve"> </w:t>
      </w:r>
      <w:r w:rsidRPr="00F46C54">
        <w:rPr>
          <w:rFonts w:ascii="Montserrat" w:hAnsi="Montserrat" w:cs="Arial"/>
          <w:sz w:val="16"/>
          <w:szCs w:val="16"/>
          <w:lang w:val="es-MX"/>
        </w:rPr>
        <w:t>ORIGINAL Y COPIA CON LOS REQUISITOS FISCALES RESPECTIVOS, EN LA QUE SE INDIQUE EL SERVICIO PRESTADO Y EL NÚMERO DE CONTRATO, EN SU CASO, EL DOCUMENTO QUE AVALE LA PRESTACIÓN DEL SERVICIO, SELLADO POR EL ÁREA DEL INSTITUTO EN LA QUE SE PRESTÓ ÉSTE, MISMO QUE DEBERÁ SER ENTREGADO EN EL  SIGUIENTE DOMICILIO: ZARAGOZA NO. 62, COLONIA CENTRO, C. P. 28000, EN COLIMA, COLIMA.</w:t>
      </w:r>
    </w:p>
    <w:p w14:paraId="2BFB523A" w14:textId="77777777" w:rsidR="00B67AAF" w:rsidRPr="00F46C54" w:rsidRDefault="00B67AAF" w:rsidP="0066171B">
      <w:pPr>
        <w:numPr>
          <w:ilvl w:val="12"/>
          <w:numId w:val="0"/>
        </w:numPr>
        <w:tabs>
          <w:tab w:val="left" w:pos="-284"/>
          <w:tab w:val="left" w:pos="8931"/>
          <w:tab w:val="left" w:pos="9072"/>
          <w:tab w:val="left" w:pos="9498"/>
        </w:tabs>
        <w:ind w:left="1440" w:right="283" w:hanging="1440"/>
        <w:jc w:val="both"/>
        <w:rPr>
          <w:rFonts w:ascii="Montserrat" w:hAnsi="Montserrat" w:cs="Arial"/>
          <w:b/>
          <w:bCs/>
          <w:sz w:val="16"/>
          <w:szCs w:val="16"/>
        </w:rPr>
      </w:pPr>
    </w:p>
    <w:p w14:paraId="638E51B0" w14:textId="77777777" w:rsidR="00B67AAF" w:rsidRPr="00F46C54" w:rsidRDefault="00B67AAF" w:rsidP="0066171B">
      <w:pPr>
        <w:numPr>
          <w:ilvl w:val="12"/>
          <w:numId w:val="0"/>
        </w:numPr>
        <w:tabs>
          <w:tab w:val="left" w:pos="-284"/>
          <w:tab w:val="left" w:pos="8931"/>
          <w:tab w:val="left" w:pos="9072"/>
          <w:tab w:val="left" w:pos="9498"/>
        </w:tabs>
        <w:ind w:left="1418" w:right="283"/>
        <w:jc w:val="both"/>
        <w:rPr>
          <w:rFonts w:ascii="Montserrat" w:eastAsia="Lucida Sans Unicode" w:hAnsi="Montserrat" w:cs="Arial"/>
          <w:kern w:val="2"/>
          <w:sz w:val="16"/>
          <w:szCs w:val="16"/>
          <w:lang w:val="es-MX"/>
        </w:rPr>
      </w:pPr>
      <w:r w:rsidRPr="00F46C54">
        <w:rPr>
          <w:rFonts w:ascii="Montserrat" w:eastAsia="Lucida Sans Unicode" w:hAnsi="Montserrat" w:cs="Arial"/>
          <w:kern w:val="2"/>
          <w:sz w:val="16"/>
          <w:szCs w:val="16"/>
          <w:lang w:val="es-MX"/>
        </w:rPr>
        <w:t xml:space="preserve">EL INSTITUTO PAGARÁ AL PROVEEDOR, PREVIA VALIDACIÓN DE LOS SERVICIOS     OBJETO DE ESTE CONTRATO EN LAS OFICINAS DE TESORERÍA DEL INSTITUTO, UBICADA EN LA DELEGACIÓN Y CONFORME A LOS REQUERIMIENTOS DE CADA UNA EN ESPECÍFICO, A LA PRESENTACIÓN DE LA DOCUMENTACIÓN COMPROBATORIA DEBIDAMENTE REQUISITADA. </w:t>
      </w:r>
    </w:p>
    <w:p w14:paraId="65E0A5E0" w14:textId="77777777" w:rsidR="00B67AAF" w:rsidRPr="00F46C54" w:rsidRDefault="00B67AAF" w:rsidP="0066171B">
      <w:pPr>
        <w:numPr>
          <w:ilvl w:val="12"/>
          <w:numId w:val="0"/>
        </w:numPr>
        <w:tabs>
          <w:tab w:val="left" w:pos="-284"/>
          <w:tab w:val="left" w:pos="8931"/>
          <w:tab w:val="left" w:pos="9072"/>
          <w:tab w:val="left" w:pos="9498"/>
        </w:tabs>
        <w:ind w:left="1418" w:right="283"/>
        <w:jc w:val="both"/>
        <w:rPr>
          <w:rFonts w:ascii="Montserrat" w:eastAsia="Lucida Sans Unicode" w:hAnsi="Montserrat" w:cs="Arial"/>
          <w:kern w:val="2"/>
          <w:sz w:val="16"/>
          <w:szCs w:val="16"/>
          <w:lang w:val="es-MX"/>
        </w:rPr>
      </w:pPr>
    </w:p>
    <w:p w14:paraId="453A7459" w14:textId="5D17B7A0" w:rsidR="00745E45" w:rsidRPr="00F46C54" w:rsidRDefault="002F006B" w:rsidP="0066171B">
      <w:pPr>
        <w:tabs>
          <w:tab w:val="left" w:pos="8931"/>
          <w:tab w:val="left" w:pos="9072"/>
        </w:tabs>
        <w:autoSpaceDE w:val="0"/>
        <w:autoSpaceDN w:val="0"/>
        <w:adjustRightInd w:val="0"/>
        <w:ind w:left="1418" w:right="283"/>
        <w:jc w:val="both"/>
        <w:rPr>
          <w:rFonts w:ascii="Montserrat" w:hAnsi="Montserrat" w:cs="Arial"/>
          <w:sz w:val="16"/>
          <w:szCs w:val="16"/>
        </w:rPr>
      </w:pPr>
      <w:r w:rsidRPr="00C44DCD">
        <w:rPr>
          <w:rFonts w:ascii="Montserrat" w:hAnsi="Montserrat" w:cs="Arial"/>
          <w:iCs/>
          <w:sz w:val="16"/>
          <w:szCs w:val="16"/>
        </w:rPr>
        <w:t xml:space="preserve">EL PROVEEDOR ACEPTA QUE EL INSTITUTO LE EFECTÚE EL PAGO A TRAVÉS DE TRANSFERENCIA ELECTRÓNICA, PARA TAL EFECTO PROPORCIONA LA CUENTA NÚMERO </w:t>
      </w:r>
      <w:r w:rsidR="00C401D8" w:rsidRPr="00127F11">
        <w:rPr>
          <w:rFonts w:ascii="Montserrat" w:hAnsi="Montserrat" w:cs="Arial"/>
          <w:b/>
          <w:sz w:val="16"/>
          <w:szCs w:val="16"/>
          <w:lang w:eastAsia="ar-SA"/>
        </w:rPr>
        <w:t xml:space="preserve">4061095790, </w:t>
      </w:r>
      <w:r w:rsidR="00C401D8" w:rsidRPr="00127F11">
        <w:rPr>
          <w:rFonts w:ascii="Montserrat" w:hAnsi="Montserrat" w:cs="Arial"/>
          <w:sz w:val="16"/>
          <w:szCs w:val="16"/>
          <w:lang w:eastAsia="ar-SA"/>
        </w:rPr>
        <w:t xml:space="preserve">CLABE INTERBANCARIA </w:t>
      </w:r>
      <w:r w:rsidR="00C401D8" w:rsidRPr="00127F11">
        <w:rPr>
          <w:rFonts w:ascii="Montserrat" w:hAnsi="Montserrat" w:cs="Arial"/>
          <w:b/>
          <w:sz w:val="16"/>
          <w:szCs w:val="16"/>
          <w:lang w:eastAsia="ar-SA"/>
        </w:rPr>
        <w:t>021320040610957903</w:t>
      </w:r>
      <w:r w:rsidR="00C401D8" w:rsidRPr="00127F11">
        <w:rPr>
          <w:rFonts w:ascii="Montserrat" w:hAnsi="Montserrat" w:cs="Arial"/>
          <w:sz w:val="16"/>
          <w:szCs w:val="16"/>
          <w:lang w:eastAsia="ar-SA"/>
        </w:rPr>
        <w:t xml:space="preserve">  DEL </w:t>
      </w:r>
      <w:r w:rsidR="00C401D8" w:rsidRPr="00127F11">
        <w:rPr>
          <w:rFonts w:ascii="Montserrat" w:hAnsi="Montserrat" w:cs="Arial"/>
          <w:b/>
          <w:sz w:val="16"/>
          <w:szCs w:val="16"/>
          <w:lang w:eastAsia="ar-SA"/>
        </w:rPr>
        <w:t>BANCO</w:t>
      </w:r>
      <w:r w:rsidR="00C401D8" w:rsidRPr="00127F11">
        <w:rPr>
          <w:rFonts w:ascii="Montserrat" w:hAnsi="Montserrat" w:cs="Arial"/>
          <w:sz w:val="16"/>
          <w:szCs w:val="16"/>
          <w:lang w:eastAsia="ar-SA"/>
        </w:rPr>
        <w:t xml:space="preserve"> </w:t>
      </w:r>
      <w:r w:rsidR="00C401D8" w:rsidRPr="00127F11">
        <w:rPr>
          <w:rFonts w:ascii="Arial" w:hAnsi="Arial" w:cs="Arial"/>
          <w:b/>
          <w:bCs/>
          <w:color w:val="202124"/>
          <w:shd w:val="clear" w:color="auto" w:fill="FFFFFF"/>
        </w:rPr>
        <w:t> </w:t>
      </w:r>
      <w:r w:rsidR="00C401D8" w:rsidRPr="00127F11">
        <w:rPr>
          <w:rFonts w:ascii="Montserrat" w:hAnsi="Montserrat" w:cs="Arial"/>
          <w:b/>
          <w:iCs/>
          <w:sz w:val="16"/>
          <w:szCs w:val="16"/>
        </w:rPr>
        <w:t xml:space="preserve">HSBC MÉXICO, </w:t>
      </w:r>
      <w:r w:rsidR="00C401D8" w:rsidRPr="00127F11">
        <w:rPr>
          <w:rFonts w:ascii="Montserrat" w:hAnsi="Montserrat" w:cs="Arial"/>
          <w:b/>
          <w:iCs/>
          <w:sz w:val="16"/>
          <w:szCs w:val="16"/>
        </w:rPr>
        <w:lastRenderedPageBreak/>
        <w:t>S.A., INSTITUCIÓN DE BANCA MÚLTIPLE, GRUPO FINANCIERO HSBC</w:t>
      </w:r>
      <w:r w:rsidR="00C401D8">
        <w:rPr>
          <w:rFonts w:ascii="Montserrat" w:hAnsi="Montserrat" w:cs="Arial"/>
          <w:b/>
          <w:iCs/>
          <w:sz w:val="16"/>
          <w:szCs w:val="16"/>
        </w:rPr>
        <w:t xml:space="preserve"> </w:t>
      </w:r>
      <w:r w:rsidR="00C401D8" w:rsidRPr="00127F11">
        <w:rPr>
          <w:rFonts w:ascii="Montserrat" w:hAnsi="Montserrat" w:cs="Arial"/>
          <w:bCs/>
          <w:sz w:val="16"/>
          <w:szCs w:val="16"/>
        </w:rPr>
        <w:t xml:space="preserve">A NOMBRE DE </w:t>
      </w:r>
      <w:r w:rsidR="00C401D8" w:rsidRPr="00127F11">
        <w:rPr>
          <w:rFonts w:ascii="Montserrat" w:hAnsi="Montserrat" w:cs="Arial"/>
          <w:b/>
          <w:sz w:val="16"/>
          <w:szCs w:val="16"/>
        </w:rPr>
        <w:t xml:space="preserve">GROUP CHEMICAL SANSO S.A. DE C.V., </w:t>
      </w:r>
      <w:r w:rsidR="00C401D8" w:rsidRPr="00127F11">
        <w:rPr>
          <w:rFonts w:ascii="Montserrat" w:hAnsi="Montserrat" w:cs="Arial"/>
          <w:b/>
          <w:iCs/>
          <w:sz w:val="16"/>
          <w:szCs w:val="16"/>
        </w:rPr>
        <w:t xml:space="preserve"> R.F.C. </w:t>
      </w:r>
      <w:r w:rsidR="00C401D8" w:rsidRPr="00127F11">
        <w:rPr>
          <w:rFonts w:ascii="Montserrat" w:hAnsi="Montserrat" w:cs="Arial"/>
          <w:b/>
          <w:sz w:val="16"/>
          <w:szCs w:val="16"/>
        </w:rPr>
        <w:t>GCS1702036J3</w:t>
      </w:r>
      <w:r w:rsidR="00C44DCD" w:rsidRPr="00C44DCD">
        <w:rPr>
          <w:rFonts w:ascii="Montserrat" w:hAnsi="Montserrat" w:cs="Arial"/>
          <w:b/>
          <w:bCs/>
          <w:sz w:val="16"/>
          <w:szCs w:val="16"/>
        </w:rPr>
        <w:t>.</w:t>
      </w:r>
      <w:r w:rsidRPr="00C44DCD">
        <w:rPr>
          <w:rFonts w:ascii="Montserrat" w:hAnsi="Montserrat" w:cs="Arial"/>
          <w:b/>
          <w:iCs/>
          <w:sz w:val="16"/>
          <w:szCs w:val="16"/>
        </w:rPr>
        <w:t xml:space="preserve"> </w:t>
      </w:r>
      <w:r w:rsidRPr="00C44DCD">
        <w:rPr>
          <w:rFonts w:ascii="Montserrat" w:hAnsi="Montserrat" w:cs="Arial"/>
          <w:sz w:val="16"/>
          <w:szCs w:val="16"/>
        </w:rPr>
        <w:t>EL PAGO SE DEPOSITARÁ EN LA FECHA PROGRAMADA DE PAGO, SI LA CUENTA BANCARIA DEL PROVEEDOR ESTA CONTRATADA CON BANAMEX, HSBC, BANORTE, SANTANDER O SCOTIABANK.</w:t>
      </w:r>
    </w:p>
    <w:p w14:paraId="5484736E" w14:textId="77777777" w:rsidR="00B67AAF" w:rsidRPr="00F46C54" w:rsidRDefault="00B67AAF" w:rsidP="0066171B">
      <w:pPr>
        <w:tabs>
          <w:tab w:val="left" w:pos="8931"/>
          <w:tab w:val="left" w:pos="9072"/>
        </w:tabs>
        <w:autoSpaceDE w:val="0"/>
        <w:autoSpaceDN w:val="0"/>
        <w:adjustRightInd w:val="0"/>
        <w:ind w:right="283"/>
        <w:jc w:val="both"/>
        <w:rPr>
          <w:rFonts w:ascii="Montserrat" w:hAnsi="Montserrat" w:cs="Arial"/>
          <w:sz w:val="16"/>
          <w:szCs w:val="16"/>
        </w:rPr>
      </w:pPr>
    </w:p>
    <w:p w14:paraId="784D3320" w14:textId="77777777" w:rsidR="00B67AAF" w:rsidRPr="00F46C54" w:rsidRDefault="00B67AAF" w:rsidP="0066171B">
      <w:pPr>
        <w:tabs>
          <w:tab w:val="left" w:pos="-284"/>
          <w:tab w:val="left" w:pos="2552"/>
          <w:tab w:val="left" w:pos="8931"/>
          <w:tab w:val="left" w:pos="9072"/>
          <w:tab w:val="left" w:pos="9498"/>
        </w:tabs>
        <w:overflowPunct w:val="0"/>
        <w:autoSpaceDE w:val="0"/>
        <w:autoSpaceDN w:val="0"/>
        <w:adjustRightInd w:val="0"/>
        <w:spacing w:after="120"/>
        <w:ind w:left="1418" w:right="283" w:hanging="1418"/>
        <w:jc w:val="both"/>
        <w:textAlignment w:val="baseline"/>
        <w:rPr>
          <w:rFonts w:ascii="Montserrat" w:hAnsi="Montserrat" w:cs="Arial"/>
          <w:sz w:val="16"/>
          <w:szCs w:val="16"/>
        </w:rPr>
      </w:pPr>
      <w:r w:rsidRPr="00F46C54">
        <w:rPr>
          <w:rFonts w:ascii="Montserrat" w:hAnsi="Montserrat" w:cs="Arial"/>
          <w:sz w:val="16"/>
          <w:szCs w:val="16"/>
        </w:rPr>
        <w:tab/>
        <w:t>EN CASO DE QUE EL PROVEEDOR SOLICITE EL ABONO EN UNA CUENTA CONTRATADA EN UN BANCO DIFERENTE A LOS ANTES CITADOS (INTERBANCARIO), EL IMSS REALIZARÁ LA INSTRUCCIÓN DE PAGO EN LA FECHA DE SU VENCIMIENTO DEL CONTRARECIBO Y SU APLICACIÓN SE LLEVARÁ A CABO AL DÍA HÁBIL SIGUIENTE, DE ACUERDO CON EL MECANISMO ESTABLECIDO CON CECOBAN.</w:t>
      </w:r>
    </w:p>
    <w:p w14:paraId="44AF4F9B"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r w:rsidRPr="00F46C54">
        <w:rPr>
          <w:rFonts w:ascii="Montserrat" w:eastAsia="Lucida Sans Unicode" w:hAnsi="Montserrat" w:cs="Arial"/>
          <w:kern w:val="2"/>
          <w:sz w:val="16"/>
          <w:szCs w:val="16"/>
          <w:lang w:val="es-MX"/>
        </w:rPr>
        <w:tab/>
        <w:t>ASIMISMO, EL INSTITUTO ACEPTARÁ DEL PROVEEDOR, QUE EN EL SUPUESTO DE QUE TENGA CUENTAS LIQUIDAS Y EXIGIBLES A SU CARGO, APLICARLAS CONTRA LOS ADEUDOS QUE, EN SU CASO, TUVIERA POR CONCEPTO DE CUOTAS OBRERO PATRONALES, CONFORME A LO PREVISTO EN EL ARTÍCULO 40 B, DE LA LEY DEL SEGURO SOCIAL.</w:t>
      </w:r>
    </w:p>
    <w:p w14:paraId="148DC640"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p>
    <w:p w14:paraId="1DFB5008"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r w:rsidRPr="00F46C54">
        <w:rPr>
          <w:rFonts w:ascii="Montserrat" w:eastAsia="Lucida Sans Unicode" w:hAnsi="Montserrat" w:cs="Arial"/>
          <w:kern w:val="2"/>
          <w:sz w:val="16"/>
          <w:szCs w:val="16"/>
          <w:lang w:val="es-MX"/>
        </w:rPr>
        <w:tab/>
        <w:t>LOS PROVEEDORES QUE PRESTEN SERVICIOS AL INSTITUTO, Y QUE CELEBREN CONTRATOS DE CESIÓN DE DERECHOS DE COBRO, DEBERÁN NOTIFICARLO AL INSTITUTO, CON UN MÍNIMO DE 5 (CINCO) DÍAS NATURALES ANTERIORES A LA FECHA DE PAGO PROGRAMADA, ENTREGANDO INVARIABLEMENTE UNA COPIA DE LOS CONTRA-RECIBOS CUYO IMPORTE SE CEDE, ADEMÁS DE LOS DOCUMENTOS SUSTANTIVOS DE DICHA CESIÓN.</w:t>
      </w:r>
    </w:p>
    <w:p w14:paraId="4D3A0105"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p>
    <w:p w14:paraId="45460CE9"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r w:rsidRPr="00F46C54">
        <w:rPr>
          <w:rFonts w:ascii="Montserrat" w:eastAsia="Lucida Sans Unicode" w:hAnsi="Montserrat" w:cs="Arial"/>
          <w:kern w:val="2"/>
          <w:sz w:val="16"/>
          <w:szCs w:val="16"/>
          <w:lang w:val="es-MX"/>
        </w:rPr>
        <w:tab/>
        <w:t>EL PAGO DE LA PRESTACIÓN DEL SERVICIO, QUEDARÁ CONDICIONADO PROPORCIONALMENTE AL PAGO QUE EL PROVEEDOR DEBA EFECTUAR POR CONCEPTO DE PENAS CONVENCIONALES. EN CASO DE INCUMPLIMIENTO EN EL PAGO AL PROVEEDOR; O PAGOS EN EXCESO POR EL SERVICIO PRESTADO, EL INSTITUTO SE SUJETARÁ A LO ESTABLECIDO POR EL ARTÍCULO 51 DE LA LEY.</w:t>
      </w:r>
    </w:p>
    <w:p w14:paraId="2B6A164B" w14:textId="77777777" w:rsidR="00B67AAF" w:rsidRPr="00F46C54" w:rsidRDefault="00B67AAF" w:rsidP="0066171B">
      <w:pPr>
        <w:numPr>
          <w:ilvl w:val="12"/>
          <w:numId w:val="0"/>
        </w:numPr>
        <w:tabs>
          <w:tab w:val="left" w:pos="-284"/>
          <w:tab w:val="left" w:pos="8931"/>
          <w:tab w:val="left" w:pos="9072"/>
          <w:tab w:val="left" w:pos="9498"/>
        </w:tabs>
        <w:ind w:right="283"/>
        <w:jc w:val="both"/>
        <w:rPr>
          <w:rFonts w:ascii="Montserrat" w:eastAsia="Lucida Sans Unicode" w:hAnsi="Montserrat" w:cs="Arial"/>
          <w:kern w:val="2"/>
          <w:sz w:val="16"/>
          <w:szCs w:val="16"/>
          <w:lang w:val="es-MX"/>
        </w:rPr>
      </w:pPr>
    </w:p>
    <w:p w14:paraId="1FE6184F" w14:textId="77777777" w:rsidR="00B67AAF" w:rsidRPr="00F46C54" w:rsidRDefault="00B67AAF" w:rsidP="0066171B">
      <w:pPr>
        <w:numPr>
          <w:ilvl w:val="12"/>
          <w:numId w:val="0"/>
        </w:numPr>
        <w:tabs>
          <w:tab w:val="left" w:pos="8931"/>
          <w:tab w:val="left" w:pos="9072"/>
        </w:tabs>
        <w:ind w:left="1416" w:right="283"/>
        <w:jc w:val="both"/>
        <w:rPr>
          <w:rFonts w:ascii="Montserrat" w:eastAsia="Times New Roman" w:hAnsi="Montserrat" w:cs="Times New Roman"/>
          <w:b/>
          <w:bCs/>
          <w:sz w:val="16"/>
          <w:szCs w:val="16"/>
          <w:lang w:val="es-ES" w:eastAsia="es-ES"/>
        </w:rPr>
      </w:pPr>
      <w:r w:rsidRPr="00F46C54">
        <w:rPr>
          <w:rFonts w:ascii="Montserrat" w:hAnsi="Montserrat" w:cs="Arial"/>
          <w:b/>
          <w:bCs/>
          <w:sz w:val="16"/>
          <w:szCs w:val="16"/>
          <w:lang w:eastAsia="ar-SA"/>
        </w:rPr>
        <w:t>“EL PROVEEDOR”</w:t>
      </w:r>
      <w:r w:rsidRPr="00F46C54">
        <w:rPr>
          <w:rFonts w:ascii="Montserrat" w:hAnsi="Montserrat" w:cs="Arial"/>
          <w:sz w:val="16"/>
          <w:szCs w:val="16"/>
          <w:lang w:eastAsia="ar-SA"/>
        </w:rPr>
        <w:t xml:space="preserve"> DURANTE LA VIGENCIA DEL PRESENTE CONTRATO, QUEDA OBLIGADO A ENTREGAR A </w:t>
      </w:r>
      <w:r w:rsidRPr="00F46C54">
        <w:rPr>
          <w:rFonts w:ascii="Montserrat" w:hAnsi="Montserrat" w:cs="Arial"/>
          <w:b/>
          <w:bCs/>
          <w:sz w:val="16"/>
          <w:szCs w:val="16"/>
          <w:lang w:eastAsia="ar-SA"/>
        </w:rPr>
        <w:t>“EL INSTITUTO</w:t>
      </w:r>
      <w:r w:rsidRPr="00F46C54">
        <w:rPr>
          <w:rFonts w:ascii="Montserrat" w:hAnsi="Montserrat" w:cs="Arial"/>
          <w:bCs/>
          <w:sz w:val="16"/>
          <w:szCs w:val="16"/>
          <w:lang w:eastAsia="ar-SA"/>
        </w:rPr>
        <w:t>”</w:t>
      </w:r>
      <w:r w:rsidRPr="00F46C54">
        <w:rPr>
          <w:rFonts w:ascii="Montserrat" w:hAnsi="Montserrat" w:cs="Arial"/>
          <w:sz w:val="16"/>
          <w:szCs w:val="16"/>
          <w:lang w:eastAsia="ar-SA"/>
        </w:rPr>
        <w:t xml:space="preserve">  JUNTO CON EL CFDI RESPECTIVO</w:t>
      </w:r>
      <w:r w:rsidRPr="00F46C54">
        <w:rPr>
          <w:rFonts w:ascii="Montserrat" w:hAnsi="Montserrat" w:cs="Arial"/>
          <w:b/>
          <w:sz w:val="16"/>
          <w:szCs w:val="16"/>
          <w:lang w:eastAsia="ar-SA"/>
        </w:rPr>
        <w:t>, LA “OPINIÓN DEL CUMPLIMIENTO DE OBLIGACIONES EN MATERIA DE SEGURIDAD SOCIAL” VIGENTE Y POSITIVA</w:t>
      </w:r>
      <w:r w:rsidRPr="00F46C54">
        <w:rPr>
          <w:rFonts w:ascii="Montserrat" w:hAnsi="Montserrat" w:cs="Arial"/>
          <w:sz w:val="16"/>
          <w:szCs w:val="16"/>
          <w:lang w:eastAsia="ar-SA"/>
        </w:rPr>
        <w:t xml:space="preserve">, </w:t>
      </w:r>
      <w:r w:rsidRPr="00F46C54">
        <w:rPr>
          <w:rFonts w:ascii="Montserrat" w:hAnsi="Montserrat"/>
          <w:sz w:val="16"/>
          <w:szCs w:val="16"/>
        </w:rPr>
        <w:t xml:space="preserve">LA CUAL PUEDE SER CONSULTADA A TRAVÉS DE LA PÁGINA ELECTRÓNICA </w:t>
      </w:r>
      <w:hyperlink r:id="rId14" w:history="1">
        <w:r w:rsidRPr="00F46C54">
          <w:rPr>
            <w:rStyle w:val="Hipervnculo"/>
            <w:rFonts w:ascii="Montserrat" w:eastAsiaTheme="majorEastAsia" w:hAnsi="Montserrat"/>
            <w:color w:val="auto"/>
            <w:sz w:val="16"/>
            <w:szCs w:val="16"/>
          </w:rPr>
          <w:t>HTTP://WWW.IMSS.GOB.MX/TRAMITES/CUMPLIMIENTO-OBLIGACIONES</w:t>
        </w:r>
      </w:hyperlink>
      <w:r w:rsidRPr="00F46C54">
        <w:rPr>
          <w:rFonts w:ascii="Montserrat" w:hAnsi="Montserrat"/>
          <w:b/>
          <w:bCs/>
          <w:sz w:val="16"/>
          <w:szCs w:val="16"/>
        </w:rPr>
        <w:t xml:space="preserve">, </w:t>
      </w:r>
      <w:r w:rsidRPr="00F46C54">
        <w:rPr>
          <w:rFonts w:ascii="Montserrat" w:hAnsi="Montserrat"/>
          <w:sz w:val="16"/>
          <w:szCs w:val="16"/>
        </w:rPr>
        <w:t xml:space="preserve">EN LOS TÉRMINOS REQUERIDOS POR “EL INSTITUTO. ASIMISMO, A PRESENTAR </w:t>
      </w:r>
      <w:r w:rsidRPr="00F46C54">
        <w:rPr>
          <w:rFonts w:ascii="Montserrat" w:hAnsi="Montserrat"/>
          <w:b/>
          <w:sz w:val="16"/>
          <w:szCs w:val="16"/>
        </w:rPr>
        <w:t>“</w:t>
      </w:r>
      <w:r w:rsidRPr="00F46C54">
        <w:rPr>
          <w:rFonts w:ascii="Montserrat" w:hAnsi="Montserrat"/>
          <w:b/>
          <w:bCs/>
          <w:sz w:val="16"/>
          <w:szCs w:val="16"/>
        </w:rPr>
        <w:t>LA CONSTANCIA DE SITUACIÓN FISCAL EMITIDA POR EL INFONAVIT”; Y, “LA OPINIÓN DE CUMPLIMIENTO DE OBLIGACIONES FISCALES” EMITIDA POR EL SAT, AMBAS POSITIVAS Y VIGENTES.</w:t>
      </w:r>
    </w:p>
    <w:p w14:paraId="593F591A" w14:textId="77777777" w:rsidR="00B67AAF" w:rsidRPr="00F46C54" w:rsidRDefault="00B67AAF" w:rsidP="0066171B">
      <w:pPr>
        <w:numPr>
          <w:ilvl w:val="12"/>
          <w:numId w:val="0"/>
        </w:numPr>
        <w:tabs>
          <w:tab w:val="left" w:pos="8931"/>
          <w:tab w:val="left" w:pos="9072"/>
        </w:tabs>
        <w:ind w:left="1416" w:right="283"/>
        <w:jc w:val="both"/>
        <w:rPr>
          <w:rFonts w:ascii="Montserrat" w:hAnsi="Montserrat" w:cs="Arial"/>
          <w:sz w:val="16"/>
          <w:szCs w:val="16"/>
          <w:lang w:eastAsia="ar-SA"/>
        </w:rPr>
      </w:pPr>
    </w:p>
    <w:p w14:paraId="6E4A2271" w14:textId="77777777" w:rsidR="00B67AAF" w:rsidRPr="00F46C54" w:rsidRDefault="00B67AAF" w:rsidP="0066171B">
      <w:pPr>
        <w:numPr>
          <w:ilvl w:val="12"/>
          <w:numId w:val="0"/>
        </w:numPr>
        <w:tabs>
          <w:tab w:val="left" w:pos="8931"/>
          <w:tab w:val="left" w:pos="9072"/>
        </w:tabs>
        <w:ind w:left="1416" w:right="283"/>
        <w:jc w:val="both"/>
        <w:rPr>
          <w:rFonts w:ascii="Montserrat" w:hAnsi="Montserrat" w:cs="Arial"/>
          <w:sz w:val="16"/>
          <w:szCs w:val="16"/>
          <w:lang w:eastAsia="ar-SA"/>
        </w:rPr>
      </w:pPr>
      <w:r w:rsidRPr="00F46C54">
        <w:rPr>
          <w:rFonts w:ascii="Montserrat" w:eastAsia="Calibri" w:hAnsi="Montserrat" w:cs="Arial"/>
          <w:sz w:val="16"/>
          <w:szCs w:val="16"/>
        </w:rPr>
        <w:t>EN TÉRMINOS DEL</w:t>
      </w:r>
      <w:r w:rsidRPr="00F46C54">
        <w:rPr>
          <w:rFonts w:ascii="Montserrat" w:eastAsia="Calibri" w:hAnsi="Montserrat" w:cs="Arial"/>
          <w:b/>
          <w:bCs/>
          <w:sz w:val="16"/>
          <w:szCs w:val="16"/>
        </w:rPr>
        <w:t xml:space="preserve"> ARTÍCULO 32-D DEL CÓDIGO FISCAL DE LA FEDERACIÓN, ASÍ COMO DE LOS ACUERDOS ACDO.SA1.HCT.101214/281.P.DIR Y ACDO.SA1.HCT.250315/62.P.DJ y  ACDO.SA1.HCT.260220/64.P.DIR, PUBLICADOS EN EL DIARIO OFICIAL DE LA FEDERACIÓN EL 27 DE FEBRERO DE 2015, 03 DE ABRIL DE 2015 Y EL 30 DE MARZO DE 2020, RESPECTIVAMENTE.</w:t>
      </w:r>
    </w:p>
    <w:p w14:paraId="2D184DC0" w14:textId="77777777" w:rsidR="00B67AAF" w:rsidRPr="00F46C54" w:rsidRDefault="00B67AAF" w:rsidP="0066171B">
      <w:pPr>
        <w:pStyle w:val="Sangra2detindependiente1"/>
        <w:tabs>
          <w:tab w:val="left" w:pos="-284"/>
          <w:tab w:val="left" w:pos="8931"/>
          <w:tab w:val="left" w:pos="9072"/>
          <w:tab w:val="left" w:pos="9498"/>
        </w:tabs>
        <w:spacing w:before="0"/>
        <w:ind w:left="0" w:right="283"/>
        <w:rPr>
          <w:rFonts w:ascii="Montserrat" w:hAnsi="Montserrat"/>
          <w:sz w:val="16"/>
          <w:szCs w:val="16"/>
        </w:rPr>
      </w:pPr>
    </w:p>
    <w:p w14:paraId="519DA7ED" w14:textId="75FF6E6C" w:rsidR="00B67AAF" w:rsidRPr="00F46C54" w:rsidRDefault="00B67AAF" w:rsidP="0066171B">
      <w:pPr>
        <w:tabs>
          <w:tab w:val="left" w:pos="8931"/>
          <w:tab w:val="left" w:pos="9072"/>
        </w:tabs>
        <w:ind w:left="1440" w:right="283" w:hanging="1440"/>
        <w:jc w:val="both"/>
        <w:rPr>
          <w:rFonts w:ascii="Montserrat" w:hAnsi="Montserrat" w:cs="Arial"/>
          <w:b/>
          <w:bCs/>
          <w:sz w:val="16"/>
          <w:szCs w:val="16"/>
        </w:rPr>
      </w:pPr>
      <w:r w:rsidRPr="00F46C54">
        <w:rPr>
          <w:rFonts w:ascii="Montserrat" w:hAnsi="Montserrat" w:cs="Arial"/>
          <w:b/>
          <w:sz w:val="16"/>
          <w:szCs w:val="16"/>
        </w:rPr>
        <w:t>CUARTA.-</w:t>
      </w:r>
      <w:r w:rsidRPr="00F46C54">
        <w:rPr>
          <w:rFonts w:ascii="Montserrat" w:hAnsi="Montserrat" w:cs="Arial"/>
          <w:b/>
          <w:sz w:val="16"/>
          <w:szCs w:val="16"/>
        </w:rPr>
        <w:tab/>
      </w:r>
      <w:r w:rsidRPr="00F46C54">
        <w:rPr>
          <w:rFonts w:ascii="Montserrat" w:hAnsi="Montserrat" w:cs="Arial"/>
          <w:b/>
          <w:bCs/>
          <w:sz w:val="16"/>
          <w:szCs w:val="16"/>
        </w:rPr>
        <w:t xml:space="preserve">PLAZO, LUGAR Y CONDICIONES DE LA PRESTACIÓN DEL SERVICIO.- </w:t>
      </w:r>
      <w:r w:rsidRPr="00F46C54">
        <w:rPr>
          <w:rFonts w:ascii="Montserrat" w:hAnsi="Montserrat" w:cs="Arial"/>
          <w:sz w:val="16"/>
          <w:szCs w:val="16"/>
        </w:rPr>
        <w:t xml:space="preserve">EL SERVICIO DEBERÁ SER PRESTADO DENTRO DE LA VIGENCIA ESTABLECIDA, CONFORME A CALENDARIO DE PRESTACIÓN DEL SERVICIO Y EN LOS LUGARES QUE SE INDICAN CONFORME AL ANEXO NÚMERO </w:t>
      </w:r>
      <w:r w:rsidRPr="00F46C54">
        <w:rPr>
          <w:rFonts w:ascii="Montserrat" w:hAnsi="Montserrat" w:cs="Arial"/>
          <w:b/>
          <w:sz w:val="16"/>
          <w:szCs w:val="16"/>
          <w:u w:val="single"/>
        </w:rPr>
        <w:t>2 (DOS)</w:t>
      </w:r>
      <w:r w:rsidRPr="00F46C54">
        <w:rPr>
          <w:rFonts w:ascii="Montserrat" w:hAnsi="Montserrat" w:cs="Arial"/>
          <w:sz w:val="16"/>
          <w:szCs w:val="16"/>
        </w:rPr>
        <w:t xml:space="preserve"> DEL PRESENTE CONTRATO. </w:t>
      </w:r>
    </w:p>
    <w:p w14:paraId="28400E2F" w14:textId="77777777" w:rsidR="00B67AAF" w:rsidRPr="00F46C54" w:rsidRDefault="00B67AAF" w:rsidP="0066171B">
      <w:pPr>
        <w:tabs>
          <w:tab w:val="left" w:pos="8931"/>
          <w:tab w:val="left" w:pos="9072"/>
        </w:tabs>
        <w:ind w:right="283"/>
        <w:jc w:val="both"/>
        <w:rPr>
          <w:rFonts w:ascii="Montserrat" w:hAnsi="Montserrat" w:cs="Arial"/>
          <w:sz w:val="16"/>
          <w:szCs w:val="16"/>
        </w:rPr>
      </w:pPr>
    </w:p>
    <w:p w14:paraId="3C6CE7CF" w14:textId="61D6624C" w:rsidR="00B67AAF" w:rsidRPr="00F46C54" w:rsidRDefault="00B67AAF"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QUINTA.-</w:t>
      </w:r>
      <w:r w:rsidRPr="00F46C54">
        <w:rPr>
          <w:rFonts w:ascii="Montserrat" w:hAnsi="Montserrat" w:cs="Arial"/>
          <w:b/>
          <w:sz w:val="16"/>
          <w:szCs w:val="16"/>
        </w:rPr>
        <w:tab/>
        <w:t xml:space="preserve">VIGENCIA.- </w:t>
      </w:r>
      <w:r w:rsidRPr="00F46C54">
        <w:rPr>
          <w:rFonts w:ascii="Montserrat" w:hAnsi="Montserrat" w:cs="Arial"/>
          <w:sz w:val="16"/>
          <w:szCs w:val="16"/>
        </w:rPr>
        <w:t xml:space="preserve">EL CONTRATO COMPRENDERÁ UNA VIGENCIA CONSIDERADA A  PARTIR DEL </w:t>
      </w:r>
      <w:r w:rsidR="0066171B" w:rsidRPr="0066171B">
        <w:rPr>
          <w:rFonts w:ascii="Montserrat" w:hAnsi="Montserrat" w:cs="Arial"/>
          <w:b/>
          <w:sz w:val="16"/>
          <w:szCs w:val="16"/>
        </w:rPr>
        <w:t>17 DE AGOSTO DE 2023 AL 31 DE DICIEMBRE DE 2023</w:t>
      </w:r>
      <w:r w:rsidRPr="00F46C54">
        <w:rPr>
          <w:rFonts w:ascii="Montserrat" w:hAnsi="Montserrat" w:cs="Arial"/>
          <w:b/>
          <w:sz w:val="16"/>
          <w:szCs w:val="16"/>
        </w:rPr>
        <w:t xml:space="preserve">, </w:t>
      </w:r>
      <w:r w:rsidRPr="00F46C54">
        <w:rPr>
          <w:rFonts w:ascii="Montserrat" w:hAnsi="Montserrat" w:cs="Arial"/>
          <w:sz w:val="16"/>
          <w:szCs w:val="16"/>
        </w:rPr>
        <w:t>SIN PERJUICIO DE SU POSIBLE TERMINACIÓN ANTICIPADA, EN LOS TERMINOS DE LO ESTABLECIDO EN SU CLAUSULADO</w:t>
      </w:r>
      <w:r w:rsidR="00C61AA6" w:rsidRPr="00F46C54">
        <w:rPr>
          <w:rFonts w:ascii="Montserrat" w:hAnsi="Montserrat" w:cs="Arial"/>
          <w:sz w:val="16"/>
          <w:szCs w:val="16"/>
        </w:rPr>
        <w:t>.</w:t>
      </w:r>
    </w:p>
    <w:p w14:paraId="3905B5A9" w14:textId="77777777" w:rsidR="00B67AAF" w:rsidRPr="00F46C54" w:rsidRDefault="00B67AAF" w:rsidP="0066171B">
      <w:pPr>
        <w:numPr>
          <w:ilvl w:val="12"/>
          <w:numId w:val="0"/>
        </w:numPr>
        <w:tabs>
          <w:tab w:val="left" w:pos="8931"/>
          <w:tab w:val="left" w:pos="9072"/>
        </w:tabs>
        <w:ind w:left="1559" w:right="283" w:hanging="1559"/>
        <w:jc w:val="both"/>
        <w:rPr>
          <w:rFonts w:ascii="Montserrat" w:hAnsi="Montserrat" w:cs="Arial"/>
          <w:b/>
          <w:sz w:val="16"/>
          <w:szCs w:val="16"/>
        </w:rPr>
      </w:pPr>
    </w:p>
    <w:p w14:paraId="2B16D67C" w14:textId="77777777" w:rsidR="00B67AAF" w:rsidRPr="00F46C54" w:rsidRDefault="00B67AAF"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SEXTA.-</w:t>
      </w:r>
      <w:r w:rsidRPr="00F46C54">
        <w:rPr>
          <w:rFonts w:ascii="Montserrat" w:hAnsi="Montserrat" w:cs="Arial"/>
          <w:b/>
          <w:sz w:val="16"/>
          <w:szCs w:val="16"/>
        </w:rPr>
        <w:tab/>
        <w:t xml:space="preserve">MODIFICACIONES DEL CONTRATO. </w:t>
      </w:r>
      <w:r w:rsidRPr="00F46C54">
        <w:rPr>
          <w:rFonts w:ascii="Montserrat" w:hAnsi="Montserrat" w:cs="Arial"/>
          <w:b/>
          <w:sz w:val="16"/>
          <w:szCs w:val="16"/>
          <w:lang w:val="es-MX"/>
        </w:rPr>
        <w:t>“LAS PARTES”</w:t>
      </w:r>
      <w:r w:rsidRPr="00F46C54">
        <w:rPr>
          <w:rFonts w:ascii="Montserrat" w:hAnsi="Montserrat" w:cs="Arial"/>
          <w:sz w:val="16"/>
          <w:szCs w:val="16"/>
          <w:lang w:val="es-MX"/>
        </w:rPr>
        <w:t xml:space="preserve"> ESTÁN DE ACUERDO EN QUE POR NECESIDADES DE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PODRÁ AMPLIARSE LA PRESTACIÓN DEL SERVICIO OBJETO DEL PRESENTE CONTRATO, DE CONFORMIDAD CON EL ARTÍCULO 52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SIEMPRE Y CUANDO LAS MODIFICACIONES NO REBASEN EN SU CONJUNTO EL 20% (VEINTE POR CIENTO) DEL MONTO O CANTIDAD DE LOS CONCEPTOS Y VOLÚMENES ESTABLECIDOS ORIGINALMENTE. LO ANTERIOR, SE FORMALIZARÁ MEDIANTE LA CELEBRACIÓN DE UN CONVENIO MODIFICATORIO DEL CONTRATO PRINCIPAL. ASIMISMO, CON FUNDAMENTO EN EL ARTÍCULO 91 Y 92 DEL REGLAMENTO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DEBERÁ ENTREGAR LAS MODIFICACIONES RESPECTIVAS DE LAS GARANTÍAS DE CUMPLIMIENTO DEL CONTRATO.</w:t>
      </w:r>
    </w:p>
    <w:p w14:paraId="262F0E78"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764AC6A4"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POR CASO FORTUITO O DE FUERZA MAYOR, O POR CAUSAS ATRIBUIBLES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SE PODRÁ MODIFICAR EL PRESENTE INSTRUMENTO JURÍDICO, LA FECHA O EL PLAZO PARA </w:t>
      </w:r>
      <w:r w:rsidRPr="00F46C54">
        <w:rPr>
          <w:rFonts w:ascii="Montserrat" w:hAnsi="Montserrat" w:cs="Arial"/>
          <w:b/>
          <w:bCs/>
          <w:sz w:val="16"/>
          <w:szCs w:val="16"/>
          <w:lang w:val="es-MX"/>
        </w:rPr>
        <w:t xml:space="preserve"> </w:t>
      </w:r>
      <w:r w:rsidRPr="00F46C54">
        <w:rPr>
          <w:rFonts w:ascii="Montserrat" w:hAnsi="Montserrat" w:cs="Arial"/>
          <w:sz w:val="16"/>
          <w:szCs w:val="16"/>
          <w:lang w:val="es-MX"/>
        </w:rPr>
        <w:t xml:space="preserve">PRESTACIÓN DE LOS SERVICIOS. EN DICHO SUPUESTO, SE DEBERÁ FORMALIZAR EL CONVENIO MODIFICATORIO RESPECTIVO, NO PROCEDIENDO LA APLICACIÓN DE PENAS CONVENCIONALES POR ATRASO. TRATÁNDOSE DE CAUSAS IMPUTABLES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NO SE REQUERIRÁ DE LA SOLICITUD DE </w:t>
      </w:r>
      <w:r w:rsidRPr="00F46C54">
        <w:rPr>
          <w:rFonts w:ascii="Montserrat" w:hAnsi="Montserrat" w:cs="Arial"/>
          <w:b/>
          <w:sz w:val="16"/>
          <w:szCs w:val="16"/>
          <w:lang w:val="es-MX"/>
        </w:rPr>
        <w:t>“EL PROVEEDOR”</w:t>
      </w:r>
      <w:r w:rsidRPr="00F46C54">
        <w:rPr>
          <w:rFonts w:ascii="Montserrat" w:hAnsi="Montserrat" w:cs="Arial"/>
          <w:sz w:val="16"/>
          <w:szCs w:val="16"/>
          <w:lang w:val="es-MX"/>
        </w:rPr>
        <w:t>.</w:t>
      </w:r>
    </w:p>
    <w:p w14:paraId="2DB3727F" w14:textId="77777777" w:rsidR="00B67AAF" w:rsidRPr="00F46C54" w:rsidRDefault="00B67AAF" w:rsidP="0066171B">
      <w:pPr>
        <w:numPr>
          <w:ilvl w:val="12"/>
          <w:numId w:val="0"/>
        </w:numPr>
        <w:tabs>
          <w:tab w:val="left" w:pos="8931"/>
          <w:tab w:val="left" w:pos="9072"/>
        </w:tabs>
        <w:ind w:right="283"/>
        <w:jc w:val="both"/>
        <w:rPr>
          <w:rFonts w:ascii="Montserrat" w:hAnsi="Montserrat" w:cs="Arial"/>
          <w:b/>
          <w:sz w:val="16"/>
          <w:szCs w:val="16"/>
          <w:lang w:val="es-ES"/>
        </w:rPr>
      </w:pPr>
    </w:p>
    <w:p w14:paraId="59902515" w14:textId="494E9F07" w:rsidR="005B1036" w:rsidRPr="00F46C54" w:rsidRDefault="00B67AAF"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SÉPTIMA.- </w:t>
      </w:r>
      <w:r w:rsidRPr="00F46C54">
        <w:rPr>
          <w:rFonts w:ascii="Montserrat" w:hAnsi="Montserrat" w:cs="Arial"/>
          <w:b/>
          <w:sz w:val="16"/>
          <w:szCs w:val="16"/>
        </w:rPr>
        <w:tab/>
      </w:r>
      <w:r w:rsidR="00745E45" w:rsidRPr="00F46C54">
        <w:rPr>
          <w:rFonts w:ascii="Montserrat" w:hAnsi="Montserrat" w:cs="Arial"/>
          <w:b/>
          <w:sz w:val="16"/>
          <w:szCs w:val="16"/>
        </w:rPr>
        <w:t xml:space="preserve">GARANTÍAS PARA LA </w:t>
      </w:r>
      <w:r w:rsidR="00EA049A" w:rsidRPr="00F46C54">
        <w:rPr>
          <w:rFonts w:ascii="Montserrat" w:hAnsi="Montserrat" w:cs="Arial"/>
          <w:b/>
          <w:sz w:val="16"/>
          <w:szCs w:val="16"/>
        </w:rPr>
        <w:t>PRESTACIÓN DEL SERVICIO</w:t>
      </w:r>
      <w:r w:rsidR="00745E45" w:rsidRPr="00F46C54">
        <w:rPr>
          <w:rFonts w:ascii="Montserrat" w:hAnsi="Montserrat" w:cs="Arial"/>
          <w:b/>
          <w:sz w:val="16"/>
          <w:szCs w:val="16"/>
        </w:rPr>
        <w:t xml:space="preserve">. </w:t>
      </w:r>
      <w:r w:rsidR="00745E45" w:rsidRPr="00F46C54">
        <w:rPr>
          <w:rFonts w:ascii="Montserrat" w:hAnsi="Montserrat" w:cs="Arial"/>
          <w:sz w:val="16"/>
          <w:szCs w:val="16"/>
        </w:rPr>
        <w:t xml:space="preserve">EL PROVEEDOR SE OBLIGA CON </w:t>
      </w:r>
      <w:r w:rsidR="00745E45" w:rsidRPr="00F46C54">
        <w:rPr>
          <w:rFonts w:ascii="Montserrat" w:hAnsi="Montserrat" w:cs="Arial"/>
          <w:b/>
          <w:sz w:val="16"/>
          <w:szCs w:val="16"/>
        </w:rPr>
        <w:t>“EL INSTITUTO”</w:t>
      </w:r>
      <w:r w:rsidR="00745E45" w:rsidRPr="00F46C54">
        <w:rPr>
          <w:rFonts w:ascii="Montserrat" w:hAnsi="Montserrat" w:cs="Arial"/>
          <w:sz w:val="16"/>
          <w:szCs w:val="16"/>
        </w:rPr>
        <w:t xml:space="preserve"> A </w:t>
      </w:r>
      <w:r w:rsidR="00EA049A" w:rsidRPr="00F46C54">
        <w:rPr>
          <w:rFonts w:ascii="Montserrat" w:hAnsi="Montserrat" w:cs="Arial"/>
          <w:sz w:val="16"/>
          <w:szCs w:val="16"/>
        </w:rPr>
        <w:t>PRESTAR LOS SERVICIOS</w:t>
      </w:r>
      <w:r w:rsidR="00745E45" w:rsidRPr="00F46C54">
        <w:rPr>
          <w:rFonts w:ascii="Montserrat" w:hAnsi="Montserrat" w:cs="Arial"/>
          <w:sz w:val="16"/>
          <w:szCs w:val="16"/>
        </w:rPr>
        <w:t xml:space="preserve"> CONFORME A LAS CONDICIONES DESCRITAS EN LOS ANEXOS DEL PRESENTE CONTRATO, PARA LO CUAL SE CONSTITUTYE LA GARANTÍA DE CUMPLIMIENTO.</w:t>
      </w:r>
    </w:p>
    <w:p w14:paraId="41396BE8" w14:textId="77777777" w:rsidR="00B67AAF" w:rsidRPr="00F46C54" w:rsidRDefault="00B67AAF" w:rsidP="0066171B">
      <w:pPr>
        <w:numPr>
          <w:ilvl w:val="12"/>
          <w:numId w:val="0"/>
        </w:numPr>
        <w:tabs>
          <w:tab w:val="left" w:pos="8931"/>
          <w:tab w:val="left" w:pos="9072"/>
        </w:tabs>
        <w:ind w:right="283"/>
        <w:jc w:val="both"/>
        <w:rPr>
          <w:rFonts w:ascii="Montserrat" w:hAnsi="Montserrat" w:cs="Arial"/>
          <w:sz w:val="16"/>
          <w:szCs w:val="16"/>
        </w:rPr>
      </w:pPr>
    </w:p>
    <w:p w14:paraId="52ED819D" w14:textId="7970858B" w:rsidR="00B67AAF" w:rsidRPr="00F46C54" w:rsidRDefault="00B67AAF" w:rsidP="0066171B">
      <w:pPr>
        <w:numPr>
          <w:ilvl w:val="12"/>
          <w:numId w:val="0"/>
        </w:num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rPr>
        <w:t>OCTAVA.-</w:t>
      </w:r>
      <w:r w:rsidRPr="00F46C54">
        <w:rPr>
          <w:rFonts w:ascii="Montserrat" w:hAnsi="Montserrat" w:cs="Arial"/>
          <w:b/>
          <w:sz w:val="16"/>
          <w:szCs w:val="16"/>
        </w:rPr>
        <w:tab/>
      </w:r>
      <w:r w:rsidRPr="00F46C54">
        <w:rPr>
          <w:rFonts w:ascii="Montserrat" w:hAnsi="Montserrat" w:cs="Arial"/>
          <w:b/>
          <w:sz w:val="16"/>
          <w:szCs w:val="16"/>
          <w:lang w:val="es-MX"/>
        </w:rPr>
        <w:t>GARANTÍA DE CUMPLIMIENTO DEL CONTRATO. “</w:t>
      </w:r>
      <w:r w:rsidRPr="00F46C54">
        <w:rPr>
          <w:rFonts w:ascii="Montserrat" w:hAnsi="Montserrat" w:cs="Arial"/>
          <w:b/>
          <w:sz w:val="16"/>
          <w:szCs w:val="16"/>
        </w:rPr>
        <w:t xml:space="preserve">EL PROVEEDOR” </w:t>
      </w:r>
      <w:r w:rsidRPr="00F46C54">
        <w:rPr>
          <w:rFonts w:ascii="Montserrat" w:hAnsi="Montserrat" w:cs="Arial"/>
          <w:sz w:val="16"/>
          <w:szCs w:val="16"/>
        </w:rPr>
        <w:t xml:space="preserve">SE OBLIGA A CONSTITUIR UNA GARANTÍA POR EL CUMPLIMIENTO FIEL Y EXACTO DE TODAS Y CADA UNA DE LAS OBLIGACIONES DERIVADAS DE ESTA CONTRATO  MEDIANTE FIANZA EXPEDIDA POR COMPAÑÍA AFINAZADORA MEXICANA AUTRORIZADA POR LA COMISIÓN NACIONAL DE SEGUROS Y FIANZAS, A FAVOR DE </w:t>
      </w:r>
      <w:r w:rsidRPr="00F46C54">
        <w:rPr>
          <w:rFonts w:ascii="Montserrat" w:hAnsi="Montserrat" w:cs="Arial"/>
          <w:b/>
          <w:sz w:val="16"/>
          <w:szCs w:val="16"/>
        </w:rPr>
        <w:t>“EL INSTITUTO”</w:t>
      </w:r>
      <w:r w:rsidRPr="00F46C54">
        <w:rPr>
          <w:rFonts w:ascii="Montserrat" w:hAnsi="Montserrat" w:cs="Arial"/>
          <w:sz w:val="16"/>
          <w:szCs w:val="16"/>
        </w:rPr>
        <w:t xml:space="preserve"> </w:t>
      </w:r>
      <w:r w:rsidRPr="00F46C54">
        <w:rPr>
          <w:rFonts w:ascii="Montserrat" w:hAnsi="Montserrat" w:cs="Arial"/>
          <w:bCs/>
          <w:sz w:val="16"/>
          <w:szCs w:val="16"/>
        </w:rPr>
        <w:t xml:space="preserve">FIANZA, SEGURO DE CAUCIÓN O CARTA DE CRÉDITO IRREVOCABLE, EXPEDIDA POR AFIANZADORA DEBIDAMENTE CONSTITUIDA EN TÉRMINOS DE LA </w:t>
      </w:r>
      <w:r w:rsidR="00C61AA6" w:rsidRPr="00F46C54">
        <w:rPr>
          <w:rFonts w:ascii="Montserrat" w:hAnsi="Montserrat" w:cs="Arial"/>
          <w:bCs/>
          <w:sz w:val="16"/>
          <w:szCs w:val="16"/>
          <w:lang w:val="es-MX"/>
        </w:rPr>
        <w:t>LEY DE INSTITUCIONES DE SEGUROS Y DE FIANZAS</w:t>
      </w:r>
      <w:r w:rsidRPr="00F46C54">
        <w:rPr>
          <w:rFonts w:ascii="Montserrat" w:hAnsi="Montserrat" w:cs="Arial"/>
          <w:bCs/>
          <w:sz w:val="16"/>
          <w:szCs w:val="16"/>
        </w:rPr>
        <w:t xml:space="preserve">, POR UN IMPORTE EQUIVALENTE AL </w:t>
      </w:r>
      <w:r w:rsidRPr="00F46C54">
        <w:rPr>
          <w:rFonts w:ascii="Montserrat" w:hAnsi="Montserrat" w:cs="Arial"/>
          <w:b/>
          <w:bCs/>
          <w:sz w:val="16"/>
          <w:szCs w:val="16"/>
        </w:rPr>
        <w:t>10% (DIEZ POR CIENTO)</w:t>
      </w:r>
      <w:r w:rsidRPr="00F46C54">
        <w:rPr>
          <w:rFonts w:ascii="Montserrat" w:hAnsi="Montserrat" w:cs="Arial"/>
          <w:bCs/>
          <w:sz w:val="16"/>
          <w:szCs w:val="16"/>
        </w:rPr>
        <w:t xml:space="preserve"> DEL MONTO TOTAL DEL CONTRATO, SIN CONSIDERAR EL IMPUESTO AL VALOR AGREGADO (IVA). DICHA FIANZA DEBERÁ SER ENTREGADA A FAVOR DEL INSTITUTO MEXICANO DEL SEGURO SOCIAL, A MÁS TARDAR DENTRO DE LOS </w:t>
      </w:r>
      <w:r w:rsidRPr="00F46C54">
        <w:rPr>
          <w:rFonts w:ascii="Montserrat" w:hAnsi="Montserrat" w:cs="Arial"/>
          <w:b/>
          <w:bCs/>
          <w:sz w:val="16"/>
          <w:szCs w:val="16"/>
        </w:rPr>
        <w:t>10 DIEZ DÍAS NATURALES POSTERIORES A LA FIRMA DEL CONTRATO,</w:t>
      </w:r>
      <w:r w:rsidRPr="00F46C54">
        <w:rPr>
          <w:rFonts w:ascii="Montserrat" w:hAnsi="Montserrat" w:cs="Arial"/>
          <w:sz w:val="16"/>
          <w:szCs w:val="16"/>
        </w:rPr>
        <w:t xml:space="preserve"> EN TÉRMINOS DEL ARTÍCULO 48 DE LA LAASSP, </w:t>
      </w:r>
      <w:r w:rsidRPr="00F46C54">
        <w:rPr>
          <w:rFonts w:ascii="Montserrat" w:hAnsi="Montserrat" w:cs="Arial"/>
          <w:bCs/>
          <w:sz w:val="16"/>
          <w:szCs w:val="16"/>
        </w:rPr>
        <w:t xml:space="preserve">CONFORME AL </w:t>
      </w:r>
      <w:r w:rsidRPr="00F46C54">
        <w:rPr>
          <w:rFonts w:ascii="Montserrat" w:hAnsi="Montserrat" w:cs="Arial"/>
          <w:b/>
          <w:bCs/>
          <w:sz w:val="16"/>
          <w:szCs w:val="16"/>
        </w:rPr>
        <w:t xml:space="preserve">ANEXO NÚMERO 3 (TRES). </w:t>
      </w:r>
    </w:p>
    <w:p w14:paraId="7C92582C" w14:textId="77777777" w:rsidR="00B67AAF" w:rsidRPr="00F46C54" w:rsidRDefault="00B67AAF" w:rsidP="0066171B">
      <w:pPr>
        <w:tabs>
          <w:tab w:val="left" w:pos="8931"/>
          <w:tab w:val="left" w:pos="9072"/>
        </w:tabs>
        <w:ind w:right="283"/>
        <w:jc w:val="both"/>
        <w:rPr>
          <w:rFonts w:ascii="Montserrat" w:hAnsi="Montserrat" w:cs="Arial"/>
          <w:b/>
          <w:bCs/>
          <w:sz w:val="16"/>
          <w:szCs w:val="16"/>
          <w:lang w:val="es-ES"/>
        </w:rPr>
      </w:pPr>
    </w:p>
    <w:p w14:paraId="154D7EA8" w14:textId="0FE13F81" w:rsidR="00B67AAF" w:rsidRPr="00F46C54" w:rsidRDefault="00B67AAF" w:rsidP="0066171B">
      <w:pPr>
        <w:tabs>
          <w:tab w:val="left" w:pos="8931"/>
          <w:tab w:val="left" w:pos="9072"/>
        </w:tabs>
        <w:ind w:left="1416" w:right="283"/>
        <w:jc w:val="both"/>
        <w:rPr>
          <w:rFonts w:ascii="Montserrat" w:hAnsi="Montserrat" w:cs="Arial"/>
          <w:bCs/>
          <w:sz w:val="16"/>
          <w:szCs w:val="16"/>
        </w:rPr>
      </w:pPr>
      <w:r w:rsidRPr="00F46C54">
        <w:rPr>
          <w:rFonts w:ascii="Montserrat" w:hAnsi="Montserrat" w:cs="Arial"/>
          <w:bCs/>
          <w:sz w:val="16"/>
          <w:szCs w:val="16"/>
        </w:rPr>
        <w:t xml:space="preserve">LAS OBLIGACIONES CUYO CUMPLIMIENTO SE GARANTIZA MEDIANTE CONTRATO, SE CONSIDERAN </w:t>
      </w:r>
      <w:r w:rsidR="00C401D8" w:rsidRPr="00C401D8">
        <w:rPr>
          <w:rFonts w:ascii="Montserrat" w:hAnsi="Montserrat" w:cs="Arial"/>
          <w:b/>
          <w:bCs/>
          <w:sz w:val="16"/>
          <w:szCs w:val="16"/>
        </w:rPr>
        <w:t>IN</w:t>
      </w:r>
      <w:r w:rsidRPr="00F46C54">
        <w:rPr>
          <w:rFonts w:ascii="Montserrat" w:hAnsi="Montserrat" w:cs="Arial"/>
          <w:b/>
          <w:bCs/>
          <w:sz w:val="16"/>
          <w:szCs w:val="16"/>
        </w:rPr>
        <w:t xml:space="preserve">DIVISIBLES </w:t>
      </w:r>
      <w:r w:rsidRPr="00F46C54">
        <w:rPr>
          <w:rFonts w:ascii="Montserrat" w:hAnsi="Montserrat" w:cs="Arial"/>
          <w:bCs/>
          <w:sz w:val="16"/>
          <w:szCs w:val="16"/>
        </w:rPr>
        <w:t>Y EN CONSECUENCIA, SE PACTA QUE LA GARANTÍA DE CUMPLIMIENTO DEL CONTRATO SE APLICARÁ DE MANERA PROPORCIONAL AL MONTO DE LAS OBLIGACIONES INCUMPLIDAS.</w:t>
      </w:r>
    </w:p>
    <w:p w14:paraId="5900B172" w14:textId="77777777" w:rsidR="00B67AAF" w:rsidRPr="00F46C54" w:rsidRDefault="00B67AAF" w:rsidP="0066171B">
      <w:pPr>
        <w:tabs>
          <w:tab w:val="left" w:pos="8931"/>
          <w:tab w:val="left" w:pos="9072"/>
        </w:tabs>
        <w:ind w:right="283"/>
        <w:jc w:val="both"/>
        <w:rPr>
          <w:rFonts w:ascii="Montserrat" w:hAnsi="Montserrat" w:cs="Arial"/>
          <w:bCs/>
          <w:sz w:val="16"/>
          <w:szCs w:val="16"/>
        </w:rPr>
      </w:pPr>
    </w:p>
    <w:p w14:paraId="0AA44805" w14:textId="77777777" w:rsidR="00B67AAF" w:rsidRPr="00F46C54" w:rsidRDefault="00B67AAF" w:rsidP="0066171B">
      <w:pPr>
        <w:tabs>
          <w:tab w:val="left" w:pos="8931"/>
          <w:tab w:val="left" w:pos="9072"/>
        </w:tabs>
        <w:ind w:left="1416" w:right="283"/>
        <w:jc w:val="both"/>
        <w:rPr>
          <w:rFonts w:ascii="Montserrat" w:hAnsi="Montserrat" w:cs="Arial"/>
          <w:b/>
          <w:bCs/>
          <w:sz w:val="16"/>
          <w:szCs w:val="16"/>
          <w:lang w:val="es-ES"/>
        </w:rPr>
      </w:pPr>
      <w:r w:rsidRPr="00F46C54">
        <w:rPr>
          <w:rFonts w:ascii="Montserrat" w:hAnsi="Montserrat" w:cs="Arial"/>
          <w:sz w:val="16"/>
          <w:szCs w:val="16"/>
        </w:rPr>
        <w:t>LA GARANTÍA DE CUMPLIMIENTO A LAS OBLIGACIONES DEL CONTRATO, ÚNICAMENTE PODRÁ SER LIBERADA MEDIANTE AUTORIZACIÓN QUE SEA EMITIDA POR ESCRITO, POR PARTE DEL INSTITUTO.</w:t>
      </w:r>
    </w:p>
    <w:p w14:paraId="5B6BA6FB" w14:textId="77777777" w:rsidR="00B67AAF" w:rsidRPr="00F46C54" w:rsidRDefault="00B67AAF" w:rsidP="0066171B">
      <w:pPr>
        <w:tabs>
          <w:tab w:val="left" w:pos="8931"/>
          <w:tab w:val="left" w:pos="9072"/>
        </w:tabs>
        <w:ind w:right="283"/>
        <w:jc w:val="both"/>
        <w:rPr>
          <w:rFonts w:ascii="Montserrat" w:hAnsi="Montserrat" w:cs="Arial"/>
          <w:bCs/>
          <w:sz w:val="16"/>
          <w:szCs w:val="16"/>
        </w:rPr>
      </w:pPr>
    </w:p>
    <w:p w14:paraId="4BF1C9BE" w14:textId="77777777" w:rsidR="00B67AAF" w:rsidRPr="00F46C54" w:rsidRDefault="00B67AAF" w:rsidP="0066171B">
      <w:pPr>
        <w:tabs>
          <w:tab w:val="left" w:pos="8931"/>
          <w:tab w:val="left" w:pos="9072"/>
        </w:tabs>
        <w:ind w:left="1416" w:right="283"/>
        <w:jc w:val="both"/>
        <w:rPr>
          <w:rFonts w:ascii="Montserrat" w:hAnsi="Montserrat" w:cs="Arial"/>
          <w:bCs/>
          <w:sz w:val="16"/>
          <w:szCs w:val="16"/>
        </w:rPr>
      </w:pPr>
      <w:r w:rsidRPr="00F46C54">
        <w:rPr>
          <w:rFonts w:ascii="Montserrat" w:hAnsi="Montserrat" w:cs="Arial"/>
          <w:bCs/>
          <w:sz w:val="16"/>
          <w:szCs w:val="16"/>
        </w:rPr>
        <w:t xml:space="preserve">NO OBSTANTE LO ANTERIOR, EN EL SUPUESTO DE QUE EL MONTO DEL CONTRATO ADJUDICADO SEA IGUAL O MENOR A 900 DÍAS UMA (UNIDAD DE MEDIDA Y ACTUALIZACIÓN), </w:t>
      </w:r>
      <w:r w:rsidRPr="00F46C54">
        <w:rPr>
          <w:rFonts w:ascii="Montserrat" w:hAnsi="Montserrat" w:cs="Arial"/>
          <w:b/>
          <w:sz w:val="16"/>
          <w:szCs w:val="16"/>
        </w:rPr>
        <w:t>“EL PROVEEDOR”</w:t>
      </w:r>
      <w:r w:rsidRPr="00F46C54">
        <w:rPr>
          <w:rFonts w:ascii="Montserrat" w:hAnsi="Montserrat" w:cs="Arial"/>
          <w:bCs/>
          <w:sz w:val="16"/>
          <w:szCs w:val="16"/>
        </w:rPr>
        <w:t xml:space="preserve"> PODRÁ OTORGARSE MEDIANTE FIANZA O CHEQUE CERTIFICADO O DE CAJA, DEPÓSITO DE DINERO CONSTITUIDO A TRAVÉS DE CERTIFICADO, </w:t>
      </w:r>
      <w:r w:rsidRPr="00F46C54">
        <w:rPr>
          <w:rFonts w:ascii="Montserrat" w:hAnsi="Montserrat" w:cs="Arial"/>
          <w:bCs/>
          <w:sz w:val="16"/>
          <w:szCs w:val="16"/>
        </w:rPr>
        <w:lastRenderedPageBreak/>
        <w:t xml:space="preserve">SIN CALCULARSE EL IVA,  POR UN IMPORTE EQUIVALENTE AL 10% (DIEZ POR CIENTO), DEL MONTO TOTAL DEL CONTRATO, </w:t>
      </w:r>
      <w:r w:rsidRPr="00F46C54">
        <w:rPr>
          <w:rFonts w:ascii="Montserrat" w:hAnsi="Montserrat" w:cs="Arial"/>
          <w:sz w:val="16"/>
          <w:szCs w:val="16"/>
        </w:rPr>
        <w:t xml:space="preserve"> DE ACUERDO CON EL PROCEDIMIENTO SIGUIENTE:</w:t>
      </w:r>
    </w:p>
    <w:p w14:paraId="15D560B5" w14:textId="77777777" w:rsidR="00B67AAF" w:rsidRPr="00F46C54" w:rsidRDefault="00B67AAF" w:rsidP="0066171B">
      <w:pPr>
        <w:tabs>
          <w:tab w:val="left" w:pos="8931"/>
          <w:tab w:val="left" w:pos="9072"/>
        </w:tabs>
        <w:ind w:left="1560" w:right="283"/>
        <w:jc w:val="both"/>
        <w:rPr>
          <w:rFonts w:ascii="Montserrat" w:hAnsi="Montserrat" w:cs="Arial"/>
          <w:sz w:val="16"/>
          <w:szCs w:val="16"/>
        </w:rPr>
      </w:pPr>
    </w:p>
    <w:p w14:paraId="35EBBBB3" w14:textId="77777777" w:rsidR="00B67AAF" w:rsidRPr="00F46C54" w:rsidRDefault="00B67AAF" w:rsidP="0066171B">
      <w:pPr>
        <w:pStyle w:val="Prrafodelista"/>
        <w:numPr>
          <w:ilvl w:val="0"/>
          <w:numId w:val="5"/>
        </w:numPr>
        <w:tabs>
          <w:tab w:val="num" w:pos="1418"/>
          <w:tab w:val="left" w:pos="8931"/>
          <w:tab w:val="left" w:pos="9072"/>
        </w:tabs>
        <w:suppressAutoHyphens/>
        <w:autoSpaceDE w:val="0"/>
        <w:spacing w:after="0" w:line="240" w:lineRule="auto"/>
        <w:ind w:right="283"/>
        <w:jc w:val="both"/>
        <w:rPr>
          <w:rFonts w:ascii="Montserrat" w:hAnsi="Montserrat" w:cs="Arial"/>
          <w:sz w:val="16"/>
          <w:szCs w:val="16"/>
        </w:rPr>
      </w:pPr>
      <w:r w:rsidRPr="00F46C54">
        <w:rPr>
          <w:rFonts w:ascii="Montserrat" w:hAnsi="Montserrat" w:cs="Arial"/>
          <w:sz w:val="16"/>
          <w:szCs w:val="16"/>
        </w:rPr>
        <w:t>EL CHEQUE DEBE EXPEDIRSE A NOMBRE DEL INSTITUTO MEXICANO DEL SEGURO SOCIAL.</w:t>
      </w:r>
    </w:p>
    <w:p w14:paraId="2F8C817E" w14:textId="77777777" w:rsidR="00B67AAF" w:rsidRPr="00F46C54" w:rsidRDefault="00B67AAF" w:rsidP="0066171B">
      <w:pPr>
        <w:pStyle w:val="Prrafodelista"/>
        <w:numPr>
          <w:ilvl w:val="0"/>
          <w:numId w:val="5"/>
        </w:numPr>
        <w:tabs>
          <w:tab w:val="num" w:pos="1418"/>
          <w:tab w:val="left" w:pos="8931"/>
          <w:tab w:val="left" w:pos="9072"/>
        </w:tabs>
        <w:suppressAutoHyphens/>
        <w:autoSpaceDE w:val="0"/>
        <w:spacing w:after="0" w:line="240" w:lineRule="auto"/>
        <w:ind w:right="283"/>
        <w:jc w:val="both"/>
        <w:rPr>
          <w:rFonts w:ascii="Montserrat" w:hAnsi="Montserrat" w:cs="Arial"/>
          <w:sz w:val="16"/>
          <w:szCs w:val="16"/>
        </w:rPr>
      </w:pPr>
      <w:r w:rsidRPr="00F46C54">
        <w:rPr>
          <w:rFonts w:ascii="Montserrat" w:hAnsi="Montserrat" w:cs="Arial"/>
          <w:sz w:val="16"/>
          <w:szCs w:val="16"/>
        </w:rPr>
        <w:t>DICHO CHEQUE DEBERÁ SER RESGUARDADO, A TÍTULO DE GARANTÍA, EN LA TESORERÍA DE LA JEFATURA DE FINANZAS DE LA DELEGACIÓN REGIONAL COLIMA DEL IMSS.</w:t>
      </w:r>
    </w:p>
    <w:p w14:paraId="3C5092D8" w14:textId="77777777" w:rsidR="00B67AAF" w:rsidRPr="00F46C54" w:rsidRDefault="00B67AAF" w:rsidP="0066171B">
      <w:pPr>
        <w:pStyle w:val="Prrafodelista"/>
        <w:numPr>
          <w:ilvl w:val="0"/>
          <w:numId w:val="5"/>
        </w:numPr>
        <w:tabs>
          <w:tab w:val="num" w:pos="1418"/>
          <w:tab w:val="left" w:pos="8931"/>
          <w:tab w:val="left" w:pos="9072"/>
        </w:tabs>
        <w:suppressAutoHyphens/>
        <w:autoSpaceDE w:val="0"/>
        <w:spacing w:after="0" w:line="240" w:lineRule="auto"/>
        <w:ind w:right="283"/>
        <w:jc w:val="both"/>
        <w:rPr>
          <w:rFonts w:ascii="Montserrat" w:hAnsi="Montserrat" w:cs="Arial"/>
          <w:sz w:val="16"/>
          <w:szCs w:val="16"/>
        </w:rPr>
      </w:pPr>
      <w:r w:rsidRPr="00F46C54">
        <w:rPr>
          <w:rFonts w:ascii="Montserrat" w:hAnsi="Montserrat" w:cs="Arial"/>
          <w:sz w:val="16"/>
          <w:szCs w:val="16"/>
        </w:rPr>
        <w:t>LA GARANTÍA DE CUMPLIMIENTO A LAS OBLIGACIONES DEL CONTRATO SE LIBERARÁ MEDIANTE AUTORIZACIÓN POR ESCRITO POR PARTE DEL INSTITUTO EN FORMA INMEDIATA, SIEMPRE Y  CUANDO EL PROVEEDOR HAYA CUMPLIDO A SATISFACCIÓN DEL INSTITUTO, CON TODAS LAS OBLIGACIONES CONTRACTUALES.</w:t>
      </w:r>
    </w:p>
    <w:p w14:paraId="7A1E3AA9" w14:textId="77777777" w:rsidR="00B67AAF" w:rsidRPr="00F46C54" w:rsidRDefault="00B67AAF" w:rsidP="0066171B">
      <w:pPr>
        <w:tabs>
          <w:tab w:val="left" w:pos="8931"/>
          <w:tab w:val="left" w:pos="9072"/>
        </w:tabs>
        <w:ind w:right="283"/>
        <w:jc w:val="both"/>
        <w:rPr>
          <w:rFonts w:ascii="Montserrat" w:hAnsi="Montserrat" w:cs="Arial"/>
          <w:sz w:val="16"/>
          <w:szCs w:val="16"/>
        </w:rPr>
      </w:pPr>
    </w:p>
    <w:p w14:paraId="74BD6F8F" w14:textId="77777777" w:rsidR="00B67AAF" w:rsidRPr="00F46C54" w:rsidRDefault="00B67AAF" w:rsidP="0066171B">
      <w:pPr>
        <w:tabs>
          <w:tab w:val="left" w:pos="8931"/>
          <w:tab w:val="left" w:pos="9072"/>
        </w:tabs>
        <w:ind w:left="1416" w:right="283"/>
        <w:jc w:val="both"/>
        <w:rPr>
          <w:rFonts w:ascii="Montserrat" w:hAnsi="Montserrat" w:cs="Arial"/>
          <w:bCs/>
          <w:sz w:val="16"/>
          <w:szCs w:val="16"/>
          <w:lang w:val="es-MX"/>
        </w:rPr>
      </w:pPr>
      <w:r w:rsidRPr="00F46C54">
        <w:rPr>
          <w:rFonts w:ascii="Montserrat" w:hAnsi="Montserrat" w:cs="Arial"/>
          <w:bCs/>
          <w:sz w:val="16"/>
          <w:szCs w:val="16"/>
          <w:lang w:val="es-MX"/>
        </w:rPr>
        <w:t xml:space="preserve">DE NO CUMPLIR CON DICHA ENTREGA, </w:t>
      </w:r>
      <w:r w:rsidRPr="00F46C54">
        <w:rPr>
          <w:rFonts w:ascii="Montserrat" w:hAnsi="Montserrat" w:cs="Arial"/>
          <w:b/>
          <w:bCs/>
          <w:sz w:val="16"/>
          <w:szCs w:val="16"/>
          <w:lang w:val="es-MX"/>
        </w:rPr>
        <w:t>“</w:t>
      </w:r>
      <w:r w:rsidRPr="00F46C54">
        <w:rPr>
          <w:rFonts w:ascii="Montserrat" w:hAnsi="Montserrat" w:cs="Arial"/>
          <w:b/>
          <w:sz w:val="16"/>
          <w:szCs w:val="16"/>
          <w:lang w:val="es-MX"/>
        </w:rPr>
        <w:t>EL INSTITUTO</w:t>
      </w:r>
      <w:r w:rsidRPr="00F46C54">
        <w:rPr>
          <w:rFonts w:ascii="Montserrat" w:hAnsi="Montserrat" w:cs="Arial"/>
          <w:b/>
          <w:bCs/>
          <w:sz w:val="16"/>
          <w:szCs w:val="16"/>
          <w:lang w:val="es-MX"/>
        </w:rPr>
        <w:t>”</w:t>
      </w:r>
      <w:r w:rsidRPr="00F46C54">
        <w:rPr>
          <w:rFonts w:ascii="Montserrat" w:hAnsi="Montserrat" w:cs="Arial"/>
          <w:bCs/>
          <w:sz w:val="16"/>
          <w:szCs w:val="16"/>
          <w:lang w:val="es-MX"/>
        </w:rPr>
        <w:t xml:space="preserve"> PODRÁ RESCINDIR EL CONTRATO Y REMITIR EL ASUNTO AL ÓRGANO INTERNO DE CONTROL PARA QUE DETERMINE SI SE APLICAN LAS SANCIONES ESTIPULADAS EN EL ARTÍCULO </w:t>
      </w:r>
      <w:r w:rsidRPr="00F46C54">
        <w:rPr>
          <w:rFonts w:ascii="Montserrat" w:hAnsi="Montserrat" w:cs="Arial"/>
          <w:b/>
          <w:bCs/>
          <w:sz w:val="16"/>
          <w:szCs w:val="16"/>
          <w:lang w:val="es-MX"/>
        </w:rPr>
        <w:t>60</w:t>
      </w:r>
      <w:r w:rsidRPr="00F46C54">
        <w:rPr>
          <w:rFonts w:ascii="Montserrat" w:hAnsi="Montserrat" w:cs="Arial"/>
          <w:bCs/>
          <w:sz w:val="16"/>
          <w:szCs w:val="16"/>
          <w:lang w:val="es-MX"/>
        </w:rPr>
        <w:t xml:space="preserve"> FRACCIÓN </w:t>
      </w:r>
      <w:r w:rsidRPr="00F46C54">
        <w:rPr>
          <w:rFonts w:ascii="Montserrat" w:hAnsi="Montserrat" w:cs="Arial"/>
          <w:b/>
          <w:bCs/>
          <w:sz w:val="16"/>
          <w:szCs w:val="16"/>
          <w:lang w:val="es-MX"/>
        </w:rPr>
        <w:t>III</w:t>
      </w:r>
      <w:r w:rsidRPr="00F46C54">
        <w:rPr>
          <w:rFonts w:ascii="Montserrat" w:hAnsi="Montserrat" w:cs="Arial"/>
          <w:bCs/>
          <w:sz w:val="16"/>
          <w:szCs w:val="16"/>
          <w:lang w:val="es-MX"/>
        </w:rPr>
        <w:t xml:space="preserve"> DE LA </w:t>
      </w:r>
      <w:r w:rsidRPr="00F46C54">
        <w:rPr>
          <w:rFonts w:ascii="Montserrat" w:hAnsi="Montserrat" w:cs="Arial"/>
          <w:b/>
          <w:bCs/>
          <w:sz w:val="16"/>
          <w:szCs w:val="16"/>
          <w:lang w:val="es-MX"/>
        </w:rPr>
        <w:t>“LAASSP”</w:t>
      </w:r>
      <w:r w:rsidRPr="00F46C54">
        <w:rPr>
          <w:rFonts w:ascii="Montserrat" w:hAnsi="Montserrat" w:cs="Arial"/>
          <w:bCs/>
          <w:sz w:val="16"/>
          <w:szCs w:val="16"/>
          <w:lang w:val="es-MX"/>
        </w:rPr>
        <w:t>.</w:t>
      </w:r>
    </w:p>
    <w:p w14:paraId="226DBF0E" w14:textId="77777777" w:rsidR="00B67AAF" w:rsidRPr="00F46C54" w:rsidRDefault="00B67AAF" w:rsidP="0066171B">
      <w:pPr>
        <w:tabs>
          <w:tab w:val="left" w:pos="8931"/>
          <w:tab w:val="left" w:pos="9072"/>
        </w:tabs>
        <w:ind w:right="283"/>
        <w:jc w:val="both"/>
        <w:rPr>
          <w:rFonts w:ascii="Montserrat" w:hAnsi="Montserrat" w:cs="Arial"/>
          <w:bCs/>
          <w:sz w:val="16"/>
          <w:szCs w:val="16"/>
          <w:lang w:val="es-MX"/>
        </w:rPr>
      </w:pPr>
    </w:p>
    <w:p w14:paraId="67474A89" w14:textId="77777777" w:rsidR="00B67AAF" w:rsidRPr="00F46C54" w:rsidRDefault="00B67AAF" w:rsidP="0066171B">
      <w:pPr>
        <w:tabs>
          <w:tab w:val="left" w:pos="8931"/>
          <w:tab w:val="left" w:pos="9072"/>
        </w:tabs>
        <w:ind w:left="1416" w:right="283"/>
        <w:jc w:val="both"/>
        <w:rPr>
          <w:rFonts w:ascii="Montserrat" w:hAnsi="Montserrat" w:cs="Arial"/>
          <w:bCs/>
          <w:sz w:val="16"/>
          <w:szCs w:val="16"/>
          <w:lang w:val="es-MX"/>
        </w:rPr>
      </w:pPr>
      <w:r w:rsidRPr="00F46C54">
        <w:rPr>
          <w:rFonts w:ascii="Montserrat" w:hAnsi="Montserrat" w:cs="Arial"/>
          <w:bCs/>
          <w:sz w:val="16"/>
          <w:szCs w:val="16"/>
          <w:lang w:val="es-MX"/>
        </w:rPr>
        <w:t xml:space="preserve">LA GARANTÍA DE CUMPLIMIENTO DE NINGUNA MANERA SERÁ CONSIDERADA COMO UNA LIMITACIÓN DE LA RESPONSABILIDAD DE </w:t>
      </w:r>
      <w:r w:rsidRPr="00F46C54">
        <w:rPr>
          <w:rFonts w:ascii="Montserrat" w:hAnsi="Montserrat" w:cs="Arial"/>
          <w:b/>
          <w:bCs/>
          <w:sz w:val="16"/>
          <w:szCs w:val="16"/>
          <w:lang w:val="es-MX"/>
        </w:rPr>
        <w:t>“EL PROVEEDOR”</w:t>
      </w:r>
      <w:r w:rsidRPr="00F46C54">
        <w:rPr>
          <w:rFonts w:ascii="Montserrat" w:hAnsi="Montserrat" w:cs="Arial"/>
          <w:bCs/>
          <w:sz w:val="16"/>
          <w:szCs w:val="16"/>
          <w:lang w:val="es-MX"/>
        </w:rPr>
        <w:t xml:space="preserve">, DERIVADA DE SUS OBLIGACIONES Y GARANTÍAS ESTIPULADAS EN EL PRESENTE INSTRUMENTO JURÍDICO, Y DE NINGUNA MANERA IMPEDIRÁ QUE </w:t>
      </w:r>
      <w:r w:rsidRPr="00F46C54">
        <w:rPr>
          <w:rFonts w:ascii="Montserrat" w:hAnsi="Montserrat" w:cs="Arial"/>
          <w:b/>
          <w:bCs/>
          <w:sz w:val="16"/>
          <w:szCs w:val="16"/>
          <w:lang w:val="es-MX"/>
        </w:rPr>
        <w:t>“</w:t>
      </w:r>
      <w:r w:rsidRPr="00F46C54">
        <w:rPr>
          <w:rFonts w:ascii="Montserrat" w:hAnsi="Montserrat" w:cs="Arial"/>
          <w:b/>
          <w:sz w:val="16"/>
          <w:szCs w:val="16"/>
          <w:lang w:val="es-MX"/>
        </w:rPr>
        <w:t>EL INSTITUTO</w:t>
      </w:r>
      <w:r w:rsidRPr="00F46C54">
        <w:rPr>
          <w:rFonts w:ascii="Montserrat" w:hAnsi="Montserrat" w:cs="Arial"/>
          <w:b/>
          <w:bCs/>
          <w:sz w:val="16"/>
          <w:szCs w:val="16"/>
          <w:lang w:val="es-MX"/>
        </w:rPr>
        <w:t>”</w:t>
      </w:r>
      <w:r w:rsidRPr="00F46C54">
        <w:rPr>
          <w:rFonts w:ascii="Montserrat" w:hAnsi="Montserrat" w:cs="Arial"/>
          <w:bCs/>
          <w:sz w:val="16"/>
          <w:szCs w:val="16"/>
          <w:lang w:val="es-MX"/>
        </w:rPr>
        <w:t xml:space="preserve"> RECLAME LA INDEMNIZACIÓN O EL REEMBOLSO POR CUALQUIER INCUMPLIMIENTO QUE PUEDA EXCEDER EL VALOR DE LA GARANTÍA DE CUMPLIMIENTO.</w:t>
      </w:r>
    </w:p>
    <w:p w14:paraId="35034A6E" w14:textId="77777777" w:rsidR="00B67AAF" w:rsidRPr="00F46C54" w:rsidRDefault="00B67AAF" w:rsidP="0066171B">
      <w:pPr>
        <w:tabs>
          <w:tab w:val="left" w:pos="8931"/>
          <w:tab w:val="left" w:pos="9072"/>
        </w:tabs>
        <w:ind w:right="283"/>
        <w:jc w:val="both"/>
        <w:rPr>
          <w:rFonts w:ascii="Montserrat" w:hAnsi="Montserrat" w:cs="Arial"/>
          <w:bCs/>
          <w:sz w:val="16"/>
          <w:szCs w:val="16"/>
          <w:lang w:val="es-MX"/>
        </w:rPr>
      </w:pPr>
    </w:p>
    <w:p w14:paraId="5A4B1D93"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EN CASO DE </w:t>
      </w:r>
      <w:r w:rsidRPr="00F46C54">
        <w:rPr>
          <w:rFonts w:ascii="Montserrat" w:hAnsi="Montserrat" w:cs="Arial"/>
          <w:b/>
          <w:sz w:val="16"/>
          <w:szCs w:val="16"/>
          <w:lang w:val="es-MX"/>
        </w:rPr>
        <w:t>INCREMENTO</w:t>
      </w:r>
      <w:r w:rsidRPr="00F46C54">
        <w:rPr>
          <w:rFonts w:ascii="Montserrat" w:hAnsi="Montserrat" w:cs="Arial"/>
          <w:sz w:val="16"/>
          <w:szCs w:val="16"/>
          <w:lang w:val="es-MX"/>
        </w:rPr>
        <w:t xml:space="preserve"> AL MONTO DEL PRESENTE INSTRUMENTO JURÍDICO O </w:t>
      </w:r>
      <w:r w:rsidRPr="00F46C54">
        <w:rPr>
          <w:rFonts w:ascii="Montserrat" w:hAnsi="Montserrat" w:cs="Arial"/>
          <w:b/>
          <w:sz w:val="16"/>
          <w:szCs w:val="16"/>
          <w:lang w:val="es-MX"/>
        </w:rPr>
        <w:t>MODIFICACIÓN</w:t>
      </w:r>
      <w:r w:rsidRPr="00F46C54">
        <w:rPr>
          <w:rFonts w:ascii="Montserrat" w:hAnsi="Montserrat" w:cs="Arial"/>
          <w:sz w:val="16"/>
          <w:szCs w:val="16"/>
          <w:lang w:val="es-MX"/>
        </w:rPr>
        <w:t xml:space="preserve"> AL PLAZO,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SE OBLIGA A ENTREGAR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DENTRO DE LOS DIEZ DÍAS NATURALES SIGUIENTES A LA FORMALIZACIÓN DEL MISMO, DE CONFORMIDAD CON EL ÚLTIMO PÁRRAFO DEL ARTÍCULO </w:t>
      </w:r>
      <w:r w:rsidRPr="00F46C54">
        <w:rPr>
          <w:rFonts w:ascii="Montserrat" w:hAnsi="Montserrat" w:cs="Arial"/>
          <w:b/>
          <w:sz w:val="16"/>
          <w:szCs w:val="16"/>
          <w:lang w:val="es-MX"/>
        </w:rPr>
        <w:t>91</w:t>
      </w:r>
      <w:r w:rsidRPr="00F46C54">
        <w:rPr>
          <w:rFonts w:ascii="Montserrat" w:hAnsi="Montserrat" w:cs="Arial"/>
          <w:sz w:val="16"/>
          <w:szCs w:val="16"/>
          <w:lang w:val="es-MX"/>
        </w:rPr>
        <w:t xml:space="preserve"> DEL REGLAMENTO DE LA </w:t>
      </w:r>
      <w:r w:rsidRPr="00F46C54">
        <w:rPr>
          <w:rFonts w:ascii="Montserrat" w:hAnsi="Montserrat" w:cs="Arial"/>
          <w:b/>
          <w:sz w:val="16"/>
          <w:szCs w:val="16"/>
          <w:lang w:val="es-MX"/>
        </w:rPr>
        <w:t>“LAASSP”</w:t>
      </w:r>
      <w:r w:rsidRPr="00F46C54">
        <w:rPr>
          <w:rFonts w:ascii="Montserrat" w:hAnsi="Montserrat" w:cs="Arial"/>
          <w:sz w:val="16"/>
          <w:szCs w:val="16"/>
          <w:lang w:val="es-MX"/>
        </w:rPr>
        <w:t>, LOS DOCUMENTOS MODIFICATORIOS O ENDOSOS CORRESPONDIENTES, DEBIENDO CONTENER EN EL DOCUMENTO LA ESTIPULACIÓN DE QUE SE OTORGA DE MANERA CONJUNTA, SOLIDARIA E INSEPARABLE DE LA GARANTÍA OTORGADA INICIALMENTE.</w:t>
      </w:r>
    </w:p>
    <w:p w14:paraId="0EBA7269"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21C3F01A"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ACEPTA EXPRESAMENTE QUE LA GARANTÍA EXPEDIDA PARA GARANTIZAR EL CUMPLIMIENTO SE HARÁ EFECTIVA INDEPENDIENTEMENTE DE QUE SE INTERPONGA CUALQUIER OTRO TIPO DE RECURSO ANTE INSTANCIAS DEL ORDEN ADMINISTRATIVO O JUDICIAL, ASÍ COMO QUE PERMANECERÁ VIGENTE DURANTE LA SUBSTANCIACIÓN DE LOS JUICIOS O RECURSOS LEGALES QUE SE INTERPONGA CON RELACIÓN A DICHO CONTRATO, HASTA QUE SEA PRONUNCIADA RESOLUCIÓN DEFINITIVA QUE CAUSE EJECUTORIA POR LA AUTORIDAD COMPETENTE.</w:t>
      </w:r>
    </w:p>
    <w:p w14:paraId="74DED3A2"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2369E4EA"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EL TRÁMITE DE LIBERACIÓN DE GARANTÍA, SE REALIZARÁ INMEDIATO A QUE SE EXTIENDA LA CONSTANCIA DE CUMPLIMIENTO DE OBLIGACIONES CONTRACTUALES POR PARTE DE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DE CONFORMIDAD CON LO DISPUESTO POR EL ARTÍCULO </w:t>
      </w:r>
      <w:r w:rsidRPr="00F46C54">
        <w:rPr>
          <w:rFonts w:ascii="Montserrat" w:hAnsi="Montserrat" w:cs="Arial"/>
          <w:b/>
          <w:sz w:val="16"/>
          <w:szCs w:val="16"/>
          <w:lang w:val="es-MX"/>
        </w:rPr>
        <w:t>81,</w:t>
      </w:r>
      <w:r w:rsidRPr="00F46C54">
        <w:rPr>
          <w:rFonts w:ascii="Montserrat" w:hAnsi="Montserrat" w:cs="Arial"/>
          <w:sz w:val="16"/>
          <w:szCs w:val="16"/>
          <w:lang w:val="es-MX"/>
        </w:rPr>
        <w:t xml:space="preserve"> FRACCIÓN </w:t>
      </w:r>
      <w:r w:rsidRPr="00F46C54">
        <w:rPr>
          <w:rFonts w:ascii="Montserrat" w:hAnsi="Montserrat" w:cs="Arial"/>
          <w:b/>
          <w:sz w:val="16"/>
          <w:szCs w:val="16"/>
          <w:lang w:val="es-MX"/>
        </w:rPr>
        <w:t>VIII</w:t>
      </w:r>
      <w:r w:rsidRPr="00F46C54">
        <w:rPr>
          <w:rFonts w:ascii="Montserrat" w:hAnsi="Montserrat" w:cs="Arial"/>
          <w:sz w:val="16"/>
          <w:szCs w:val="16"/>
          <w:lang w:val="es-MX"/>
        </w:rPr>
        <w:t xml:space="preserve"> DEL REGLAMENTO DE LA </w:t>
      </w:r>
      <w:r w:rsidRPr="00F46C54">
        <w:rPr>
          <w:rFonts w:ascii="Montserrat" w:hAnsi="Montserrat" w:cs="Arial"/>
          <w:b/>
          <w:sz w:val="16"/>
          <w:szCs w:val="16"/>
          <w:lang w:val="es-MX"/>
        </w:rPr>
        <w:t>“LAASSP”</w:t>
      </w:r>
      <w:r w:rsidRPr="00F46C54">
        <w:rPr>
          <w:rFonts w:ascii="Montserrat" w:hAnsi="Montserrat" w:cs="Arial"/>
          <w:sz w:val="16"/>
          <w:szCs w:val="16"/>
          <w:lang w:val="es-MX"/>
        </w:rPr>
        <w:t>.</w:t>
      </w:r>
    </w:p>
    <w:p w14:paraId="307FB09D"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2DA73514" w14:textId="77777777" w:rsidR="00B67AAF" w:rsidRPr="00F46C54" w:rsidRDefault="00B67AAF" w:rsidP="0066171B">
      <w:pPr>
        <w:tabs>
          <w:tab w:val="left" w:pos="8931"/>
          <w:tab w:val="left" w:pos="9072"/>
        </w:tabs>
        <w:autoSpaceDE w:val="0"/>
        <w:autoSpaceDN w:val="0"/>
        <w:adjustRightInd w:val="0"/>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CONSIDERANDO QUE LA PRESTACIÓN DE LOS SERVICIOS O ARRENDAMIENTO, CUANDO APLIQUE SE HAYA PREVISTO UN PLAZO MENOR A DIEZ DÍAS NATURALES, SE EXCEPTÚA EL CUMPLIMIENTO DE LA GARANTÍA, DE CONFORMIDAD CON LO ESTABLECIDO EN EL ARTÍCULO </w:t>
      </w:r>
      <w:r w:rsidRPr="00F46C54">
        <w:rPr>
          <w:rFonts w:ascii="Montserrat" w:hAnsi="Montserrat" w:cs="Arial"/>
          <w:b/>
          <w:sz w:val="16"/>
          <w:szCs w:val="16"/>
          <w:lang w:val="es-MX"/>
        </w:rPr>
        <w:t>48</w:t>
      </w:r>
      <w:r w:rsidRPr="00F46C54">
        <w:rPr>
          <w:rFonts w:ascii="Montserrat" w:hAnsi="Montserrat" w:cs="Arial"/>
          <w:sz w:val="16"/>
          <w:szCs w:val="16"/>
          <w:lang w:val="es-MX"/>
        </w:rPr>
        <w:t xml:space="preserve"> ÚLTIMO PÁRRAFO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EN CONCORDANCIA CON LO SEÑALADO </w:t>
      </w:r>
      <w:r w:rsidRPr="00F46C54">
        <w:rPr>
          <w:rFonts w:ascii="Montserrat" w:hAnsi="Montserrat" w:cs="Arial"/>
          <w:sz w:val="16"/>
          <w:szCs w:val="16"/>
          <w:lang w:val="es-MX"/>
        </w:rPr>
        <w:lastRenderedPageBreak/>
        <w:t xml:space="preserve">EN EL TERCER PÁRRAFO DEL ARTÍCULO </w:t>
      </w:r>
      <w:r w:rsidRPr="00F46C54">
        <w:rPr>
          <w:rFonts w:ascii="Montserrat" w:hAnsi="Montserrat" w:cs="Arial"/>
          <w:b/>
          <w:sz w:val="16"/>
          <w:szCs w:val="16"/>
          <w:lang w:val="es-MX"/>
        </w:rPr>
        <w:t>86</w:t>
      </w:r>
      <w:r w:rsidRPr="00F46C54">
        <w:rPr>
          <w:rFonts w:ascii="Montserrat" w:hAnsi="Montserrat" w:cs="Arial"/>
          <w:sz w:val="16"/>
          <w:szCs w:val="16"/>
          <w:lang w:val="es-MX"/>
        </w:rPr>
        <w:t xml:space="preserve"> DEL REGLAMENTO DE LA LEY DE ADQUISICIONES, ARRENDAMIENTOS Y SERVICIOS DEL SECTOR PÚBLICO.</w:t>
      </w:r>
    </w:p>
    <w:p w14:paraId="02AC0308" w14:textId="77777777" w:rsidR="00B67AAF" w:rsidRPr="00F46C54" w:rsidRDefault="00B67AAF" w:rsidP="0066171B">
      <w:pPr>
        <w:tabs>
          <w:tab w:val="left" w:pos="8931"/>
          <w:tab w:val="left" w:pos="9072"/>
        </w:tabs>
        <w:autoSpaceDE w:val="0"/>
        <w:autoSpaceDN w:val="0"/>
        <w:adjustRightInd w:val="0"/>
        <w:ind w:right="283"/>
        <w:jc w:val="both"/>
        <w:rPr>
          <w:rFonts w:ascii="Montserrat" w:hAnsi="Montserrat" w:cs="Arial"/>
          <w:sz w:val="16"/>
          <w:szCs w:val="16"/>
          <w:lang w:val="es-MX"/>
        </w:rPr>
      </w:pPr>
    </w:p>
    <w:p w14:paraId="1BFCF751"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PARA ESTE CASO, EL MONTO MÁXIMO DE LAS PENAS CONVENCIONALES POR ATRASO QUE SE PUEDE APLICAR, SERÁ DEL </w:t>
      </w:r>
      <w:r w:rsidRPr="00F46C54">
        <w:rPr>
          <w:rFonts w:ascii="Montserrat" w:hAnsi="Montserrat" w:cs="Arial"/>
          <w:b/>
          <w:sz w:val="16"/>
          <w:szCs w:val="16"/>
          <w:lang w:val="es-MX"/>
        </w:rPr>
        <w:t>VEINTE POR CIENTO</w:t>
      </w:r>
      <w:r w:rsidRPr="00F46C54">
        <w:rPr>
          <w:rFonts w:ascii="Montserrat" w:hAnsi="Montserrat" w:cs="Arial"/>
          <w:sz w:val="16"/>
          <w:szCs w:val="16"/>
          <w:lang w:val="es-MX"/>
        </w:rPr>
        <w:t xml:space="preserve"> DEL MONTO DE LOS BIENES ENTREGADOS FUERA DE LA FECHA CONVENIDA, DE CONFORMIDAD CON LO ESTABLECIDO EN EL TERCER PÁRRAFO DEL ARTÍCULO </w:t>
      </w:r>
      <w:r w:rsidRPr="00F46C54">
        <w:rPr>
          <w:rFonts w:ascii="Montserrat" w:hAnsi="Montserrat" w:cs="Arial"/>
          <w:b/>
          <w:sz w:val="16"/>
          <w:szCs w:val="16"/>
          <w:lang w:val="es-MX"/>
        </w:rPr>
        <w:t>96</w:t>
      </w:r>
      <w:r w:rsidRPr="00F46C54">
        <w:rPr>
          <w:rFonts w:ascii="Montserrat" w:hAnsi="Montserrat" w:cs="Arial"/>
          <w:sz w:val="16"/>
          <w:szCs w:val="16"/>
          <w:lang w:val="es-MX"/>
        </w:rPr>
        <w:t xml:space="preserve"> DEL REGLAMENTO DE LA LEY DE ADQUISICIONES, ARRENDAMIENTOS Y SERVICIOS DEL SECTOR PÚBLICO.</w:t>
      </w:r>
    </w:p>
    <w:p w14:paraId="52A894C0" w14:textId="77777777" w:rsidR="00B67AAF" w:rsidRPr="00F46C54" w:rsidRDefault="00B67AAF" w:rsidP="0066171B">
      <w:pPr>
        <w:tabs>
          <w:tab w:val="left" w:pos="8931"/>
          <w:tab w:val="left" w:pos="9072"/>
        </w:tabs>
        <w:ind w:left="1418" w:right="283" w:hanging="1418"/>
        <w:jc w:val="both"/>
        <w:rPr>
          <w:rFonts w:ascii="Montserrat" w:hAnsi="Montserrat" w:cs="Arial"/>
          <w:b/>
          <w:sz w:val="16"/>
          <w:szCs w:val="16"/>
          <w:lang w:val="es-MX"/>
        </w:rPr>
      </w:pPr>
    </w:p>
    <w:p w14:paraId="285F6EAE" w14:textId="65753F38" w:rsidR="00B67AAF" w:rsidRPr="00F46C54" w:rsidRDefault="00D86A6C" w:rsidP="0066171B">
      <w:pPr>
        <w:tabs>
          <w:tab w:val="left" w:pos="8931"/>
          <w:tab w:val="left" w:pos="9072"/>
        </w:tabs>
        <w:ind w:right="283"/>
        <w:jc w:val="both"/>
        <w:rPr>
          <w:rFonts w:ascii="Montserrat" w:hAnsi="Montserrat" w:cs="Arial"/>
          <w:b/>
          <w:sz w:val="16"/>
          <w:szCs w:val="16"/>
          <w:lang w:val="es-ES"/>
        </w:rPr>
      </w:pPr>
      <w:r>
        <w:rPr>
          <w:rFonts w:ascii="Montserrat" w:hAnsi="Montserrat" w:cs="Arial"/>
          <w:b/>
          <w:sz w:val="16"/>
          <w:szCs w:val="16"/>
        </w:rPr>
        <w:t xml:space="preserve">NOVENA.-            </w:t>
      </w:r>
      <w:r w:rsidR="00B67AAF" w:rsidRPr="00F46C54">
        <w:rPr>
          <w:rFonts w:ascii="Montserrat" w:hAnsi="Montserrat" w:cs="Arial"/>
          <w:b/>
          <w:sz w:val="16"/>
          <w:szCs w:val="16"/>
        </w:rPr>
        <w:t>OBLIGACIONES DEL PROVEEDOR.</w:t>
      </w:r>
    </w:p>
    <w:p w14:paraId="7025D662" w14:textId="77777777" w:rsidR="00B67AAF" w:rsidRPr="00F46C54" w:rsidRDefault="00B67AAF" w:rsidP="0066171B">
      <w:pPr>
        <w:tabs>
          <w:tab w:val="left" w:pos="8931"/>
          <w:tab w:val="left" w:pos="9072"/>
        </w:tabs>
        <w:ind w:right="283"/>
        <w:jc w:val="both"/>
        <w:rPr>
          <w:rFonts w:ascii="Montserrat" w:hAnsi="Montserrat" w:cs="Arial"/>
          <w:b/>
          <w:sz w:val="16"/>
          <w:szCs w:val="16"/>
        </w:rPr>
      </w:pPr>
    </w:p>
    <w:p w14:paraId="769E713F"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ENTREGAR LOS BIENES O PRESTAR LOS SERVICIOS EN LAS FECHAS O PLAZOS Y LUGARES ESPECÍFICOS CONFORME A LO REQUERIDO EN EL PRESENTE CONTRATO Y ANEXOS RESPECTIVOS.</w:t>
      </w:r>
    </w:p>
    <w:p w14:paraId="376B83A2"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CUMPLIR CON LAS ESPECIFICACIONES TÉCNICAS Y DE CALIDAD Y DEMÁS CONDICIONES ESTABLECIDAS EN EL CONTRATO RESPECTIVOS ANEXOS, ASÍ COMO LA COTIZACIÓN Y EL REQUERIMIENTO ASOCIADO A ÉSTA;</w:t>
      </w:r>
    </w:p>
    <w:p w14:paraId="32A5C089"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ASUMIR SU RESPONSABILIDAD ANTE CUALQUIER SITUACIÓN QUE PUDIERA GENERARSE CON MOTIVO DEL PRESENTE CONTRATO.</w:t>
      </w:r>
    </w:p>
    <w:p w14:paraId="1BD803B7"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 xml:space="preserve">NO DIFUNDIR A TERCEROS SIN AUTORIZACIÓN EXPRESA DE </w:t>
      </w:r>
      <w:r w:rsidRPr="00F46C54">
        <w:rPr>
          <w:rFonts w:ascii="Montserrat" w:hAnsi="Montserrat" w:cs="Arial"/>
          <w:b/>
          <w:sz w:val="16"/>
          <w:szCs w:val="16"/>
        </w:rPr>
        <w:t>“EL INSTITUTO”</w:t>
      </w:r>
      <w:r w:rsidRPr="00F46C54">
        <w:rPr>
          <w:rFonts w:ascii="Montserrat" w:hAnsi="Montserrat" w:cs="Arial"/>
          <w:sz w:val="16"/>
          <w:szCs w:val="16"/>
        </w:rPr>
        <w:t xml:space="preserve"> LA INFORMACIÓN QUE LE SEA PROPORCIONADA, INCLUSIVE DESPUÉS DE LA RESCISIÓN O TERMINACIÓN DEL PRESENTE INSTRUMENTO, SIN PERJUICIO DE LAS SANCIONES ADMINISTRATIVAS, CIVILES Y PENALES A QUE HAYA LUGAR.</w:t>
      </w:r>
    </w:p>
    <w:p w14:paraId="491342F2"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 xml:space="preserve">PROPORCIONAR LA INFORMACIÓN QUE LE SEA REQUERIDA POR PARTE DE LA SECRETARÍA DE LA FUNCIÓN PÚBLICA Y EL ÓRGANO INTERNO DE CONTROL, DE CONFORMIDAD CON EL ARTÍCULO </w:t>
      </w:r>
      <w:r w:rsidRPr="00F46C54">
        <w:rPr>
          <w:rFonts w:ascii="Montserrat" w:hAnsi="Montserrat" w:cs="Arial"/>
          <w:b/>
          <w:sz w:val="16"/>
          <w:szCs w:val="16"/>
        </w:rPr>
        <w:t>107</w:t>
      </w:r>
      <w:r w:rsidRPr="00F46C54">
        <w:rPr>
          <w:rFonts w:ascii="Montserrat" w:hAnsi="Montserrat" w:cs="Arial"/>
          <w:sz w:val="16"/>
          <w:szCs w:val="16"/>
        </w:rPr>
        <w:t xml:space="preserve"> DEL REGLAMENTO DE LA </w:t>
      </w:r>
      <w:r w:rsidRPr="00F46C54">
        <w:rPr>
          <w:rFonts w:ascii="Montserrat" w:hAnsi="Montserrat" w:cs="Arial"/>
          <w:b/>
          <w:sz w:val="16"/>
          <w:szCs w:val="16"/>
        </w:rPr>
        <w:t>“LAASSP”</w:t>
      </w:r>
      <w:r w:rsidRPr="00F46C54">
        <w:rPr>
          <w:rFonts w:ascii="Montserrat" w:hAnsi="Montserrat" w:cs="Arial"/>
          <w:sz w:val="16"/>
          <w:szCs w:val="16"/>
        </w:rPr>
        <w:t>.</w:t>
      </w:r>
    </w:p>
    <w:p w14:paraId="02FC11FD" w14:textId="7ED8FFEE" w:rsidR="00B67AAF" w:rsidRPr="00F46C54" w:rsidRDefault="00B67AAF" w:rsidP="0066171B">
      <w:pPr>
        <w:tabs>
          <w:tab w:val="left" w:pos="8931"/>
          <w:tab w:val="left" w:pos="9072"/>
        </w:tabs>
        <w:ind w:left="1418" w:right="283"/>
        <w:jc w:val="both"/>
        <w:rPr>
          <w:rFonts w:ascii="Montserrat" w:hAnsi="Montserrat" w:cs="Arial"/>
          <w:bCs/>
          <w:sz w:val="16"/>
          <w:szCs w:val="16"/>
        </w:rPr>
      </w:pPr>
    </w:p>
    <w:p w14:paraId="1B4AC2BF" w14:textId="2CA98827" w:rsidR="00B67AAF" w:rsidRPr="00F46C54" w:rsidRDefault="00D86A6C" w:rsidP="0066171B">
      <w:pPr>
        <w:tabs>
          <w:tab w:val="left" w:pos="8931"/>
          <w:tab w:val="left" w:pos="9072"/>
        </w:tabs>
        <w:ind w:right="283"/>
        <w:jc w:val="both"/>
        <w:rPr>
          <w:rFonts w:ascii="Montserrat" w:hAnsi="Montserrat" w:cs="Arial"/>
          <w:b/>
          <w:sz w:val="16"/>
          <w:szCs w:val="16"/>
          <w:lang w:val="es-MX"/>
        </w:rPr>
      </w:pPr>
      <w:r>
        <w:rPr>
          <w:rFonts w:ascii="Montserrat" w:hAnsi="Montserrat" w:cs="Arial"/>
          <w:b/>
          <w:sz w:val="16"/>
          <w:szCs w:val="16"/>
        </w:rPr>
        <w:t xml:space="preserve">DÉCIMA.-             </w:t>
      </w:r>
      <w:r w:rsidR="00B67AAF" w:rsidRPr="00F46C54">
        <w:rPr>
          <w:rFonts w:ascii="Montserrat" w:hAnsi="Montserrat" w:cs="Arial"/>
          <w:b/>
          <w:sz w:val="16"/>
          <w:szCs w:val="16"/>
          <w:lang w:val="es-MX"/>
        </w:rPr>
        <w:t>OBLIGACIONES DE “EL INSTITUTO”.</w:t>
      </w:r>
    </w:p>
    <w:p w14:paraId="1E1DD6D5" w14:textId="77777777" w:rsidR="00B67AAF" w:rsidRPr="00F46C54" w:rsidRDefault="00B67AAF" w:rsidP="0066171B">
      <w:pPr>
        <w:tabs>
          <w:tab w:val="left" w:pos="8931"/>
          <w:tab w:val="left" w:pos="9072"/>
        </w:tabs>
        <w:ind w:right="283"/>
        <w:jc w:val="both"/>
        <w:rPr>
          <w:rFonts w:ascii="Montserrat" w:hAnsi="Montserrat" w:cs="Arial"/>
          <w:b/>
          <w:sz w:val="16"/>
          <w:szCs w:val="16"/>
          <w:lang w:val="es-MX"/>
        </w:rPr>
      </w:pPr>
    </w:p>
    <w:p w14:paraId="79C771C2" w14:textId="77777777" w:rsidR="00B67AAF" w:rsidRPr="00F46C54" w:rsidRDefault="00B67AAF" w:rsidP="0066171B">
      <w:pPr>
        <w:numPr>
          <w:ilvl w:val="0"/>
          <w:numId w:val="10"/>
        </w:numPr>
        <w:tabs>
          <w:tab w:val="left" w:pos="8931"/>
          <w:tab w:val="left" w:pos="9072"/>
        </w:tabs>
        <w:ind w:right="283"/>
        <w:jc w:val="both"/>
        <w:rPr>
          <w:rFonts w:ascii="Montserrat" w:hAnsi="Montserrat" w:cs="Arial"/>
          <w:sz w:val="16"/>
          <w:szCs w:val="16"/>
          <w:lang w:val="es-MX"/>
        </w:rPr>
      </w:pPr>
      <w:r w:rsidRPr="00F46C54">
        <w:rPr>
          <w:rFonts w:ascii="Montserrat" w:hAnsi="Montserrat" w:cs="Arial"/>
          <w:sz w:val="16"/>
          <w:szCs w:val="16"/>
          <w:lang w:val="es-MX"/>
        </w:rPr>
        <w:t xml:space="preserve">OTORGAR TODAS LAS FACILIDADES NECESARIAS, A EFECTO DE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LLEVE A CABO EN LOS TÉRMINOS CONVENIDOS.</w:t>
      </w:r>
    </w:p>
    <w:p w14:paraId="73640B25" w14:textId="77777777" w:rsidR="00B67AAF" w:rsidRPr="00F46C54" w:rsidRDefault="00B67AAF" w:rsidP="0066171B">
      <w:pPr>
        <w:numPr>
          <w:ilvl w:val="0"/>
          <w:numId w:val="10"/>
        </w:numPr>
        <w:tabs>
          <w:tab w:val="left" w:pos="8931"/>
          <w:tab w:val="left" w:pos="9072"/>
        </w:tabs>
        <w:ind w:right="283"/>
        <w:jc w:val="both"/>
        <w:rPr>
          <w:rFonts w:ascii="Montserrat" w:hAnsi="Montserrat" w:cs="Arial"/>
          <w:sz w:val="16"/>
          <w:szCs w:val="16"/>
          <w:lang w:val="es-MX"/>
        </w:rPr>
      </w:pPr>
      <w:r w:rsidRPr="00F46C54">
        <w:rPr>
          <w:rFonts w:ascii="Montserrat" w:hAnsi="Montserrat" w:cs="Arial"/>
          <w:sz w:val="16"/>
          <w:szCs w:val="16"/>
          <w:lang w:val="es-MX"/>
        </w:rPr>
        <w:t>SUFRAGAR EL PAGO CORRESPONDIENTE EN TIEMPO Y FORMA, POR LA PRESTACIÓN DE LOS SERVICIOS O ARRENDAMIENTO.</w:t>
      </w:r>
    </w:p>
    <w:p w14:paraId="5C4C6C65" w14:textId="03ED78D9" w:rsidR="00B67AAF" w:rsidRPr="00F46C54" w:rsidRDefault="00B67AAF" w:rsidP="0066171B">
      <w:pPr>
        <w:numPr>
          <w:ilvl w:val="0"/>
          <w:numId w:val="10"/>
        </w:numPr>
        <w:tabs>
          <w:tab w:val="left" w:pos="8931"/>
          <w:tab w:val="left" w:pos="9072"/>
        </w:tabs>
        <w:ind w:right="283"/>
        <w:jc w:val="both"/>
        <w:rPr>
          <w:rFonts w:ascii="Montserrat" w:hAnsi="Montserrat" w:cs="Arial"/>
          <w:sz w:val="16"/>
          <w:szCs w:val="16"/>
          <w:lang w:val="es-MX"/>
        </w:rPr>
      </w:pPr>
      <w:r w:rsidRPr="00F46C54">
        <w:rPr>
          <w:rFonts w:ascii="Montserrat" w:hAnsi="Montserrat" w:cs="Arial"/>
          <w:sz w:val="16"/>
          <w:szCs w:val="16"/>
          <w:lang w:val="es-MX"/>
        </w:rPr>
        <w:t xml:space="preserve">EXTENDER A </w:t>
      </w:r>
      <w:r w:rsidRPr="00F46C54">
        <w:rPr>
          <w:rFonts w:ascii="Montserrat" w:hAnsi="Montserrat" w:cs="Arial"/>
          <w:b/>
          <w:sz w:val="16"/>
          <w:szCs w:val="16"/>
          <w:lang w:val="es-MX"/>
        </w:rPr>
        <w:t xml:space="preserve">“EL PROVEEDOR”, </w:t>
      </w:r>
      <w:r w:rsidRPr="00F46C54">
        <w:rPr>
          <w:rFonts w:ascii="Montserrat" w:hAnsi="Montserrat" w:cs="Arial"/>
          <w:sz w:val="16"/>
          <w:szCs w:val="16"/>
          <w:lang w:val="es-MX"/>
        </w:rPr>
        <w:t>EN CASO DE QUE LO REQUIERA, POR CONDUCTO DEL ADMINISTRADOR DEL CONTRATO, LA CONSTANCIA DE CUMPLIMIENTO DE OBLIGACIONES CONTRACTUALES INMEDIATAMENTE QUE SE CUMPLAN ÉSTAS A SATISFACCIÓN EXPRESA DE DICHO SERVIDOR PÚBLICO PARA QUE SE DÉ TRÁMITE A LA CANCELACIÓN DE LA GARANTÍA DE CUMPLIMIENTO DEL PRESENTE CONTRATO.</w:t>
      </w:r>
    </w:p>
    <w:p w14:paraId="7AE73C33" w14:textId="77777777" w:rsidR="00B67AAF" w:rsidRPr="00F46C54" w:rsidRDefault="00B67AAF" w:rsidP="0066171B">
      <w:pPr>
        <w:tabs>
          <w:tab w:val="left" w:pos="8931"/>
          <w:tab w:val="left" w:pos="9072"/>
        </w:tabs>
        <w:ind w:left="1410" w:right="283" w:hanging="1410"/>
        <w:jc w:val="both"/>
        <w:rPr>
          <w:rFonts w:ascii="Montserrat" w:hAnsi="Montserrat" w:cs="Arial"/>
          <w:b/>
          <w:sz w:val="16"/>
          <w:szCs w:val="16"/>
          <w:lang w:val="es-ES"/>
        </w:rPr>
      </w:pPr>
      <w:r w:rsidRPr="00F46C54">
        <w:rPr>
          <w:rFonts w:ascii="Montserrat" w:hAnsi="Montserrat" w:cs="Arial"/>
          <w:b/>
          <w:sz w:val="16"/>
          <w:szCs w:val="16"/>
        </w:rPr>
        <w:t>DÉCIMA</w:t>
      </w:r>
    </w:p>
    <w:p w14:paraId="7B0E9C5F" w14:textId="4841E13E" w:rsidR="00B67AAF" w:rsidRPr="00F46C54" w:rsidRDefault="00B67AAF" w:rsidP="0066171B">
      <w:pPr>
        <w:tabs>
          <w:tab w:val="left" w:pos="8931"/>
          <w:tab w:val="left" w:pos="9072"/>
        </w:tabs>
        <w:ind w:left="1410" w:right="283" w:hanging="1410"/>
        <w:jc w:val="both"/>
        <w:rPr>
          <w:rFonts w:ascii="Montserrat" w:hAnsi="Montserrat" w:cs="Arial"/>
          <w:sz w:val="16"/>
          <w:szCs w:val="16"/>
        </w:rPr>
      </w:pPr>
      <w:r w:rsidRPr="00F46C54">
        <w:rPr>
          <w:rFonts w:ascii="Montserrat" w:hAnsi="Montserrat" w:cs="Arial"/>
          <w:b/>
          <w:sz w:val="16"/>
          <w:szCs w:val="16"/>
        </w:rPr>
        <w:t>PRIMERA.-</w:t>
      </w:r>
      <w:r w:rsidRPr="00F46C54">
        <w:rPr>
          <w:rFonts w:ascii="Montserrat" w:hAnsi="Montserrat" w:cs="Arial"/>
          <w:b/>
          <w:sz w:val="16"/>
          <w:szCs w:val="16"/>
        </w:rPr>
        <w:tab/>
        <w:t xml:space="preserve">LICENCIAS, AUTORIZACIONES Y PERMISOS. </w:t>
      </w:r>
      <w:r w:rsidRPr="00F46C54">
        <w:rPr>
          <w:rFonts w:ascii="Montserrat" w:hAnsi="Montserrat"/>
          <w:b/>
          <w:bCs/>
          <w:sz w:val="16"/>
          <w:szCs w:val="16"/>
        </w:rPr>
        <w:t>“EL PROVEEDOR”</w:t>
      </w:r>
      <w:r w:rsidRPr="00F46C54">
        <w:rPr>
          <w:rFonts w:ascii="Montserrat" w:hAnsi="Montserrat"/>
          <w:sz w:val="16"/>
          <w:szCs w:val="16"/>
        </w:rPr>
        <w:t xml:space="preserve"> SE OBLIGA A MANTENER LAS LICENCIAS AUTORIZACIONES Y PERMISOS QUE CONFORME A OTRAS DISPOSICIONES SEA NECESARIO CONTAR PARA LA ADQUISICIÓN DE BIENES O PRESTACIÓN DE SERVICIOS  CORRESPONDIENTES</w:t>
      </w:r>
      <w:r w:rsidRPr="00F46C54">
        <w:rPr>
          <w:rFonts w:ascii="Montserrat" w:hAnsi="Montserrat" w:cs="Arial"/>
          <w:sz w:val="16"/>
          <w:szCs w:val="16"/>
        </w:rPr>
        <w:t>.</w:t>
      </w:r>
    </w:p>
    <w:p w14:paraId="7A91D00F" w14:textId="77777777" w:rsidR="00B67AAF" w:rsidRPr="00F46C54" w:rsidRDefault="00B67AAF"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sz w:val="16"/>
          <w:szCs w:val="16"/>
        </w:rPr>
        <w:t xml:space="preserve"> </w:t>
      </w:r>
      <w:r w:rsidRPr="00F46C54">
        <w:rPr>
          <w:rFonts w:ascii="Montserrat" w:hAnsi="Montserrat" w:cs="Arial"/>
          <w:b/>
          <w:sz w:val="16"/>
          <w:szCs w:val="16"/>
        </w:rPr>
        <w:t>DÉCIMA</w:t>
      </w:r>
    </w:p>
    <w:p w14:paraId="199E6FB4" w14:textId="77777777" w:rsidR="00D00EE5" w:rsidRDefault="00B67AAF" w:rsidP="0066171B">
      <w:pPr>
        <w:tabs>
          <w:tab w:val="left" w:pos="8931"/>
          <w:tab w:val="left" w:pos="9072"/>
        </w:tabs>
        <w:ind w:left="1418" w:right="283" w:hanging="1418"/>
        <w:jc w:val="both"/>
        <w:rPr>
          <w:rFonts w:ascii="Montserrat" w:eastAsia="Calibri" w:hAnsi="Montserrat" w:cs="Arial"/>
          <w:sz w:val="16"/>
          <w:szCs w:val="16"/>
        </w:rPr>
      </w:pPr>
      <w:r w:rsidRPr="00F46C54">
        <w:rPr>
          <w:rFonts w:ascii="Montserrat" w:hAnsi="Montserrat" w:cs="Arial"/>
          <w:b/>
          <w:sz w:val="16"/>
          <w:szCs w:val="16"/>
        </w:rPr>
        <w:t>SEGUNDA.-</w:t>
      </w:r>
      <w:r w:rsidRPr="00F46C54">
        <w:rPr>
          <w:rFonts w:ascii="Montserrat" w:hAnsi="Montserrat" w:cs="Arial"/>
          <w:b/>
          <w:sz w:val="16"/>
          <w:szCs w:val="16"/>
        </w:rPr>
        <w:tab/>
      </w:r>
      <w:r w:rsidR="00D00EE5" w:rsidRPr="0066171B">
        <w:rPr>
          <w:rFonts w:ascii="Montserrat" w:hAnsi="Montserrat" w:cs="Arial"/>
          <w:b/>
          <w:sz w:val="16"/>
          <w:szCs w:val="16"/>
        </w:rPr>
        <w:t xml:space="preserve">TRANSPORTE. </w:t>
      </w:r>
      <w:r w:rsidR="00D00EE5" w:rsidRPr="0066171B">
        <w:rPr>
          <w:rFonts w:ascii="Montserrat" w:eastAsia="Calibri" w:hAnsi="Montserrat" w:cs="Arial"/>
          <w:b/>
          <w:sz w:val="16"/>
          <w:szCs w:val="16"/>
        </w:rPr>
        <w:t>“EL PROVEEDOR”</w:t>
      </w:r>
      <w:r w:rsidR="00D00EE5" w:rsidRPr="0066171B">
        <w:rPr>
          <w:rFonts w:ascii="Montserrat" w:eastAsia="Calibri" w:hAnsi="Montserrat" w:cs="Arial"/>
          <w:sz w:val="16"/>
          <w:szCs w:val="16"/>
        </w:rPr>
        <w:t xml:space="preserve"> SE OBLIGA A EFECTUAR EL TRANSPORTE DE LOS BIENES OBJETO DEL PRESENTE CONTRATO, O EN SU CASO LOS INSUMOS NECESARIOS PARA LA PRESTACIÓN DEL SERVICIO, DESDE SU LUGAR DE ORIGEN, HASTA LAS INSTALACIONES REFERIDAS EN EL </w:t>
      </w:r>
      <w:r w:rsidR="00D00EE5" w:rsidRPr="0066171B">
        <w:rPr>
          <w:rFonts w:ascii="Montserrat" w:eastAsia="Calibri" w:hAnsi="Montserrat" w:cs="Arial"/>
          <w:b/>
          <w:sz w:val="16"/>
          <w:szCs w:val="16"/>
        </w:rPr>
        <w:t>ANEXO 02 (DOS)</w:t>
      </w:r>
      <w:r w:rsidR="00D00EE5" w:rsidRPr="0066171B">
        <w:rPr>
          <w:rFonts w:ascii="Montserrat" w:eastAsia="Calibri" w:hAnsi="Montserrat" w:cs="Arial"/>
          <w:sz w:val="16"/>
          <w:szCs w:val="16"/>
        </w:rPr>
        <w:t xml:space="preserve"> DONDE SE ENCUENTRAN DICHOS PLAZOS, DOMICILIOS, CONDICIONES Y ENTREGABLES DEL PRESENTE CONTRATO.</w:t>
      </w:r>
    </w:p>
    <w:p w14:paraId="71EC64EA" w14:textId="77777777" w:rsidR="00C401D8" w:rsidRDefault="00C401D8" w:rsidP="0066171B">
      <w:pPr>
        <w:tabs>
          <w:tab w:val="left" w:pos="8931"/>
          <w:tab w:val="left" w:pos="9072"/>
        </w:tabs>
        <w:ind w:left="1418" w:right="283" w:hanging="1418"/>
        <w:jc w:val="both"/>
        <w:rPr>
          <w:rFonts w:ascii="Montserrat" w:eastAsia="Calibri" w:hAnsi="Montserrat" w:cs="Arial"/>
          <w:sz w:val="16"/>
          <w:szCs w:val="16"/>
        </w:rPr>
      </w:pPr>
    </w:p>
    <w:p w14:paraId="14E86583" w14:textId="77777777" w:rsidR="00C401D8" w:rsidRPr="0066171B" w:rsidRDefault="00C401D8" w:rsidP="0066171B">
      <w:pPr>
        <w:tabs>
          <w:tab w:val="left" w:pos="8931"/>
          <w:tab w:val="left" w:pos="9072"/>
        </w:tabs>
        <w:ind w:left="1418" w:right="283" w:hanging="1418"/>
        <w:jc w:val="both"/>
        <w:rPr>
          <w:rFonts w:ascii="Montserrat" w:eastAsia="Calibri" w:hAnsi="Montserrat" w:cs="Arial"/>
          <w:sz w:val="16"/>
          <w:szCs w:val="16"/>
        </w:rPr>
      </w:pPr>
    </w:p>
    <w:p w14:paraId="18991E69" w14:textId="0811455B" w:rsidR="00B67AAF" w:rsidRPr="0066171B" w:rsidRDefault="00B67AAF" w:rsidP="0066171B">
      <w:pPr>
        <w:tabs>
          <w:tab w:val="left" w:pos="8931"/>
          <w:tab w:val="left" w:pos="9072"/>
        </w:tabs>
        <w:ind w:left="1410" w:right="283" w:hanging="1410"/>
        <w:jc w:val="both"/>
        <w:rPr>
          <w:rFonts w:ascii="Montserrat" w:hAnsi="Montserrat" w:cs="Arial"/>
          <w:b/>
          <w:sz w:val="16"/>
          <w:szCs w:val="16"/>
          <w:lang w:val="es-ES"/>
        </w:rPr>
      </w:pPr>
      <w:r w:rsidRPr="0066171B">
        <w:rPr>
          <w:rFonts w:ascii="Montserrat" w:hAnsi="Montserrat" w:cs="Arial"/>
          <w:b/>
          <w:sz w:val="16"/>
          <w:szCs w:val="16"/>
        </w:rPr>
        <w:lastRenderedPageBreak/>
        <w:t xml:space="preserve">DÉCIMA </w:t>
      </w:r>
    </w:p>
    <w:p w14:paraId="40916F61" w14:textId="77777777" w:rsidR="00D00EE5" w:rsidRPr="0066171B" w:rsidRDefault="00B67AAF" w:rsidP="0066171B">
      <w:pPr>
        <w:tabs>
          <w:tab w:val="left" w:pos="8931"/>
          <w:tab w:val="left" w:pos="9072"/>
        </w:tabs>
        <w:ind w:left="1418" w:right="283" w:hanging="1418"/>
        <w:jc w:val="both"/>
        <w:rPr>
          <w:rFonts w:ascii="Montserrat" w:eastAsia="Calibri" w:hAnsi="Montserrat" w:cs="Arial"/>
          <w:sz w:val="16"/>
          <w:szCs w:val="16"/>
        </w:rPr>
      </w:pPr>
      <w:r w:rsidRPr="0066171B">
        <w:rPr>
          <w:rFonts w:ascii="Montserrat" w:hAnsi="Montserrat" w:cs="Arial"/>
          <w:b/>
          <w:bCs/>
          <w:sz w:val="16"/>
          <w:szCs w:val="16"/>
        </w:rPr>
        <w:t>TERCERA</w:t>
      </w:r>
      <w:r w:rsidRPr="0066171B">
        <w:rPr>
          <w:rFonts w:ascii="Montserrat" w:hAnsi="Montserrat" w:cs="Arial"/>
          <w:b/>
          <w:sz w:val="16"/>
          <w:szCs w:val="16"/>
        </w:rPr>
        <w:t xml:space="preserve">.- </w:t>
      </w:r>
      <w:r w:rsidRPr="0066171B">
        <w:rPr>
          <w:rFonts w:ascii="Montserrat" w:hAnsi="Montserrat" w:cs="Arial"/>
          <w:b/>
          <w:sz w:val="16"/>
          <w:szCs w:val="16"/>
        </w:rPr>
        <w:tab/>
      </w:r>
      <w:r w:rsidR="00D00EE5" w:rsidRPr="0066171B">
        <w:rPr>
          <w:rFonts w:ascii="Montserrat" w:eastAsia="Calibri" w:hAnsi="Montserrat" w:cs="Arial"/>
          <w:b/>
          <w:sz w:val="16"/>
          <w:szCs w:val="16"/>
        </w:rPr>
        <w:t>DEVOLUCIÓN.  “</w:t>
      </w:r>
      <w:r w:rsidR="00D00EE5" w:rsidRPr="0066171B">
        <w:rPr>
          <w:rFonts w:ascii="Montserrat" w:hAnsi="Montserrat" w:cs="Arial"/>
          <w:b/>
          <w:sz w:val="16"/>
          <w:szCs w:val="16"/>
        </w:rPr>
        <w:t>EL INSTITUTO</w:t>
      </w:r>
      <w:r w:rsidR="00D00EE5" w:rsidRPr="0066171B">
        <w:rPr>
          <w:rFonts w:ascii="Montserrat" w:eastAsia="Calibri" w:hAnsi="Montserrat" w:cs="Arial"/>
          <w:b/>
          <w:sz w:val="16"/>
          <w:szCs w:val="16"/>
        </w:rPr>
        <w:t>”</w:t>
      </w:r>
      <w:r w:rsidR="00D00EE5" w:rsidRPr="0066171B">
        <w:rPr>
          <w:rFonts w:ascii="Montserrat" w:eastAsia="Calibri" w:hAnsi="Montserrat" w:cs="Arial"/>
          <w:sz w:val="16"/>
          <w:szCs w:val="16"/>
        </w:rPr>
        <w:t xml:space="preserve"> PROCEDERÁ A LA DEVOLUCIÓN DEL TOTAL DE LAS ENTREGAS DE LOS BIENES A </w:t>
      </w:r>
      <w:r w:rsidR="00D00EE5" w:rsidRPr="0066171B">
        <w:rPr>
          <w:rFonts w:ascii="Montserrat" w:eastAsia="Calibri" w:hAnsi="Montserrat" w:cs="Arial"/>
          <w:b/>
          <w:sz w:val="16"/>
          <w:szCs w:val="16"/>
        </w:rPr>
        <w:t>“EL PROVEEDOR”</w:t>
      </w:r>
      <w:r w:rsidR="00D00EE5" w:rsidRPr="0066171B">
        <w:rPr>
          <w:rFonts w:ascii="Montserrat" w:eastAsia="Calibri" w:hAnsi="Montserrat" w:cs="Arial"/>
          <w:sz w:val="16"/>
          <w:szCs w:val="16"/>
        </w:rPr>
        <w:t xml:space="preserve">, CUANDO CON POSTERIORIDAD A LA ENTREGA DE LOS BIENES CORREGIDOS, SE DETECTE QUE EXISTEN DEFECTOS, O CUANDO ÉSTOS NO HAYAN SIDO REPUESTOS. </w:t>
      </w:r>
      <w:r w:rsidR="00D00EE5" w:rsidRPr="0066171B">
        <w:rPr>
          <w:rFonts w:ascii="Montserrat" w:eastAsia="Calibri" w:hAnsi="Montserrat" w:cs="Arial"/>
          <w:b/>
          <w:sz w:val="16"/>
          <w:szCs w:val="16"/>
        </w:rPr>
        <w:t>“EL PROVEEDOR”</w:t>
      </w:r>
      <w:r w:rsidR="00D00EE5" w:rsidRPr="0066171B">
        <w:rPr>
          <w:rFonts w:ascii="Montserrat" w:eastAsia="Calibri" w:hAnsi="Montserrat" w:cs="Arial"/>
          <w:sz w:val="16"/>
          <w:szCs w:val="16"/>
        </w:rPr>
        <w:t xml:space="preserve"> SE OBLIGA A RESPONDER POR SU CUENTA Y RIESGO DE LOS DAÑOS Y/O PERJUICIOS QUE POR INOBSERVANCIA O NEGLIGENCIA DE SU PARTE SE GENEREN.</w:t>
      </w:r>
    </w:p>
    <w:p w14:paraId="5768F5AC" w14:textId="45D61286" w:rsidR="00B67AAF" w:rsidRPr="0066171B" w:rsidRDefault="00B67AAF" w:rsidP="0066171B">
      <w:pPr>
        <w:numPr>
          <w:ilvl w:val="12"/>
          <w:numId w:val="0"/>
        </w:numPr>
        <w:tabs>
          <w:tab w:val="left" w:pos="8931"/>
          <w:tab w:val="left" w:pos="9072"/>
        </w:tabs>
        <w:ind w:left="1410" w:right="283" w:hanging="1410"/>
        <w:jc w:val="both"/>
        <w:rPr>
          <w:rFonts w:ascii="Montserrat" w:hAnsi="Montserrat" w:cs="Arial"/>
          <w:b/>
          <w:bCs/>
          <w:sz w:val="16"/>
          <w:szCs w:val="16"/>
          <w:lang w:eastAsia="es-ES"/>
        </w:rPr>
      </w:pPr>
      <w:r w:rsidRPr="0066171B">
        <w:rPr>
          <w:rFonts w:ascii="Montserrat" w:hAnsi="Montserrat" w:cs="Arial"/>
          <w:b/>
          <w:bCs/>
          <w:sz w:val="16"/>
          <w:szCs w:val="16"/>
        </w:rPr>
        <w:t xml:space="preserve">DÉCIMA </w:t>
      </w:r>
    </w:p>
    <w:p w14:paraId="2734518D" w14:textId="77777777" w:rsidR="00D00EE5" w:rsidRPr="00F46C54" w:rsidRDefault="00B67AAF" w:rsidP="0066171B">
      <w:pPr>
        <w:tabs>
          <w:tab w:val="left" w:pos="8931"/>
          <w:tab w:val="left" w:pos="9072"/>
        </w:tabs>
        <w:ind w:left="1418" w:right="283" w:hanging="1418"/>
        <w:jc w:val="both"/>
        <w:rPr>
          <w:rFonts w:ascii="Montserrat" w:hAnsi="Montserrat" w:cs="Arial"/>
          <w:sz w:val="16"/>
          <w:szCs w:val="16"/>
        </w:rPr>
      </w:pPr>
      <w:r w:rsidRPr="0066171B">
        <w:rPr>
          <w:rFonts w:ascii="Montserrat" w:hAnsi="Montserrat" w:cs="Arial"/>
          <w:b/>
          <w:sz w:val="16"/>
          <w:szCs w:val="16"/>
        </w:rPr>
        <w:t>CUARTA</w:t>
      </w:r>
      <w:r w:rsidRPr="0066171B">
        <w:rPr>
          <w:rFonts w:ascii="Montserrat" w:hAnsi="Montserrat" w:cs="Arial"/>
          <w:b/>
          <w:bCs/>
          <w:sz w:val="16"/>
          <w:szCs w:val="16"/>
        </w:rPr>
        <w:t xml:space="preserve">.- </w:t>
      </w:r>
      <w:r w:rsidRPr="0066171B">
        <w:rPr>
          <w:rFonts w:ascii="Montserrat" w:hAnsi="Montserrat" w:cs="Arial"/>
          <w:b/>
          <w:bCs/>
          <w:sz w:val="16"/>
          <w:szCs w:val="16"/>
        </w:rPr>
        <w:tab/>
      </w:r>
      <w:r w:rsidR="00D00EE5" w:rsidRPr="0066171B">
        <w:rPr>
          <w:rFonts w:ascii="Montserrat" w:hAnsi="Montserrat" w:cs="Arial"/>
          <w:b/>
          <w:sz w:val="16"/>
          <w:szCs w:val="16"/>
        </w:rPr>
        <w:t>CALIDAD. “</w:t>
      </w:r>
      <w:r w:rsidR="00D00EE5" w:rsidRPr="00F46C54">
        <w:rPr>
          <w:rFonts w:ascii="Montserrat" w:hAnsi="Montserrat" w:cs="Arial"/>
          <w:b/>
          <w:sz w:val="16"/>
          <w:szCs w:val="16"/>
        </w:rPr>
        <w:t>EL PROVEEDOR”</w:t>
      </w:r>
      <w:r w:rsidR="00D00EE5" w:rsidRPr="00F46C54">
        <w:rPr>
          <w:rFonts w:ascii="Montserrat" w:hAnsi="Montserrat" w:cs="Arial"/>
          <w:sz w:val="16"/>
          <w:szCs w:val="16"/>
        </w:rPr>
        <w:t xml:space="preserve"> DEBERÁ CONTAR CON LA INFRAESTRUCTURA NECESARIA, PERSONAL TÉCNICO ESPECIALIZADO EN EL RAMO, HERRAMIENTAS, TÉCNICAS Y EQUIPOS ADECUADOS PARA PROPORCIONAR LOS BIENES O LA PRESTACIÓN DE LOS SERVICIOS O ARRENDAMIENTO REQUERIDOS, A FIN DE GARANTIZAR QUE EL OBJETO DE ESTE CONTRATO SEA PROPORCIONADO CON LA CALIDAD, OPORTUNIDAD Y EFICIENCIA REQUERIDA PARA TAL EFECTO, COMPROMETIÉNDOSE A REALIZARLO A SATISFACCIÓN DE </w:t>
      </w:r>
      <w:r w:rsidR="00D00EE5" w:rsidRPr="00F46C54">
        <w:rPr>
          <w:rFonts w:ascii="Montserrat" w:hAnsi="Montserrat" w:cs="Arial"/>
          <w:b/>
          <w:sz w:val="16"/>
          <w:szCs w:val="16"/>
        </w:rPr>
        <w:t>“EL INSTITUTO”</w:t>
      </w:r>
      <w:r w:rsidR="00D00EE5" w:rsidRPr="00F46C54">
        <w:rPr>
          <w:rFonts w:ascii="Montserrat" w:hAnsi="Montserrat" w:cs="Arial"/>
          <w:sz w:val="16"/>
          <w:szCs w:val="16"/>
        </w:rPr>
        <w:t xml:space="preserve"> Y CON ESTRICTO APEGO A LO ESTABLECIDO EN LAS CLÁUSULAS DEL PRESENTE INSTRUMENTO JURÍDICO Y SUS RESPECTIVOS ANEXOS, ASÍ COMO LA COTIZACIÓN Y EL REQUERIMIENTO ASOCIADO A ÉSTA. </w:t>
      </w:r>
    </w:p>
    <w:p w14:paraId="1D294A65"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p>
    <w:p w14:paraId="78A54713" w14:textId="06F9F9E6" w:rsidR="00D86A6C" w:rsidRPr="00F46C54" w:rsidRDefault="00D00EE5" w:rsidP="0066171B">
      <w:pPr>
        <w:tabs>
          <w:tab w:val="left" w:pos="8931"/>
          <w:tab w:val="left" w:pos="9072"/>
        </w:tabs>
        <w:ind w:left="1418" w:right="283" w:hanging="2"/>
        <w:jc w:val="both"/>
        <w:rPr>
          <w:rFonts w:ascii="Montserrat" w:hAnsi="Montserrat" w:cs="Arial"/>
          <w:sz w:val="16"/>
          <w:szCs w:val="16"/>
        </w:rPr>
      </w:pPr>
      <w:r w:rsidRPr="00F46C54">
        <w:rPr>
          <w:rFonts w:ascii="Montserrat" w:hAnsi="Montserrat" w:cs="Arial"/>
          <w:b/>
          <w:sz w:val="16"/>
          <w:szCs w:val="16"/>
        </w:rPr>
        <w:t>“EL INSTITUTO”</w:t>
      </w:r>
      <w:r w:rsidRPr="00F46C54">
        <w:rPr>
          <w:rFonts w:ascii="Montserrat" w:hAnsi="Montserrat" w:cs="Arial"/>
          <w:sz w:val="16"/>
          <w:szCs w:val="16"/>
        </w:rPr>
        <w:t xml:space="preserve"> NO ESTARÁ OBLIGADO A RECIBIR LOS BIENES O ACEPTACIÓN DE LOS SERVICIOS CUANDO ÉSTOS NO CUMPLAN CON LOS REQUISITOS ESTABLECIDOS EN EL PÁRRAFO ANTERIOR.</w:t>
      </w:r>
    </w:p>
    <w:p w14:paraId="59EF23DC" w14:textId="77777777" w:rsidR="00B67AAF" w:rsidRPr="00F46C54" w:rsidRDefault="00B67AAF" w:rsidP="0066171B">
      <w:pPr>
        <w:tabs>
          <w:tab w:val="left" w:pos="8931"/>
          <w:tab w:val="left" w:pos="9072"/>
        </w:tabs>
        <w:ind w:left="1418" w:right="283" w:hanging="1418"/>
        <w:jc w:val="both"/>
        <w:rPr>
          <w:rFonts w:ascii="Montserrat" w:hAnsi="Montserrat" w:cs="Arial"/>
          <w:b/>
          <w:bCs/>
          <w:sz w:val="16"/>
          <w:szCs w:val="16"/>
        </w:rPr>
      </w:pPr>
      <w:r w:rsidRPr="00F46C54">
        <w:rPr>
          <w:rFonts w:ascii="Montserrat" w:hAnsi="Montserrat" w:cs="Arial"/>
          <w:b/>
          <w:bCs/>
          <w:sz w:val="16"/>
          <w:szCs w:val="16"/>
        </w:rPr>
        <w:t xml:space="preserve">DÉCIMA </w:t>
      </w:r>
    </w:p>
    <w:p w14:paraId="5174CC90" w14:textId="35E85F70" w:rsidR="00D00EE5" w:rsidRPr="00F46C54" w:rsidRDefault="00C44DCD" w:rsidP="0066171B">
      <w:pPr>
        <w:tabs>
          <w:tab w:val="left" w:pos="8931"/>
          <w:tab w:val="left" w:pos="9072"/>
        </w:tabs>
        <w:ind w:left="1418" w:right="283" w:hanging="1418"/>
        <w:jc w:val="both"/>
        <w:rPr>
          <w:rFonts w:ascii="Montserrat" w:hAnsi="Montserrat" w:cs="Arial"/>
          <w:b/>
          <w:sz w:val="16"/>
          <w:szCs w:val="16"/>
        </w:rPr>
      </w:pPr>
      <w:r>
        <w:rPr>
          <w:rFonts w:ascii="Montserrat" w:hAnsi="Montserrat" w:cs="Arial"/>
          <w:b/>
          <w:bCs/>
          <w:sz w:val="16"/>
          <w:szCs w:val="16"/>
        </w:rPr>
        <w:t xml:space="preserve">QUINTA.-        </w:t>
      </w:r>
      <w:r>
        <w:rPr>
          <w:rFonts w:ascii="Montserrat" w:hAnsi="Montserrat" w:cs="Arial"/>
          <w:b/>
          <w:bCs/>
          <w:sz w:val="16"/>
          <w:szCs w:val="16"/>
        </w:rPr>
        <w:tab/>
      </w:r>
      <w:r w:rsidR="00D00EE5" w:rsidRPr="00F46C54">
        <w:rPr>
          <w:rFonts w:ascii="Montserrat" w:hAnsi="Montserrat" w:cs="Arial"/>
          <w:b/>
          <w:sz w:val="16"/>
          <w:szCs w:val="16"/>
        </w:rPr>
        <w:t xml:space="preserve">DEFECTOS O VICIOS OCULTOS.- “EL PROVEEDOR” </w:t>
      </w:r>
      <w:r w:rsidR="00D00EE5" w:rsidRPr="00F46C54">
        <w:rPr>
          <w:rFonts w:ascii="Montserrat" w:hAnsi="Montserrat" w:cs="Arial"/>
          <w:bCs/>
          <w:sz w:val="16"/>
          <w:szCs w:val="16"/>
          <w:lang w:val="es-MX"/>
        </w:rPr>
        <w:t xml:space="preserve">QUEDA OBLIGADO ANTE </w:t>
      </w:r>
      <w:r w:rsidR="00D00EE5" w:rsidRPr="00F46C54">
        <w:rPr>
          <w:rFonts w:ascii="Montserrat" w:hAnsi="Montserrat" w:cs="Arial"/>
          <w:b/>
          <w:bCs/>
          <w:sz w:val="16"/>
          <w:szCs w:val="16"/>
          <w:lang w:val="es-MX"/>
        </w:rPr>
        <w:t>“</w:t>
      </w:r>
      <w:r w:rsidR="00D00EE5" w:rsidRPr="00F46C54">
        <w:rPr>
          <w:rFonts w:ascii="Montserrat" w:hAnsi="Montserrat" w:cs="Arial"/>
          <w:b/>
          <w:sz w:val="16"/>
          <w:szCs w:val="16"/>
          <w:lang w:val="es-MX"/>
        </w:rPr>
        <w:t>EL INSTITUTO</w:t>
      </w:r>
      <w:r w:rsidR="00D00EE5" w:rsidRPr="00F46C54">
        <w:rPr>
          <w:rFonts w:ascii="Montserrat" w:hAnsi="Montserrat" w:cs="Arial"/>
          <w:b/>
          <w:bCs/>
          <w:sz w:val="16"/>
          <w:szCs w:val="16"/>
          <w:lang w:val="es-MX"/>
        </w:rPr>
        <w:t>”</w:t>
      </w:r>
      <w:r w:rsidR="00D00EE5" w:rsidRPr="00F46C54">
        <w:rPr>
          <w:rFonts w:ascii="Montserrat" w:hAnsi="Montserrat" w:cs="Arial"/>
          <w:bCs/>
          <w:sz w:val="16"/>
          <w:szCs w:val="16"/>
          <w:lang w:val="es-MX"/>
        </w:rPr>
        <w:t xml:space="preserve"> A RESPONDER DE LOS DEFECTOS Y VICIOS OCULTOS DERIVADOS DE LAS OBLIGACIONES DEL PRESENTE CONTRATO, ASÍ COMO DE CUALQUIER OTRA RESPONSABILIDAD EN QUE HUBIERE INCURRIDO, EN LOS TÉRMINOS SEÑALADOS EN ESTE INSTRUMENTO JURÍDICO Y SUS RESPECTIVOS ANEXOS,</w:t>
      </w:r>
      <w:r w:rsidR="00D00EE5" w:rsidRPr="00F46C54">
        <w:rPr>
          <w:rFonts w:ascii="Montserrat" w:hAnsi="Montserrat" w:cs="Arial"/>
          <w:sz w:val="16"/>
          <w:szCs w:val="16"/>
          <w:lang w:val="es-MX"/>
        </w:rPr>
        <w:t xml:space="preserve"> ASÍ COMO LA COTIZACIÓN Y EL REQUERIMIENTO ASOCIADO A ÉSTA,</w:t>
      </w:r>
      <w:r w:rsidR="00D00EE5" w:rsidRPr="00F46C54">
        <w:rPr>
          <w:rFonts w:ascii="Montserrat" w:hAnsi="Montserrat" w:cs="Arial"/>
          <w:bCs/>
          <w:sz w:val="16"/>
          <w:szCs w:val="16"/>
          <w:lang w:val="es-MX"/>
        </w:rPr>
        <w:t xml:space="preserve"> Y/O EN LA LEGISLACIÓN APLICABLE EN LA MATERIA.</w:t>
      </w:r>
    </w:p>
    <w:p w14:paraId="08D88FB3" w14:textId="77777777" w:rsidR="00D00EE5" w:rsidRPr="00F46C54" w:rsidRDefault="00D00EE5" w:rsidP="0066171B">
      <w:pPr>
        <w:shd w:val="clear" w:color="auto" w:fill="FFFFFF"/>
        <w:tabs>
          <w:tab w:val="left" w:pos="8931"/>
          <w:tab w:val="left" w:pos="9072"/>
        </w:tabs>
        <w:ind w:right="283"/>
        <w:jc w:val="both"/>
        <w:rPr>
          <w:rFonts w:ascii="Montserrat" w:hAnsi="Montserrat" w:cs="Arial"/>
          <w:bCs/>
          <w:sz w:val="16"/>
          <w:szCs w:val="16"/>
          <w:lang w:val="es-MX"/>
        </w:rPr>
      </w:pPr>
    </w:p>
    <w:p w14:paraId="4507C820" w14:textId="1B5B3665" w:rsidR="00B67AAF" w:rsidRPr="00F46C54" w:rsidRDefault="00D00EE5" w:rsidP="0066171B">
      <w:pPr>
        <w:tabs>
          <w:tab w:val="left" w:pos="8931"/>
          <w:tab w:val="left" w:pos="9072"/>
        </w:tabs>
        <w:ind w:left="1418" w:right="283"/>
        <w:jc w:val="both"/>
        <w:rPr>
          <w:rFonts w:ascii="Montserrat" w:hAnsi="Montserrat" w:cs="Arial"/>
          <w:bCs/>
          <w:sz w:val="16"/>
          <w:szCs w:val="16"/>
          <w:lang w:val="es-MX"/>
        </w:rPr>
      </w:pPr>
      <w:r w:rsidRPr="00F46C54">
        <w:rPr>
          <w:rFonts w:ascii="Montserrat" w:hAnsi="Montserrat" w:cs="Arial"/>
          <w:bCs/>
          <w:sz w:val="16"/>
          <w:szCs w:val="16"/>
          <w:lang w:val="es-MX"/>
        </w:rPr>
        <w:t xml:space="preserve">PARA LOS EFECTOS DE LA PRESENTE CLÁUSULA, SE ENTIENDE POR VICIOS OCULTOS LOS DEFECTOS QUE EXISTAN LA PRESTACIÓN DE LOS SERVICIOS, QUE LOS HAGAN IMPROPIOS PARA LOS USOS A QUE SE LE DESTINE O QUE DISMINUYAN DE TAL MODO ESTE USO, QUE DE HABERLO CONOCIDO </w:t>
      </w:r>
      <w:r w:rsidRPr="00F46C54">
        <w:rPr>
          <w:rFonts w:ascii="Montserrat" w:hAnsi="Montserrat" w:cs="Arial"/>
          <w:b/>
          <w:bCs/>
          <w:sz w:val="16"/>
          <w:szCs w:val="16"/>
          <w:lang w:val="es-MX"/>
        </w:rPr>
        <w:t>“</w:t>
      </w:r>
      <w:r w:rsidRPr="00F46C54">
        <w:rPr>
          <w:rFonts w:ascii="Montserrat" w:hAnsi="Montserrat" w:cs="Arial"/>
          <w:b/>
          <w:sz w:val="16"/>
          <w:szCs w:val="16"/>
          <w:lang w:val="es-MX"/>
        </w:rPr>
        <w:t>EL INSTITUTO</w:t>
      </w:r>
      <w:r w:rsidRPr="00F46C54">
        <w:rPr>
          <w:rFonts w:ascii="Montserrat" w:hAnsi="Montserrat" w:cs="Arial"/>
          <w:b/>
          <w:bCs/>
          <w:sz w:val="16"/>
          <w:szCs w:val="16"/>
          <w:lang w:val="es-MX"/>
        </w:rPr>
        <w:t>”</w:t>
      </w:r>
      <w:r w:rsidRPr="00F46C54">
        <w:rPr>
          <w:rFonts w:ascii="Montserrat" w:hAnsi="Montserrat" w:cs="Arial"/>
          <w:bCs/>
          <w:sz w:val="16"/>
          <w:szCs w:val="16"/>
          <w:lang w:val="es-MX"/>
        </w:rPr>
        <w:t xml:space="preserve"> NO LO HUBIERE ADQUIRIDO O LOS HUBIERE ADQUIRIDO A UN PRECIO MENOR.</w:t>
      </w:r>
    </w:p>
    <w:p w14:paraId="09050F0F"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DÉCIMA </w:t>
      </w:r>
    </w:p>
    <w:p w14:paraId="221F6E9E"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rPr>
        <w:t xml:space="preserve">SEXTA.- </w:t>
      </w:r>
      <w:r w:rsidRPr="00F46C54">
        <w:rPr>
          <w:rFonts w:ascii="Montserrat" w:hAnsi="Montserrat" w:cs="Arial"/>
          <w:b/>
          <w:sz w:val="16"/>
          <w:szCs w:val="16"/>
        </w:rPr>
        <w:tab/>
        <w:t>RESPONSABILIDAD.-</w:t>
      </w:r>
      <w:r w:rsidRPr="00F46C54">
        <w:rPr>
          <w:rFonts w:ascii="Montserrat" w:hAnsi="Montserrat" w:cs="Arial"/>
          <w:sz w:val="16"/>
          <w:szCs w:val="16"/>
        </w:rPr>
        <w:t xml:space="preserve"> </w:t>
      </w:r>
      <w:r w:rsidRPr="00F46C54">
        <w:rPr>
          <w:rFonts w:ascii="Montserrat" w:hAnsi="Montserrat" w:cs="Arial"/>
          <w:b/>
          <w:sz w:val="16"/>
          <w:szCs w:val="16"/>
        </w:rPr>
        <w:t>“EL PROVEEDOR”</w:t>
      </w:r>
      <w:r w:rsidRPr="00F46C54">
        <w:rPr>
          <w:rFonts w:ascii="Montserrat" w:hAnsi="Montserrat" w:cs="Arial"/>
          <w:sz w:val="16"/>
          <w:szCs w:val="16"/>
        </w:rPr>
        <w:t xml:space="preserve"> SE OBLIGA A RESPONDER POR SU CUENTA Y RIESGO DE LOS DAÑOS Y/O PERJUICIOS QUE POR INOBSERVANCIA O NEGLIGENCIA DE SU PARTE, LLEGUEN A CAUSAR A </w:t>
      </w:r>
      <w:r w:rsidRPr="00F46C54">
        <w:rPr>
          <w:rFonts w:ascii="Montserrat" w:hAnsi="Montserrat" w:cs="Arial"/>
          <w:b/>
          <w:sz w:val="16"/>
          <w:szCs w:val="16"/>
        </w:rPr>
        <w:t>“EL INSTITUTO”</w:t>
      </w:r>
      <w:r w:rsidRPr="00F46C54">
        <w:rPr>
          <w:rFonts w:ascii="Montserrat" w:hAnsi="Montserrat" w:cs="Arial"/>
          <w:sz w:val="16"/>
          <w:szCs w:val="16"/>
        </w:rPr>
        <w:t xml:space="preserve"> Y/O A TERCEROS, CON MOTIVO DE LAS OBLIGACIONES PACTADAS EN ESTE INSTRUMENTO JURÍDICO, O BIEN POR LOS DEFECTOS O VICIOS OCULTOS EN LOS SERVICIOS ENTREGADOS, DE CONFORMIDAD CON LO ESTABLECIDO EN EL ARTÍCULO </w:t>
      </w:r>
      <w:r w:rsidRPr="00F46C54">
        <w:rPr>
          <w:rFonts w:ascii="Montserrat" w:hAnsi="Montserrat" w:cs="Arial"/>
          <w:b/>
          <w:sz w:val="16"/>
          <w:szCs w:val="16"/>
        </w:rPr>
        <w:t>53</w:t>
      </w:r>
      <w:r w:rsidRPr="00F46C54">
        <w:rPr>
          <w:rFonts w:ascii="Montserrat" w:hAnsi="Montserrat" w:cs="Arial"/>
          <w:sz w:val="16"/>
          <w:szCs w:val="16"/>
        </w:rPr>
        <w:t>, DE LA LEY DE ADQUISICIONES, ARRENDAMIENTOS Y SERVICIOS DEL SECTOR PÚBLICO.</w:t>
      </w:r>
    </w:p>
    <w:p w14:paraId="2AE377C5"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p>
    <w:p w14:paraId="73768845" w14:textId="77777777" w:rsidR="00D00EE5" w:rsidRDefault="00D00EE5" w:rsidP="0066171B">
      <w:pPr>
        <w:tabs>
          <w:tab w:val="left" w:pos="8931"/>
          <w:tab w:val="left" w:pos="9072"/>
        </w:tabs>
        <w:autoSpaceDE w:val="0"/>
        <w:autoSpaceDN w:val="0"/>
        <w:adjustRightInd w:val="0"/>
        <w:ind w:left="1418" w:right="283"/>
        <w:jc w:val="both"/>
        <w:rPr>
          <w:rFonts w:ascii="Montserrat" w:hAnsi="Montserrat" w:cs="Arial"/>
          <w:bCs/>
          <w:sz w:val="16"/>
          <w:szCs w:val="16"/>
        </w:rPr>
      </w:pPr>
      <w:r w:rsidRPr="00F46C54">
        <w:rPr>
          <w:rFonts w:ascii="Montserrat" w:hAnsi="Montserrat" w:cs="Arial"/>
          <w:bCs/>
          <w:sz w:val="16"/>
          <w:szCs w:val="16"/>
        </w:rPr>
        <w:t xml:space="preserve">EN CASO DE QUE SOBREVINIERA ALGUNA RECLAMACIÓN EN CONTRA DE “EL INSTITUTO” POR CUALQUIERA DE LAS CAUSAS ANTES MENCIONADAS, LA ÚNICA OBLIGACIÓN DE ESTE SERÁ LA DE DAR AVISO EN EL DOMICILIO PREVISTO EN ESTE INSTRUMENTO A </w:t>
      </w:r>
      <w:r w:rsidRPr="00F46C54">
        <w:rPr>
          <w:rFonts w:ascii="Montserrat" w:hAnsi="Montserrat" w:cs="Arial"/>
          <w:b/>
          <w:bCs/>
          <w:sz w:val="16"/>
          <w:szCs w:val="16"/>
        </w:rPr>
        <w:t>“EL PROVEEDOR</w:t>
      </w:r>
      <w:r w:rsidRPr="00F46C54">
        <w:rPr>
          <w:rFonts w:ascii="Montserrat" w:hAnsi="Montserrat" w:cs="Arial"/>
          <w:bCs/>
          <w:sz w:val="16"/>
          <w:szCs w:val="16"/>
        </w:rPr>
        <w:t xml:space="preserve">”, PARA QUE ESTE LLEVE A CABO LAS ACCIONES NECESARIAS QUE GARANTICEN LA LIBERACIÓN DE </w:t>
      </w:r>
      <w:r w:rsidRPr="00F46C54">
        <w:rPr>
          <w:rFonts w:ascii="Montserrat" w:hAnsi="Montserrat" w:cs="Arial"/>
          <w:b/>
          <w:bCs/>
          <w:sz w:val="16"/>
          <w:szCs w:val="16"/>
        </w:rPr>
        <w:t>“EL INSTITUTO</w:t>
      </w:r>
      <w:r w:rsidRPr="00F46C54">
        <w:rPr>
          <w:rFonts w:ascii="Montserrat" w:hAnsi="Montserrat" w:cs="Arial"/>
          <w:bCs/>
          <w:sz w:val="16"/>
          <w:szCs w:val="16"/>
        </w:rPr>
        <w:t>” DE CUALQUIER CONTROVERSIA O RESPONSABILIDAD DE CARÁCTER CIVIL, MERCANTIL, PENAL O ADMINISTRATIVA QUE EN SU CASO SE OCASIONE.</w:t>
      </w:r>
    </w:p>
    <w:p w14:paraId="0BC332FF" w14:textId="77777777" w:rsidR="00C401D8" w:rsidRPr="00F46C54" w:rsidRDefault="00C401D8" w:rsidP="0066171B">
      <w:pPr>
        <w:tabs>
          <w:tab w:val="left" w:pos="8931"/>
          <w:tab w:val="left" w:pos="9072"/>
        </w:tabs>
        <w:autoSpaceDE w:val="0"/>
        <w:autoSpaceDN w:val="0"/>
        <w:adjustRightInd w:val="0"/>
        <w:ind w:left="1418" w:right="283"/>
        <w:jc w:val="both"/>
        <w:rPr>
          <w:rFonts w:ascii="Montserrat" w:hAnsi="Montserrat" w:cs="Arial"/>
          <w:bCs/>
          <w:sz w:val="16"/>
          <w:szCs w:val="16"/>
        </w:rPr>
      </w:pPr>
    </w:p>
    <w:p w14:paraId="2556B8C0" w14:textId="77777777" w:rsidR="00D00EE5" w:rsidRPr="00F46C54" w:rsidRDefault="00D00EE5"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lastRenderedPageBreak/>
        <w:t xml:space="preserve">DÉCIMA </w:t>
      </w:r>
    </w:p>
    <w:p w14:paraId="0AFA76FE" w14:textId="77777777" w:rsidR="00D00EE5" w:rsidRPr="00F46C54" w:rsidRDefault="00D00EE5"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SÉPTIMA.- </w:t>
      </w:r>
      <w:r w:rsidRPr="00F46C54">
        <w:rPr>
          <w:rFonts w:ascii="Montserrat" w:hAnsi="Montserrat" w:cs="Arial"/>
          <w:b/>
          <w:sz w:val="16"/>
          <w:szCs w:val="16"/>
        </w:rPr>
        <w:tab/>
        <w:t xml:space="preserve">IMPUESTOS </w:t>
      </w:r>
      <w:r w:rsidRPr="00F46C54">
        <w:rPr>
          <w:rFonts w:ascii="Montserrat" w:hAnsi="Montserrat" w:cs="Arial"/>
          <w:b/>
          <w:sz w:val="16"/>
          <w:szCs w:val="16"/>
          <w:highlight w:val="yellow"/>
        </w:rPr>
        <w:t>Y</w:t>
      </w:r>
      <w:r w:rsidRPr="00F46C54">
        <w:rPr>
          <w:rFonts w:ascii="Montserrat" w:hAnsi="Montserrat" w:cs="Arial"/>
          <w:b/>
          <w:sz w:val="16"/>
          <w:szCs w:val="16"/>
        </w:rPr>
        <w:t xml:space="preserve"> DERECHOS.- </w:t>
      </w:r>
      <w:r w:rsidRPr="00F46C54">
        <w:rPr>
          <w:rFonts w:ascii="Montserrat" w:hAnsi="Montserrat" w:cs="Arial"/>
          <w:sz w:val="16"/>
          <w:szCs w:val="16"/>
        </w:rPr>
        <w:t>LOS IMPUESTOS Y DERECHOS QUE PROCEDAN CON MOTIVO DE LA PRESTACIÓN DEL SERVICIO O ENTREGA DE BIENES OBJETO DEL PRESENTE CONTRATO, SERÁN PAGADOS POR EL PROVEEDOR CONFORME A LA LEGISLACIÓN APLICABLE EN LA MATERIA.</w:t>
      </w:r>
    </w:p>
    <w:p w14:paraId="45B3AE90" w14:textId="77777777" w:rsidR="00D00EE5" w:rsidRPr="00F46C54" w:rsidRDefault="00D00EE5" w:rsidP="0066171B">
      <w:pPr>
        <w:tabs>
          <w:tab w:val="left" w:pos="8931"/>
          <w:tab w:val="left" w:pos="9072"/>
        </w:tabs>
        <w:ind w:right="283"/>
        <w:jc w:val="both"/>
        <w:rPr>
          <w:rFonts w:ascii="Montserrat" w:hAnsi="Montserrat" w:cs="Arial"/>
          <w:sz w:val="16"/>
          <w:szCs w:val="16"/>
        </w:rPr>
      </w:pPr>
    </w:p>
    <w:p w14:paraId="193C9E4F" w14:textId="77777777" w:rsidR="00D00EE5" w:rsidRPr="00F46C54" w:rsidRDefault="00D00EE5" w:rsidP="0066171B">
      <w:pPr>
        <w:numPr>
          <w:ilvl w:val="12"/>
          <w:numId w:val="0"/>
        </w:numPr>
        <w:tabs>
          <w:tab w:val="left" w:pos="-284"/>
          <w:tab w:val="left" w:pos="8931"/>
          <w:tab w:val="left" w:pos="9072"/>
          <w:tab w:val="left" w:pos="9498"/>
        </w:tabs>
        <w:ind w:left="1418" w:right="283"/>
        <w:jc w:val="both"/>
        <w:rPr>
          <w:rFonts w:ascii="Montserrat" w:hAnsi="Montserrat" w:cs="Arial"/>
          <w:sz w:val="16"/>
          <w:szCs w:val="16"/>
        </w:rPr>
      </w:pPr>
      <w:r w:rsidRPr="00F46C54">
        <w:rPr>
          <w:rFonts w:ascii="Montserrat" w:hAnsi="Montserrat" w:cs="Arial"/>
          <w:b/>
          <w:bCs/>
          <w:sz w:val="16"/>
          <w:szCs w:val="16"/>
        </w:rPr>
        <w:t>“EL INSTITUTO”</w:t>
      </w:r>
      <w:r w:rsidRPr="00F46C54">
        <w:rPr>
          <w:rFonts w:ascii="Montserrat" w:hAnsi="Montserrat" w:cs="Arial"/>
          <w:sz w:val="16"/>
          <w:szCs w:val="16"/>
        </w:rPr>
        <w:t xml:space="preserve"> SÓLO CUBRIRÁ EL IMPUESTO AL VALOR AGREGADO DE ACUERDO A LO ESTABLECIDO EN LAS DISPOSICIONES FISCALES VIGENTES EN LA MATERIA.</w:t>
      </w:r>
    </w:p>
    <w:p w14:paraId="459207ED" w14:textId="77777777" w:rsidR="00D00EE5" w:rsidRPr="00F46C54" w:rsidRDefault="00D00EE5" w:rsidP="0066171B">
      <w:pPr>
        <w:numPr>
          <w:ilvl w:val="12"/>
          <w:numId w:val="0"/>
        </w:numPr>
        <w:tabs>
          <w:tab w:val="left" w:pos="-284"/>
          <w:tab w:val="left" w:pos="8931"/>
          <w:tab w:val="left" w:pos="9072"/>
          <w:tab w:val="left" w:pos="9498"/>
        </w:tabs>
        <w:ind w:right="283"/>
        <w:jc w:val="both"/>
        <w:rPr>
          <w:rFonts w:ascii="Montserrat" w:hAnsi="Montserrat" w:cs="Arial"/>
          <w:b/>
          <w:sz w:val="16"/>
          <w:szCs w:val="16"/>
        </w:rPr>
      </w:pPr>
      <w:r w:rsidRPr="00F46C54">
        <w:rPr>
          <w:rFonts w:ascii="Montserrat" w:hAnsi="Montserrat" w:cs="Arial"/>
          <w:b/>
          <w:sz w:val="16"/>
          <w:szCs w:val="16"/>
        </w:rPr>
        <w:t xml:space="preserve">DÉCIMA </w:t>
      </w:r>
    </w:p>
    <w:p w14:paraId="0E46F707" w14:textId="77777777" w:rsidR="00D00EE5" w:rsidRPr="00F46C54" w:rsidRDefault="00D00EE5" w:rsidP="0066171B">
      <w:pPr>
        <w:numPr>
          <w:ilvl w:val="12"/>
          <w:numId w:val="0"/>
        </w:numPr>
        <w:tabs>
          <w:tab w:val="left" w:pos="-284"/>
          <w:tab w:val="left" w:pos="8931"/>
          <w:tab w:val="left" w:pos="9072"/>
          <w:tab w:val="left" w:pos="9498"/>
        </w:tabs>
        <w:ind w:left="1418" w:right="283" w:hanging="1418"/>
        <w:jc w:val="both"/>
        <w:rPr>
          <w:rFonts w:ascii="Montserrat" w:hAnsi="Montserrat" w:cs="Arial"/>
          <w:sz w:val="16"/>
          <w:szCs w:val="16"/>
        </w:rPr>
      </w:pPr>
      <w:r w:rsidRPr="00F46C54">
        <w:rPr>
          <w:rFonts w:ascii="Montserrat" w:hAnsi="Montserrat" w:cs="Arial"/>
          <w:b/>
          <w:sz w:val="16"/>
          <w:szCs w:val="16"/>
        </w:rPr>
        <w:t xml:space="preserve">OCTAVA.- </w:t>
      </w:r>
      <w:r w:rsidRPr="00F46C54">
        <w:rPr>
          <w:rFonts w:ascii="Montserrat" w:hAnsi="Montserrat" w:cs="Arial"/>
          <w:b/>
          <w:sz w:val="16"/>
          <w:szCs w:val="16"/>
        </w:rPr>
        <w:tab/>
        <w:t>PROHIBICIÓN DE CESIÓN DE DERECHOS Y OBLIGACIONES.</w:t>
      </w:r>
      <w:r w:rsidRPr="00F46C54">
        <w:rPr>
          <w:rFonts w:ascii="Montserrat" w:hAnsi="Montserrat" w:cs="Arial"/>
          <w:sz w:val="16"/>
          <w:szCs w:val="16"/>
        </w:rPr>
        <w:t xml:space="preserve"> - </w:t>
      </w:r>
      <w:r w:rsidRPr="00F46C54">
        <w:rPr>
          <w:rFonts w:ascii="Montserrat" w:hAnsi="Montserrat" w:cs="Arial"/>
          <w:b/>
          <w:sz w:val="16"/>
          <w:szCs w:val="16"/>
        </w:rPr>
        <w:t>“EL PROVEEDOR”</w:t>
      </w:r>
      <w:r w:rsidRPr="00F46C54">
        <w:rPr>
          <w:rFonts w:ascii="Montserrat" w:hAnsi="Montserrat" w:cs="Arial"/>
          <w:sz w:val="16"/>
          <w:szCs w:val="16"/>
        </w:rPr>
        <w:t xml:space="preserve"> SE OBLIGA A NO CEDER EN FORMA PARCIAL NI TOTAL, A FAVOR DE CUALQUIER OTRA PERSONA FÍSICA O MORAL, LOS DERECHOS Y OBLIGACIONES QUE SE DERIVEN DEL PRESENTE CONTRATO. </w:t>
      </w:r>
    </w:p>
    <w:p w14:paraId="537F788C" w14:textId="77777777" w:rsidR="00D00EE5" w:rsidRPr="00F46C54" w:rsidRDefault="00D00EE5" w:rsidP="0066171B">
      <w:pPr>
        <w:numPr>
          <w:ilvl w:val="12"/>
          <w:numId w:val="0"/>
        </w:numPr>
        <w:tabs>
          <w:tab w:val="left" w:pos="8931"/>
          <w:tab w:val="left" w:pos="9072"/>
        </w:tabs>
        <w:ind w:right="283"/>
        <w:jc w:val="both"/>
        <w:rPr>
          <w:rFonts w:ascii="Montserrat" w:hAnsi="Montserrat" w:cs="Arial"/>
          <w:sz w:val="16"/>
          <w:szCs w:val="16"/>
        </w:rPr>
      </w:pPr>
    </w:p>
    <w:p w14:paraId="5C4064C1"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“EL PROVEEDOR”</w:t>
      </w:r>
      <w:r w:rsidRPr="00F46C54">
        <w:rPr>
          <w:rFonts w:ascii="Montserrat" w:hAnsi="Montserrat" w:cs="Arial"/>
          <w:sz w:val="16"/>
          <w:szCs w:val="16"/>
        </w:rPr>
        <w:t xml:space="preserve"> SÓLO PODRÁ CEDER LOS DERECHOS DE COBRO QUE SE DERIVEN DE ÉSTE INSTRUMENTO JURÍDICO PREVIA AUTORIZACIÓN POR ESCRITO DE </w:t>
      </w:r>
      <w:r w:rsidRPr="00F46C54">
        <w:rPr>
          <w:rFonts w:ascii="Montserrat" w:hAnsi="Montserrat" w:cs="Arial"/>
          <w:b/>
          <w:sz w:val="16"/>
          <w:szCs w:val="16"/>
        </w:rPr>
        <w:t>“EL INSTITUTO”</w:t>
      </w:r>
      <w:r w:rsidRPr="00F46C54">
        <w:rPr>
          <w:rFonts w:ascii="Montserrat" w:hAnsi="Montserrat" w:cs="Arial"/>
          <w:sz w:val="16"/>
          <w:szCs w:val="16"/>
        </w:rPr>
        <w:t>, PARA LO CUAL DEBERÁ EXHIBIR LA SOLICITUD CORRESPONDIENTE DENTRO DE LOS 5 (CINCO) DÍAS NATURALES ANTERIORES A LA FECHA DE PAGO PROGRAMADA, A LA QUE DEBERÁ ADJUNTAR UNA COPIA DE LOS CONTRA-RECIBOS CUYO IMPORTE SE CEDE, ADEMÁS DE LOS DOCUMENTOS SUSTANTIVOS DE DICHA CESIÓN, DESLINDANDO AL  INSTITUTO DE TODA RESPONSABILIDAD.</w:t>
      </w:r>
    </w:p>
    <w:p w14:paraId="2D662E69" w14:textId="77777777" w:rsidR="00D00EE5" w:rsidRPr="00F46C54" w:rsidRDefault="00D00EE5"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DÉCIMA </w:t>
      </w:r>
    </w:p>
    <w:p w14:paraId="440F3402" w14:textId="77777777" w:rsidR="00D00EE5" w:rsidRPr="00F46C54" w:rsidRDefault="00D00EE5"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NOVENA.- </w:t>
      </w:r>
      <w:r w:rsidRPr="00F46C54">
        <w:rPr>
          <w:rFonts w:ascii="Montserrat" w:hAnsi="Montserrat" w:cs="Arial"/>
          <w:b/>
          <w:sz w:val="16"/>
          <w:szCs w:val="16"/>
        </w:rPr>
        <w:tab/>
        <w:t>DERECHOS DE AUTOR, PATENTES Y/O MARCAS.- “EL PROVEEDOR”</w:t>
      </w:r>
      <w:r w:rsidRPr="00F46C54">
        <w:rPr>
          <w:rFonts w:ascii="Montserrat" w:hAnsi="Montserrat" w:cs="Arial"/>
          <w:sz w:val="16"/>
          <w:szCs w:val="16"/>
        </w:rPr>
        <w:t xml:space="preserve"> SE OBLIGA PARA CON </w:t>
      </w:r>
      <w:r w:rsidRPr="00F46C54">
        <w:rPr>
          <w:rFonts w:ascii="Montserrat" w:hAnsi="Montserrat" w:cs="Arial"/>
          <w:b/>
          <w:sz w:val="16"/>
          <w:szCs w:val="16"/>
        </w:rPr>
        <w:t>“EL INSTITUTO”</w:t>
      </w:r>
      <w:r w:rsidRPr="00F46C54">
        <w:rPr>
          <w:rFonts w:ascii="Montserrat" w:hAnsi="Montserrat" w:cs="Arial"/>
          <w:sz w:val="16"/>
          <w:szCs w:val="16"/>
        </w:rPr>
        <w:t xml:space="preserve">, A RESPONDER POR LOS DAÑOS Y/O PERJUICIOS QUE PUDIERA CAUSAR A </w:t>
      </w:r>
      <w:r w:rsidRPr="00F46C54">
        <w:rPr>
          <w:rFonts w:ascii="Montserrat" w:hAnsi="Montserrat" w:cs="Arial"/>
          <w:b/>
          <w:sz w:val="16"/>
          <w:szCs w:val="16"/>
        </w:rPr>
        <w:t>“EL INSTITUTO”</w:t>
      </w:r>
      <w:r w:rsidRPr="00F46C54">
        <w:rPr>
          <w:rFonts w:ascii="Montserrat" w:hAnsi="Montserrat" w:cs="Arial"/>
          <w:sz w:val="16"/>
          <w:szCs w:val="16"/>
        </w:rPr>
        <w:t xml:space="preserve"> Y/O A TERCEROS, SI CON MOTIVO DE LA ENTREGA DE LOS BIENES ADQUIRIDOS Y/O PRESTACIONES DE LOS SERVICIOS, VIOLA DERECHOS DE AUTOR, DE PATENTES Y/O MARCAS U OTRO DERECHO RESERVADO</w:t>
      </w:r>
      <w:r w:rsidRPr="00F46C54">
        <w:rPr>
          <w:rFonts w:ascii="Montserrat" w:hAnsi="Montserrat" w:cs="Arial"/>
          <w:bCs/>
          <w:sz w:val="16"/>
          <w:szCs w:val="16"/>
        </w:rPr>
        <w:t xml:space="preserve"> A NIVEL NACIONAL O INTERNACIONAL</w:t>
      </w:r>
      <w:r w:rsidRPr="00F46C54">
        <w:rPr>
          <w:rFonts w:ascii="Montserrat" w:hAnsi="Montserrat" w:cs="Arial"/>
          <w:sz w:val="16"/>
          <w:szCs w:val="16"/>
        </w:rPr>
        <w:t>.</w:t>
      </w:r>
    </w:p>
    <w:p w14:paraId="164AFD9B"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p>
    <w:p w14:paraId="55EFE4B8"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POR LO ANTERIOR, </w:t>
      </w:r>
      <w:r w:rsidRPr="00F46C54">
        <w:rPr>
          <w:rFonts w:ascii="Montserrat" w:hAnsi="Montserrat" w:cs="Arial"/>
          <w:b/>
          <w:sz w:val="16"/>
          <w:szCs w:val="16"/>
        </w:rPr>
        <w:t>“EL PROVEEDOR”</w:t>
      </w:r>
      <w:r w:rsidRPr="00F46C54">
        <w:rPr>
          <w:rFonts w:ascii="Montserrat" w:hAnsi="Montserrat" w:cs="Arial"/>
          <w:sz w:val="16"/>
          <w:szCs w:val="16"/>
        </w:rPr>
        <w:t xml:space="preserve"> MANIFIESTA EN ESTE ACTO BAJO PROTESTA DE DECIR VERDAD, NO ENCONTRARSE EN NINGUNO DE LOS SUPUESTOS DE INFRACCIÓN A LA LEY FEDERAL DE DERECHOS DE AUTOR, NI A LA LEY DE LA PROPIEDAD INDUSTRIAL.</w:t>
      </w:r>
    </w:p>
    <w:p w14:paraId="6F2656A2"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sz w:val="16"/>
          <w:szCs w:val="16"/>
        </w:rPr>
      </w:pPr>
    </w:p>
    <w:p w14:paraId="2CD6855B"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b/>
          <w:sz w:val="16"/>
          <w:szCs w:val="16"/>
        </w:rPr>
      </w:pPr>
      <w:r w:rsidRPr="00F46C54">
        <w:rPr>
          <w:rFonts w:ascii="Montserrat" w:hAnsi="Montserrat" w:cs="Arial"/>
          <w:sz w:val="16"/>
          <w:szCs w:val="16"/>
        </w:rPr>
        <w:t xml:space="preserve">EN CASO DE QUE SOBREVINIERA ALGUNA RECLAMACIÓN EN CONTRA DE </w:t>
      </w:r>
      <w:r w:rsidRPr="00F46C54">
        <w:rPr>
          <w:rFonts w:ascii="Montserrat" w:hAnsi="Montserrat" w:cs="Arial"/>
          <w:b/>
          <w:sz w:val="16"/>
          <w:szCs w:val="16"/>
        </w:rPr>
        <w:t>“EL INSTITUTO”</w:t>
      </w:r>
      <w:r w:rsidRPr="00F46C54">
        <w:rPr>
          <w:rFonts w:ascii="Montserrat" w:hAnsi="Montserrat" w:cs="Arial"/>
          <w:sz w:val="16"/>
          <w:szCs w:val="16"/>
        </w:rPr>
        <w:t xml:space="preserve"> POR CUALQUIERA DE LAS CAUSAS ANTES MENCIONADAS, LA ÚNICA OBLIGACIÓN DE ÉSTE SERÁ LA DE DAR AVISO EN EL DOMICILIO PREVISTO EN ÉSTE INSTRUMENTO A </w:t>
      </w:r>
      <w:r w:rsidRPr="00F46C54">
        <w:rPr>
          <w:rFonts w:ascii="Montserrat" w:hAnsi="Montserrat" w:cs="Arial"/>
          <w:b/>
          <w:sz w:val="16"/>
          <w:szCs w:val="16"/>
        </w:rPr>
        <w:t>“EL PROVEEDOR”</w:t>
      </w:r>
      <w:r w:rsidRPr="00F46C54">
        <w:rPr>
          <w:rFonts w:ascii="Montserrat" w:hAnsi="Montserrat" w:cs="Arial"/>
          <w:sz w:val="16"/>
          <w:szCs w:val="16"/>
        </w:rPr>
        <w:t xml:space="preserve">, PARA QUE ÉSTE LLEVE A CABO LAS ACCIONES NECESARIAS QUE GARANTICEN LA LIBERACIÓN DE </w:t>
      </w:r>
      <w:r w:rsidRPr="00F46C54">
        <w:rPr>
          <w:rFonts w:ascii="Montserrat" w:hAnsi="Montserrat" w:cs="Arial"/>
          <w:b/>
          <w:sz w:val="16"/>
          <w:szCs w:val="16"/>
        </w:rPr>
        <w:t>“EL INSTITUTO”</w:t>
      </w:r>
      <w:r w:rsidRPr="00F46C54">
        <w:rPr>
          <w:rFonts w:ascii="Montserrat" w:hAnsi="Montserrat" w:cs="Arial"/>
          <w:sz w:val="16"/>
          <w:szCs w:val="16"/>
        </w:rPr>
        <w:t xml:space="preserve"> DE CUALQUIER CONTROVERSIA O</w:t>
      </w:r>
      <w:r w:rsidRPr="00F46C54">
        <w:rPr>
          <w:rFonts w:ascii="Montserrat" w:hAnsi="Montserrat" w:cs="Arial"/>
          <w:bCs/>
          <w:sz w:val="16"/>
          <w:szCs w:val="16"/>
        </w:rPr>
        <w:t xml:space="preserve"> RESPONSABILIDAD DE CARÁCTER CIVIL, MERCANTIL, PENAL, FISCAL, ADMINISTRATIVA  O DE CUALQUIER OTRA ÍNDORLE</w:t>
      </w:r>
      <w:r w:rsidRPr="00F46C54">
        <w:rPr>
          <w:rFonts w:ascii="Montserrat" w:hAnsi="Montserrat" w:cs="Arial"/>
          <w:b/>
          <w:sz w:val="16"/>
          <w:szCs w:val="16"/>
        </w:rPr>
        <w:t>.</w:t>
      </w:r>
    </w:p>
    <w:p w14:paraId="3CC6BB51"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b/>
          <w:sz w:val="16"/>
          <w:szCs w:val="16"/>
        </w:rPr>
      </w:pPr>
    </w:p>
    <w:p w14:paraId="2F0CE24D"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EN CASO DE QUE </w:t>
      </w:r>
      <w:r w:rsidRPr="00F46C54">
        <w:rPr>
          <w:rFonts w:ascii="Montserrat" w:hAnsi="Montserrat" w:cs="Arial"/>
          <w:b/>
          <w:sz w:val="16"/>
          <w:szCs w:val="16"/>
        </w:rPr>
        <w:t>“EL INSTITUTO”</w:t>
      </w:r>
      <w:r w:rsidRPr="00F46C54">
        <w:rPr>
          <w:rFonts w:ascii="Montserrat" w:hAnsi="Montserrat" w:cs="Arial"/>
          <w:sz w:val="16"/>
          <w:szCs w:val="16"/>
        </w:rPr>
        <w:t xml:space="preserve"> TUVIESE QUE EROGAR RECURSOS POR CUALQUIERA DE ESTOS CONCEPTOS, </w:t>
      </w:r>
      <w:r w:rsidRPr="00F46C54">
        <w:rPr>
          <w:rFonts w:ascii="Montserrat" w:hAnsi="Montserrat" w:cs="Arial"/>
          <w:b/>
          <w:sz w:val="16"/>
          <w:szCs w:val="16"/>
        </w:rPr>
        <w:t>“EL PROVEEDOR”</w:t>
      </w:r>
      <w:r w:rsidRPr="00F46C54">
        <w:rPr>
          <w:rFonts w:ascii="Montserrat" w:hAnsi="Montserrat" w:cs="Arial"/>
          <w:sz w:val="16"/>
          <w:szCs w:val="16"/>
        </w:rPr>
        <w:t xml:space="preserve"> SE OBLIGA A REEMBOLSAR DE MANERA INMEDIATA LOS RECURSOS EROGADOS POR AQUELLA.</w:t>
      </w:r>
    </w:p>
    <w:p w14:paraId="1C526F94" w14:textId="77777777" w:rsidR="00D00EE5" w:rsidRPr="00F46C54" w:rsidRDefault="00D00EE5" w:rsidP="0066171B">
      <w:pPr>
        <w:numPr>
          <w:ilvl w:val="12"/>
          <w:numId w:val="0"/>
        </w:numPr>
        <w:tabs>
          <w:tab w:val="left" w:pos="8931"/>
          <w:tab w:val="left" w:pos="9072"/>
        </w:tabs>
        <w:ind w:right="283"/>
        <w:jc w:val="both"/>
        <w:rPr>
          <w:rFonts w:ascii="Montserrat" w:hAnsi="Montserrat" w:cs="Arial"/>
          <w:sz w:val="16"/>
          <w:szCs w:val="16"/>
        </w:rPr>
      </w:pPr>
    </w:p>
    <w:p w14:paraId="218F3ECF"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VIGÉSIMA.- </w:t>
      </w:r>
      <w:r w:rsidRPr="00F46C54">
        <w:rPr>
          <w:rFonts w:ascii="Montserrat" w:hAnsi="Montserrat" w:cs="Arial"/>
          <w:b/>
          <w:sz w:val="16"/>
          <w:szCs w:val="16"/>
        </w:rPr>
        <w:tab/>
        <w:t xml:space="preserve">CONFIDENCIALIDAD.- </w:t>
      </w:r>
      <w:r w:rsidRPr="00F46C54">
        <w:rPr>
          <w:rFonts w:ascii="Montserrat" w:hAnsi="Montserrat" w:cs="Arial"/>
          <w:b/>
          <w:sz w:val="16"/>
          <w:szCs w:val="16"/>
          <w:lang w:val="es-MX"/>
        </w:rPr>
        <w:t>“LAS PARTES”</w:t>
      </w:r>
      <w:r w:rsidRPr="00F46C54">
        <w:rPr>
          <w:rFonts w:ascii="Montserrat" w:hAnsi="Montserrat" w:cs="Arial"/>
          <w:sz w:val="16"/>
          <w:szCs w:val="16"/>
          <w:lang w:val="es-MX"/>
        </w:rPr>
        <w:t xml:space="preserve"> ESTÁN CONFORMES </w:t>
      </w:r>
      <w:r w:rsidRPr="00F46C54">
        <w:rPr>
          <w:rFonts w:ascii="Montserrat" w:hAnsi="Montserrat" w:cs="Arial"/>
          <w:sz w:val="16"/>
          <w:szCs w:val="16"/>
        </w:rPr>
        <w:t xml:space="preserve">EN QUE LA INFORMACIÓN QUE SE DERIVE DE LA CELEBRACIÓN DEL PRESENTE INSTRUMENTO JURÍDICO, ASÍ COMO TODA AQUELLA INFORMACIÓN QUE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bCs/>
          <w:spacing w:val="-2"/>
          <w:sz w:val="16"/>
          <w:szCs w:val="16"/>
          <w:lang w:val="es-MX"/>
        </w:rPr>
        <w:t>”</w:t>
      </w:r>
      <w:r w:rsidRPr="00F46C54">
        <w:rPr>
          <w:rFonts w:ascii="Montserrat" w:hAnsi="Montserrat" w:cs="Arial"/>
          <w:bCs/>
          <w:spacing w:val="-2"/>
          <w:sz w:val="16"/>
          <w:szCs w:val="16"/>
          <w:lang w:val="es-MX"/>
        </w:rPr>
        <w:t xml:space="preserve"> ENTREGUE A </w:t>
      </w:r>
      <w:r w:rsidRPr="00F46C54">
        <w:rPr>
          <w:rFonts w:ascii="Montserrat" w:hAnsi="Montserrat" w:cs="Arial"/>
          <w:b/>
          <w:bCs/>
          <w:spacing w:val="-2"/>
          <w:sz w:val="16"/>
          <w:szCs w:val="16"/>
          <w:lang w:val="es-MX"/>
        </w:rPr>
        <w:t>“EL PROVEEDOR”</w:t>
      </w:r>
      <w:r w:rsidRPr="00F46C54">
        <w:rPr>
          <w:rFonts w:ascii="Montserrat" w:hAnsi="Montserrat" w:cs="Arial"/>
          <w:sz w:val="16"/>
          <w:szCs w:val="16"/>
        </w:rPr>
        <w:t xml:space="preserve"> TENDRÁ EL CARÁCTER DE CONFIDENCIAL, POR LO QUE ESTE SE COMPROMETE, DE FORMA DIRECTA O A TRAVÉS DE INTERPÓSITA PERSONA, A NO PROPORCIONARLA O DIVULGARLA POR </w:t>
      </w:r>
      <w:r w:rsidRPr="00F46C54">
        <w:rPr>
          <w:rFonts w:ascii="Montserrat" w:hAnsi="Montserrat" w:cs="Arial"/>
          <w:sz w:val="16"/>
          <w:szCs w:val="16"/>
        </w:rPr>
        <w:lastRenderedPageBreak/>
        <w:t>ESCRITO, VERBALMENTE O POR CUALQUIER OTRO MEDIO A TERCEROS, INCLUSIVE DESPUÉS DE LA TERMINACIÓN DE ESTE CONTRATO.</w:t>
      </w:r>
    </w:p>
    <w:p w14:paraId="0F694DF7" w14:textId="77777777" w:rsidR="00D00EE5" w:rsidRPr="00F46C54" w:rsidRDefault="00D00EE5" w:rsidP="0066171B">
      <w:pPr>
        <w:tabs>
          <w:tab w:val="left" w:pos="2520"/>
          <w:tab w:val="left" w:pos="8931"/>
          <w:tab w:val="left" w:pos="9072"/>
        </w:tabs>
        <w:ind w:right="283"/>
        <w:jc w:val="both"/>
        <w:rPr>
          <w:rFonts w:ascii="Montserrat" w:hAnsi="Montserrat" w:cs="Arial"/>
          <w:sz w:val="16"/>
          <w:szCs w:val="16"/>
        </w:rPr>
      </w:pPr>
    </w:p>
    <w:p w14:paraId="55E0AA23"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LA INFORMACIÓN CONTENIDA EN EL PRESENTE CONTRATO ES PÚBLICA, DE CONFORMIDAD CON LO DISPUESTO EN LOS ARTÍCULOS </w:t>
      </w:r>
      <w:r w:rsidRPr="00F46C54">
        <w:rPr>
          <w:rFonts w:ascii="Montserrat" w:eastAsia="Cambria" w:hAnsi="Montserrat" w:cs="Arial"/>
          <w:b/>
          <w:sz w:val="16"/>
          <w:szCs w:val="16"/>
        </w:rPr>
        <w:t xml:space="preserve">70 </w:t>
      </w:r>
      <w:r w:rsidRPr="00F46C54">
        <w:rPr>
          <w:rFonts w:ascii="Montserrat" w:eastAsia="Cambria" w:hAnsi="Montserrat" w:cs="Arial"/>
          <w:sz w:val="16"/>
          <w:szCs w:val="16"/>
        </w:rPr>
        <w:t xml:space="preserve">FRACCIÓN XXVIII DE LA LEY GENERAL DE TRANSPARENCIA Y ACCESO A LA INFORMACIÓN PÚBLICA Y </w:t>
      </w:r>
      <w:r w:rsidRPr="00F46C54">
        <w:rPr>
          <w:rFonts w:ascii="Montserrat" w:eastAsia="Cambria" w:hAnsi="Montserrat" w:cs="Arial"/>
          <w:b/>
          <w:sz w:val="16"/>
          <w:szCs w:val="16"/>
        </w:rPr>
        <w:t>68</w:t>
      </w:r>
      <w:r w:rsidRPr="00F46C54">
        <w:rPr>
          <w:rFonts w:ascii="Montserrat" w:eastAsia="Cambria" w:hAnsi="Montserrat" w:cs="Arial"/>
          <w:sz w:val="16"/>
          <w:szCs w:val="16"/>
        </w:rPr>
        <w:t xml:space="preserve"> DE LA LEY FEDERAL DE TRANSPARENCIA Y ACCESO A LA INFORMACIÓN PÚBLICA; SIN EMBARGO LA INFORMACIÓN QUE PROPORCIONE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 xml:space="preserve">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w:t>
      </w:r>
      <w:r w:rsidRPr="00F46C54">
        <w:rPr>
          <w:rFonts w:ascii="Montserrat" w:eastAsia="Cambria" w:hAnsi="Montserrat" w:cs="Arial"/>
          <w:sz w:val="16"/>
          <w:szCs w:val="16"/>
        </w:rPr>
        <w:t xml:space="preserve">PARA EL CUMPLIMIENTO DEL OBJETO MATERIA DEL MISMO, SERÁ CONSIDERADA COMO CONFIDENCIAL EN TÉRMINOS DE LOS ARTÍCULOS </w:t>
      </w:r>
      <w:r w:rsidRPr="00F46C54">
        <w:rPr>
          <w:rFonts w:ascii="Montserrat" w:eastAsia="Cambria" w:hAnsi="Montserrat" w:cs="Arial"/>
          <w:b/>
          <w:sz w:val="16"/>
          <w:szCs w:val="16"/>
        </w:rPr>
        <w:t xml:space="preserve">116 </w:t>
      </w:r>
      <w:r w:rsidRPr="00F46C54">
        <w:rPr>
          <w:rFonts w:ascii="Montserrat" w:eastAsia="Cambria" w:hAnsi="Montserrat" w:cs="Arial"/>
          <w:sz w:val="16"/>
          <w:szCs w:val="16"/>
        </w:rPr>
        <w:t xml:space="preserve">Y </w:t>
      </w:r>
      <w:r w:rsidRPr="00F46C54">
        <w:rPr>
          <w:rFonts w:ascii="Montserrat" w:eastAsia="Cambria" w:hAnsi="Montserrat" w:cs="Arial"/>
          <w:b/>
          <w:sz w:val="16"/>
          <w:szCs w:val="16"/>
        </w:rPr>
        <w:t>113</w:t>
      </w:r>
      <w:r w:rsidRPr="00F46C54">
        <w:rPr>
          <w:rFonts w:ascii="Montserrat" w:eastAsia="Cambria" w:hAnsi="Montserrat" w:cs="Arial"/>
          <w:sz w:val="16"/>
          <w:szCs w:val="16"/>
        </w:rPr>
        <w:t xml:space="preserve">, RESPECTIVAMENTE, DE LOS CITADOS ORDENAMIENTOS JURÍDICOS, POR LO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w:t>
      </w:r>
      <w:r w:rsidRPr="00F46C54">
        <w:rPr>
          <w:rFonts w:ascii="Montserrat" w:eastAsia="Cambria" w:hAnsi="Montserrat" w:cs="Arial"/>
          <w:sz w:val="16"/>
          <w:szCs w:val="16"/>
        </w:rPr>
        <w:t xml:space="preserve">SE COMPROMETE A RECIBIR, PROTEGER Y GUARDAR LA INFORMACIÓN CONFIDENCIAL PROPORCIONADA POR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 xml:space="preserve"> CON EL MISMO EMPEÑO Y CUIDADO QUE TIENE RESPECTO DE SU PROPIA INFORMACIÓN CONFIDENCIAL, ASÍ COMO HACER CUMPLIR A TODOS Y CADA UNO DE LOS USUARIOS AUTORIZADOS A LOS QUE LES ENTREGUE O PERMITA ACCESO A LA INFORMACIÓN CONFIDENCIAL, EN LOS TÉRMINOS DE ESTE INSTRUMENTO.</w:t>
      </w:r>
    </w:p>
    <w:p w14:paraId="26EBDD67"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p>
    <w:p w14:paraId="41998658"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hAnsi="Montserrat" w:cs="Arial"/>
          <w:b/>
          <w:sz w:val="16"/>
          <w:szCs w:val="16"/>
          <w:lang w:val="es-MX"/>
        </w:rPr>
        <w:t xml:space="preserve">“EL PROVEEDOR” </w:t>
      </w:r>
      <w:r w:rsidRPr="00F46C54">
        <w:rPr>
          <w:rFonts w:ascii="Montserrat" w:eastAsia="Cambria" w:hAnsi="Montserrat" w:cs="Arial"/>
          <w:sz w:val="16"/>
          <w:szCs w:val="16"/>
        </w:rPr>
        <w:t xml:space="preserve">SE COMPROMETE A QUE LA INFORMACIÓN CONSIDERADA COMO CONFIDENCIAL NO SERÁ UTILIZADA PARA FINES DIVERSOS A LOS AUTORIZADOS CON EL PRESENTE </w:t>
      </w:r>
      <w:r w:rsidRPr="00F46C54">
        <w:rPr>
          <w:rFonts w:ascii="Montserrat" w:hAnsi="Montserrat" w:cs="Arial"/>
          <w:sz w:val="16"/>
          <w:szCs w:val="16"/>
          <w:lang w:val="es-MX"/>
        </w:rPr>
        <w:t>CONTRATO ESPECIFICO</w:t>
      </w:r>
      <w:r w:rsidRPr="00F46C54">
        <w:rPr>
          <w:rFonts w:ascii="Montserrat" w:eastAsia="Cambria" w:hAnsi="Montserrat" w:cs="Arial"/>
          <w:sz w:val="16"/>
          <w:szCs w:val="16"/>
        </w:rPr>
        <w:t xml:space="preserve">; ASIMISMO, DICHA INFORMACIÓN NO PODRÁ SER COPIADA O DUPLICADA TOTAL O PARCIALMENTE EN NINGUNA FORMA O POR NINGÚN MEDIO, NI PODRÁ SER DIVULGADA A TERCEROS QUE NO SEAN USUARIOS AUTORIZADOS. DE ESTA FORMA, </w:t>
      </w:r>
      <w:r w:rsidRPr="00F46C54">
        <w:rPr>
          <w:rFonts w:ascii="Montserrat" w:hAnsi="Montserrat" w:cs="Arial"/>
          <w:b/>
          <w:sz w:val="16"/>
          <w:szCs w:val="16"/>
          <w:lang w:val="es-MX"/>
        </w:rPr>
        <w:t xml:space="preserve">“EL PROVEEDOR” </w:t>
      </w:r>
      <w:r w:rsidRPr="00F46C54">
        <w:rPr>
          <w:rFonts w:ascii="Montserrat" w:eastAsia="Cambria" w:hAnsi="Montserrat" w:cs="Arial"/>
          <w:sz w:val="16"/>
          <w:szCs w:val="16"/>
        </w:rPr>
        <w:t xml:space="preserve">SE OBLIGA A NO DIVULGAR O PUBLICAR INFORMES, DATOS Y RESULTADOS OBTENIDOS OBJETO DEL PRESENTE INSTRUMENTO, TODA VEZ QUE SON PROPIEDAD DE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w:t>
      </w:r>
    </w:p>
    <w:p w14:paraId="39C3B436"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p>
    <w:p w14:paraId="23E55815"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CUANDO DE LAS CAUSAS DESCRITAS EN LAS CLÁUSULAS DE RESCISIÓN Y TERMINACIÓN ANTICIPADA, DEL PRESENTE </w:t>
      </w:r>
      <w:r w:rsidRPr="00F46C54">
        <w:rPr>
          <w:rFonts w:ascii="Montserrat" w:hAnsi="Montserrat" w:cs="Arial"/>
          <w:sz w:val="16"/>
          <w:szCs w:val="16"/>
          <w:lang w:val="es-MX"/>
        </w:rPr>
        <w:t>CONTRATO</w:t>
      </w:r>
      <w:r w:rsidRPr="00F46C54">
        <w:rPr>
          <w:rFonts w:ascii="Montserrat" w:eastAsia="Cambria" w:hAnsi="Montserrat" w:cs="Arial"/>
          <w:sz w:val="16"/>
          <w:szCs w:val="16"/>
        </w:rPr>
        <w:t>, CONCLUYA LA VIGENCIA DEL MISMO, SUBSISTIRÁ LA OBLIGACIÓN DE CONFIDENCIALIDAD SOBRE LOS BIENES ESTABLECIDOS EN ESTE INSTRUMENTO LEGAL.</w:t>
      </w:r>
    </w:p>
    <w:p w14:paraId="3070D6A7"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p>
    <w:p w14:paraId="73E780E8"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EN CASO DE INCUMPLIMIENTO A LO ESTABLECIDO EN ESTA CLÁUSULA, </w:t>
      </w:r>
      <w:r w:rsidRPr="00F46C54">
        <w:rPr>
          <w:rFonts w:ascii="Montserrat" w:hAnsi="Montserrat" w:cs="Arial"/>
          <w:b/>
          <w:sz w:val="16"/>
          <w:szCs w:val="16"/>
          <w:lang w:val="es-MX"/>
        </w:rPr>
        <w:t xml:space="preserve">“EL PROVEEDOR” </w:t>
      </w:r>
      <w:r w:rsidRPr="00F46C54">
        <w:rPr>
          <w:rFonts w:ascii="Montserrat" w:eastAsia="Cambria" w:hAnsi="Montserrat" w:cs="Arial"/>
          <w:sz w:val="16"/>
          <w:szCs w:val="16"/>
        </w:rPr>
        <w:t xml:space="preserve">TIENE CONOCIMIENTO EN QUE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 xml:space="preserve"> PODRÁ EJECUTAR O TRAMITAR LAS SANCIONES ESTABLECIDAS EN LA </w:t>
      </w:r>
      <w:r w:rsidRPr="00F46C54">
        <w:rPr>
          <w:rFonts w:ascii="Montserrat" w:eastAsia="Cambria" w:hAnsi="Montserrat" w:cs="Arial"/>
          <w:b/>
          <w:sz w:val="16"/>
          <w:szCs w:val="16"/>
        </w:rPr>
        <w:t>“LAASSP”</w:t>
      </w:r>
      <w:r w:rsidRPr="00F46C54">
        <w:rPr>
          <w:rFonts w:ascii="Montserrat" w:eastAsia="Cambria" w:hAnsi="Montserrat" w:cs="Arial"/>
          <w:sz w:val="16"/>
          <w:szCs w:val="16"/>
        </w:rPr>
        <w:t xml:space="preserve"> Y SU REGLAMENTO, ASÍ COMO PRESENTAR LAS DENUNCIAS CORRESPONDIENTES DE CONFORMIDAD CON LO DISPUESTO POR EL LIBRO SEGUNDO, TÍTULO NOVENO, CAPÍTULOS I Y II DEL CÓDIGO PENAL FEDERAL Y DEMÁS NORMATIVIDAD APLICABLE.</w:t>
      </w:r>
    </w:p>
    <w:p w14:paraId="134945FC"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p>
    <w:p w14:paraId="7D0E9834"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DE IGUAL FORMA, </w:t>
      </w:r>
      <w:r w:rsidRPr="00F46C54">
        <w:rPr>
          <w:rFonts w:ascii="Montserrat" w:hAnsi="Montserrat" w:cs="Arial"/>
          <w:b/>
          <w:sz w:val="16"/>
          <w:szCs w:val="16"/>
          <w:lang w:val="es-MX"/>
        </w:rPr>
        <w:t xml:space="preserve">“EL PROVEEDOR” </w:t>
      </w:r>
      <w:r w:rsidRPr="00F46C54">
        <w:rPr>
          <w:rFonts w:ascii="Montserrat" w:eastAsia="Cambria" w:hAnsi="Montserrat" w:cs="Arial"/>
          <w:sz w:val="16"/>
          <w:szCs w:val="16"/>
        </w:rPr>
        <w:t xml:space="preserve">SE COMPROMETE A NO ALTERAR LA INFORMACIÓN CONFIDENCIAL, A LLEVAR UN CONTROL DE SU PERSONAL Y HACER DE SU CONOCIMIENTO LAS SANCIONES QUE SE APLICARÁN EN CASO DE INCUMPLIR CON LO DISPUESTO EN ESTA CLÁUSULA, POR LO QUE, EN SU CASO, SE OBLIGA A NOTIFICAR A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 xml:space="preserve"> CUANDO SE REALICEN ACTOS QUE SE CONSIDEREN COMO ILÍCITOS, DEBIENDO DAR INICIO A LAS ACCIONES LEGALES CORRESPONDIENTES Y DE CUALQUIER PROCESO LEGAL.</w:t>
      </w:r>
    </w:p>
    <w:p w14:paraId="33F203EB" w14:textId="77777777" w:rsidR="00D00EE5" w:rsidRPr="00F46C54" w:rsidRDefault="00D00EE5" w:rsidP="0066171B">
      <w:pPr>
        <w:tabs>
          <w:tab w:val="left" w:pos="8931"/>
          <w:tab w:val="left" w:pos="9072"/>
        </w:tabs>
        <w:ind w:left="1418" w:right="283"/>
        <w:jc w:val="both"/>
        <w:rPr>
          <w:rFonts w:ascii="Montserrat" w:hAnsi="Montserrat" w:cs="Arial"/>
          <w:sz w:val="16"/>
          <w:szCs w:val="16"/>
          <w:lang w:eastAsia="es-MX"/>
        </w:rPr>
      </w:pPr>
    </w:p>
    <w:p w14:paraId="668D1FF7"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lang w:val="es-MX"/>
        </w:rPr>
        <w:t xml:space="preserve">“EL PROVEEDOR” </w:t>
      </w:r>
      <w:r w:rsidRPr="00F46C54">
        <w:rPr>
          <w:rFonts w:ascii="Montserrat" w:hAnsi="Montserrat" w:cs="Arial"/>
          <w:sz w:val="16"/>
          <w:szCs w:val="16"/>
        </w:rPr>
        <w:t xml:space="preserve">SE OBLIGA A PONER EN CONOCIMIENTO DE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 xml:space="preserve"> CUALQUIER HECHO O CIRCUNSTANCIA QUE EN RAZÓN DE LOS BIENES PRESTADOS SEA DE SU CONOCIMIENTO Y QUE PUEDA BENEFICIAR O EVITAR UN PERJUICIO A LA MISMA.</w:t>
      </w:r>
    </w:p>
    <w:p w14:paraId="4F103F84"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rPr>
      </w:pPr>
    </w:p>
    <w:p w14:paraId="3D617D4D" w14:textId="77777777" w:rsidR="00D00EE5" w:rsidRPr="00F46C54" w:rsidRDefault="00D00EE5"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ASIMISMO, </w:t>
      </w:r>
      <w:r w:rsidRPr="00F46C54">
        <w:rPr>
          <w:rFonts w:ascii="Montserrat" w:hAnsi="Montserrat" w:cs="Arial"/>
          <w:b/>
          <w:sz w:val="16"/>
          <w:szCs w:val="16"/>
          <w:lang w:val="es-MX"/>
        </w:rPr>
        <w:t xml:space="preserve">“EL PROVEEDOR” </w:t>
      </w:r>
      <w:r w:rsidRPr="00F46C54">
        <w:rPr>
          <w:rFonts w:ascii="Montserrat" w:hAnsi="Montserrat" w:cs="Arial"/>
          <w:sz w:val="16"/>
          <w:szCs w:val="16"/>
        </w:rPr>
        <w:t xml:space="preserve">NO PODRÁ, CON MOTIVO DE LA PRESTACIÓN DE LOS SERVICIOS QUE REALICE A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 xml:space="preserve">, UTILIZAR LA INFORMACIÓN A QUE TENGA </w:t>
      </w:r>
      <w:r w:rsidRPr="00F46C54">
        <w:rPr>
          <w:rFonts w:ascii="Montserrat" w:hAnsi="Montserrat" w:cs="Arial"/>
          <w:sz w:val="16"/>
          <w:szCs w:val="16"/>
        </w:rPr>
        <w:lastRenderedPageBreak/>
        <w:t>ACCESO, PARA ASESORAR, PATROCINAR O CONSTITUIRSE EN CONSULTOR DE CUALQUIER PERSONA QUE TENGA RELACIONES DIRECTAS O INDIRECTAS CON EL OBJETO DE LAS ACTIVIDADES QUE LLEVE A CABO.</w:t>
      </w:r>
    </w:p>
    <w:p w14:paraId="6010BE59"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VIGÉSIMA</w:t>
      </w:r>
    </w:p>
    <w:p w14:paraId="618E0737" w14:textId="539355E8" w:rsidR="00D00EE5" w:rsidRPr="0066171B" w:rsidRDefault="00D00EE5" w:rsidP="0066171B">
      <w:pPr>
        <w:tabs>
          <w:tab w:val="left" w:pos="8931"/>
          <w:tab w:val="left" w:pos="9072"/>
        </w:tabs>
        <w:ind w:left="1418" w:right="283" w:hanging="1418"/>
        <w:jc w:val="both"/>
        <w:rPr>
          <w:rFonts w:ascii="Montserrat" w:hAnsi="Montserrat" w:cs="Arial"/>
          <w:b/>
          <w:bCs/>
          <w:color w:val="000000"/>
          <w:sz w:val="16"/>
          <w:szCs w:val="16"/>
        </w:rPr>
      </w:pPr>
      <w:r w:rsidRPr="00F46C54">
        <w:rPr>
          <w:rFonts w:ascii="Montserrat" w:hAnsi="Montserrat" w:cs="Arial"/>
          <w:b/>
          <w:sz w:val="16"/>
          <w:szCs w:val="16"/>
        </w:rPr>
        <w:t xml:space="preserve">PRIMERA.- </w:t>
      </w:r>
      <w:r w:rsidRPr="00F46C54">
        <w:rPr>
          <w:rFonts w:ascii="Montserrat" w:hAnsi="Montserrat" w:cs="Arial"/>
          <w:b/>
          <w:sz w:val="16"/>
          <w:szCs w:val="16"/>
        </w:rPr>
        <w:tab/>
        <w:t xml:space="preserve">ADMINISTRACIÓN, VERIFICACIÓN, SUPERVISIÓN Y ACEPTACIÓN DE LOS SERVICIOS.-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DESIGNA COMO RESPONSABLE DE ADMINISTRAR Y VIGILAR EL CUMPLIMIENTO DEL PRESENTE CONTRATO </w:t>
      </w:r>
      <w:r w:rsidR="00D86A6C">
        <w:rPr>
          <w:rFonts w:ascii="Montserrat" w:hAnsi="Montserrat" w:cs="Arial"/>
          <w:color w:val="000000"/>
          <w:sz w:val="16"/>
          <w:szCs w:val="16"/>
        </w:rPr>
        <w:t>EL</w:t>
      </w:r>
      <w:r w:rsidR="00D86A6C">
        <w:rPr>
          <w:rFonts w:ascii="Montserrat" w:hAnsi="Montserrat" w:cs="Arial"/>
          <w:b/>
          <w:color w:val="000000"/>
          <w:sz w:val="16"/>
          <w:szCs w:val="16"/>
        </w:rPr>
        <w:t xml:space="preserve"> </w:t>
      </w:r>
      <w:r w:rsidR="0066171B">
        <w:rPr>
          <w:rFonts w:ascii="Montserrat" w:hAnsi="Montserrat" w:cs="Arial"/>
          <w:b/>
          <w:bCs/>
          <w:color w:val="000000"/>
          <w:sz w:val="16"/>
          <w:szCs w:val="16"/>
        </w:rPr>
        <w:t xml:space="preserve">ING. ALEJANDRO HERNANDEZ ALVAREZ, </w:t>
      </w:r>
      <w:r w:rsidR="0066171B">
        <w:rPr>
          <w:rFonts w:ascii="Montserrat" w:hAnsi="Montserrat" w:cs="Arial"/>
          <w:bCs/>
          <w:color w:val="000000"/>
          <w:sz w:val="16"/>
          <w:szCs w:val="16"/>
        </w:rPr>
        <w:t>JEFE DEL DEPARTAMENTO DE CONSERVACION Y SERVICIOS GENERALES</w:t>
      </w:r>
      <w:r w:rsidR="0066171B">
        <w:rPr>
          <w:rFonts w:ascii="Montserrat" w:hAnsi="Montserrat" w:cs="Arial"/>
          <w:b/>
          <w:bCs/>
          <w:color w:val="000000"/>
          <w:sz w:val="16"/>
          <w:szCs w:val="16"/>
        </w:rPr>
        <w:t xml:space="preserve"> </w:t>
      </w:r>
      <w:r w:rsidRPr="00F46C54">
        <w:rPr>
          <w:rFonts w:ascii="Montserrat" w:hAnsi="Montserrat" w:cs="Arial"/>
          <w:sz w:val="16"/>
          <w:szCs w:val="16"/>
        </w:rPr>
        <w:t xml:space="preserve">DE </w:t>
      </w:r>
      <w:r w:rsidRPr="00F46C54">
        <w:rPr>
          <w:rFonts w:ascii="Montserrat" w:hAnsi="Montserrat" w:cs="Arial"/>
          <w:b/>
          <w:bCs/>
          <w:sz w:val="16"/>
          <w:szCs w:val="16"/>
        </w:rPr>
        <w:t>"EL INSTITUTO"</w:t>
      </w:r>
      <w:r w:rsidRPr="00F46C54">
        <w:rPr>
          <w:rFonts w:ascii="Montserrat" w:hAnsi="Montserrat" w:cs="Arial"/>
          <w:sz w:val="16"/>
          <w:szCs w:val="16"/>
        </w:rPr>
        <w:t xml:space="preserve">, INTERVIENEN EN EL PRESENTE INSTRUMENTO JURÍDICO COMO </w:t>
      </w:r>
      <w:r w:rsidRPr="00F46C54">
        <w:rPr>
          <w:rFonts w:ascii="Montserrat" w:hAnsi="Montserrat" w:cs="Arial"/>
          <w:bCs/>
          <w:sz w:val="16"/>
          <w:szCs w:val="16"/>
        </w:rPr>
        <w:t>ADMINISTRADOR DE CONTRATO, EN EL PROCEDIMIENTO DE</w:t>
      </w:r>
      <w:r w:rsidR="0066171B">
        <w:rPr>
          <w:rFonts w:ascii="Montserrat" w:hAnsi="Montserrat" w:cs="Arial"/>
          <w:bCs/>
          <w:sz w:val="16"/>
          <w:szCs w:val="16"/>
        </w:rPr>
        <w:t xml:space="preserve"> </w:t>
      </w:r>
      <w:r w:rsidR="0066171B" w:rsidRPr="0066171B">
        <w:rPr>
          <w:rFonts w:ascii="Montserrat" w:hAnsi="Montserrat" w:cs="Arial"/>
          <w:b/>
          <w:bCs/>
          <w:sz w:val="16"/>
          <w:szCs w:val="16"/>
          <w:lang w:val="es-MX"/>
        </w:rPr>
        <w:t>LICITACION PÚBLICA NACIONAL ELECTRONICA N ° LA-50-GYR-050GYR012-N-192-2023</w:t>
      </w:r>
      <w:r w:rsidRPr="00F46C54">
        <w:rPr>
          <w:rFonts w:ascii="Montserrat" w:hAnsi="Montserrat"/>
          <w:b/>
          <w:bCs/>
          <w:sz w:val="16"/>
          <w:szCs w:val="16"/>
          <w:lang w:val="es-MX"/>
        </w:rPr>
        <w:t>,</w:t>
      </w:r>
      <w:r w:rsidRPr="00F46C54">
        <w:rPr>
          <w:rFonts w:ascii="Montserrat" w:hAnsi="Montserrat" w:cs="Arial"/>
          <w:sz w:val="16"/>
          <w:szCs w:val="16"/>
        </w:rPr>
        <w:t xml:space="preserve"> DE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Pr="00F46C54">
        <w:rPr>
          <w:rFonts w:ascii="Montserrat" w:hAnsi="Montserrat" w:cs="Arial"/>
          <w:bCs/>
          <w:sz w:val="16"/>
          <w:szCs w:val="16"/>
          <w:lang w:val="es-MX"/>
        </w:rPr>
        <w:t xml:space="preserve"> DEL INSTITUTO MEXICANO DEL SEGURO SOCIAL. </w:t>
      </w:r>
      <w:r w:rsidRPr="00F46C54">
        <w:rPr>
          <w:rFonts w:ascii="Montserrat" w:hAnsi="Montserrat" w:cs="Arial"/>
          <w:sz w:val="16"/>
          <w:szCs w:val="16"/>
          <w:lang w:val="es-MX"/>
        </w:rPr>
        <w:t xml:space="preserve">CON EL OBJETO DE VERIFICAR EL ÓPTIMO CUMPLIMIENTO DEL MISMO, POR LO QUE INDICARÁ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LAS OBSERVACIONES QUE SE ESTIMEN PERTINENTES, QUEDANDO ÉSTE OBLIGADO A CORREGIR LAS ANOMALÍAS QUE LE SEAN INDICADAS, ASÍ COMO DEFICIENCIAS EN LA PRESTACIÓN DE LOS SERVICIOS O DE SU PERSONAL. </w:t>
      </w:r>
    </w:p>
    <w:p w14:paraId="20B7A4B2" w14:textId="77777777" w:rsidR="00D00EE5" w:rsidRPr="00F46C54" w:rsidRDefault="00D00EE5" w:rsidP="0066171B">
      <w:pPr>
        <w:tabs>
          <w:tab w:val="left" w:pos="2340"/>
          <w:tab w:val="left" w:pos="8931"/>
          <w:tab w:val="left" w:pos="9072"/>
        </w:tabs>
        <w:ind w:right="283"/>
        <w:jc w:val="both"/>
        <w:rPr>
          <w:rFonts w:ascii="Montserrat" w:hAnsi="Montserrat" w:cs="Arial"/>
          <w:sz w:val="16"/>
          <w:szCs w:val="16"/>
          <w:lang w:val="es-MX"/>
        </w:rPr>
      </w:pPr>
    </w:p>
    <w:p w14:paraId="403600BA"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ASIMISMO,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SÓLO ACEPTARÁ LA</w:t>
      </w:r>
      <w:r w:rsidRPr="00F46C54">
        <w:rPr>
          <w:rFonts w:ascii="Montserrat" w:hAnsi="Montserrat" w:cs="Arial"/>
          <w:b/>
          <w:sz w:val="16"/>
          <w:szCs w:val="16"/>
          <w:lang w:val="es-MX"/>
        </w:rPr>
        <w:t xml:space="preserve"> PRESTACIÓN DE LOS SERVICIOS</w:t>
      </w:r>
      <w:r w:rsidRPr="00F46C54">
        <w:rPr>
          <w:rFonts w:ascii="Montserrat" w:hAnsi="Montserrat" w:cs="Arial"/>
          <w:sz w:val="16"/>
          <w:szCs w:val="16"/>
          <w:lang w:val="es-MX"/>
        </w:rPr>
        <w:t xml:space="preserve"> MATERIA DEL PRESENTE CONTRATO Y AUTORIZARÁ EL PAGO DE LOS MISMOS PREVIA VERIFICACIÓN DE LAS ESPECIFICACIONES REQUERIDAS, DE CONFORMIDAD CON LO ESPECIFICADO EN EL PRESENTE CONTRATO Y SUS CORRESPONDIENTES ANEXOS, ASÍ COMO LA COTIZACIÓN Y EL REQUERIMIENTO ASOCIADO A ÉSTA.</w:t>
      </w:r>
    </w:p>
    <w:p w14:paraId="72C6C505"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lang w:val="es-MX"/>
        </w:rPr>
      </w:pPr>
    </w:p>
    <w:p w14:paraId="4E814EC5" w14:textId="77777777" w:rsidR="00D00EE5" w:rsidRPr="00F46C54" w:rsidRDefault="00D00EE5" w:rsidP="0066171B">
      <w:pPr>
        <w:tabs>
          <w:tab w:val="left" w:pos="8931"/>
          <w:tab w:val="left" w:pos="9072"/>
        </w:tabs>
        <w:ind w:left="1418" w:right="283"/>
        <w:jc w:val="both"/>
        <w:rPr>
          <w:rFonts w:ascii="Montserrat" w:eastAsia="Calibri" w:hAnsi="Montserrat" w:cs="Arial"/>
          <w:sz w:val="16"/>
          <w:szCs w:val="16"/>
          <w:lang w:val="es-MX"/>
        </w:rPr>
      </w:pPr>
      <w:r w:rsidRPr="00F46C54">
        <w:rPr>
          <w:rFonts w:ascii="Montserrat" w:eastAsia="Calibri" w:hAnsi="Montserrat" w:cs="Arial"/>
          <w:sz w:val="16"/>
          <w:szCs w:val="16"/>
          <w:lang w:val="es-MX"/>
        </w:rPr>
        <w:t>LA</w:t>
      </w:r>
      <w:r w:rsidRPr="00F46C54">
        <w:rPr>
          <w:rFonts w:ascii="Montserrat" w:eastAsia="Calibri" w:hAnsi="Montserrat" w:cs="Arial"/>
          <w:b/>
          <w:sz w:val="16"/>
          <w:szCs w:val="16"/>
          <w:lang w:val="es-MX"/>
        </w:rPr>
        <w:t xml:space="preserve"> PRESTACIÓN DE LOS SERVICIOS</w:t>
      </w:r>
      <w:r w:rsidRPr="00F46C54">
        <w:rPr>
          <w:rFonts w:ascii="Montserrat" w:eastAsia="Calibri" w:hAnsi="Montserrat" w:cs="Arial"/>
          <w:sz w:val="16"/>
          <w:szCs w:val="16"/>
          <w:lang w:val="es-MX"/>
        </w:rPr>
        <w:t xml:space="preserve"> SERÁN RECIBIDOS PREVIA REVISIÓN DEL ADMINISTRADOR DEL CONTRATO; LA INSPECCIÓN CONSISTIRÁ EN LA VERIFICACIÓN DEL CUMPLIMIENTO DE LAS ESPECIFICACIONES TÉCNICAS ESTABLECIDAS EN EL </w:t>
      </w:r>
      <w:r w:rsidRPr="00F46C54">
        <w:rPr>
          <w:rFonts w:ascii="Montserrat" w:hAnsi="Montserrat" w:cs="Arial"/>
          <w:sz w:val="16"/>
          <w:szCs w:val="16"/>
          <w:lang w:val="es-MX"/>
        </w:rPr>
        <w:t>CONTRATO Y EN SU CASO EN LOS ANEXOS RESPECTIVOS, ASÍ COMO LA COTIZACIÓN Y EL REQUERIMIENTO ASOCIADO A ÉSTA</w:t>
      </w:r>
      <w:r w:rsidRPr="00F46C54">
        <w:rPr>
          <w:rFonts w:ascii="Montserrat" w:eastAsia="Calibri" w:hAnsi="Montserrat" w:cs="Arial"/>
          <w:sz w:val="16"/>
          <w:szCs w:val="16"/>
          <w:lang w:val="es-MX"/>
        </w:rPr>
        <w:t>.</w:t>
      </w:r>
    </w:p>
    <w:p w14:paraId="51B7C271" w14:textId="77777777" w:rsidR="00D00EE5" w:rsidRPr="00F46C54" w:rsidRDefault="00D00EE5" w:rsidP="0066171B">
      <w:pPr>
        <w:tabs>
          <w:tab w:val="left" w:pos="2340"/>
          <w:tab w:val="left" w:pos="8931"/>
          <w:tab w:val="left" w:pos="9072"/>
        </w:tabs>
        <w:ind w:left="1418" w:right="283"/>
        <w:jc w:val="both"/>
        <w:rPr>
          <w:rFonts w:ascii="Montserrat" w:eastAsia="Times New Roman" w:hAnsi="Montserrat" w:cs="Arial"/>
          <w:sz w:val="16"/>
          <w:szCs w:val="16"/>
          <w:lang w:val="es-MX" w:eastAsia="es-ES"/>
        </w:rPr>
      </w:pPr>
    </w:p>
    <w:p w14:paraId="11AB51F4"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EN TAL VIRTUD,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MANIFIESTA EXPRESAMENTE SU CONFORMIDAD DE QUE HASTA EN TANTO NO SE CUMPLA DE CONFORMIDAD CON LO ESTABLECIDO EN EL PÁRRAFO ANTERIOR, LA </w:t>
      </w:r>
      <w:r w:rsidRPr="00F46C54">
        <w:rPr>
          <w:rFonts w:ascii="Montserrat" w:hAnsi="Montserrat" w:cs="Arial"/>
          <w:b/>
          <w:sz w:val="16"/>
          <w:szCs w:val="16"/>
          <w:lang w:val="es-MX"/>
        </w:rPr>
        <w:t>PRESTACIÓN DE LOS SERVICIOS</w:t>
      </w:r>
      <w:r w:rsidRPr="00F46C54">
        <w:rPr>
          <w:rFonts w:ascii="Montserrat" w:hAnsi="Montserrat" w:cs="Arial"/>
          <w:sz w:val="16"/>
          <w:szCs w:val="16"/>
          <w:lang w:val="es-MX"/>
        </w:rPr>
        <w:t xml:space="preserve">, NO SE TENDRÁN POR ACEPTADOS POR PARTE DE </w:t>
      </w:r>
      <w:r w:rsidRPr="00F46C54">
        <w:rPr>
          <w:rFonts w:ascii="Montserrat" w:hAnsi="Montserrat" w:cs="Arial"/>
          <w:b/>
          <w:sz w:val="16"/>
          <w:szCs w:val="16"/>
          <w:lang w:val="es-MX"/>
        </w:rPr>
        <w:t>“EL INSTITUTO”</w:t>
      </w:r>
      <w:r w:rsidRPr="00F46C54">
        <w:rPr>
          <w:rFonts w:ascii="Montserrat" w:hAnsi="Montserrat" w:cs="Arial"/>
          <w:sz w:val="16"/>
          <w:szCs w:val="16"/>
          <w:lang w:val="es-MX"/>
        </w:rPr>
        <w:t>.</w:t>
      </w:r>
    </w:p>
    <w:p w14:paraId="7473BC81"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lang w:val="es-MX"/>
        </w:rPr>
      </w:pPr>
    </w:p>
    <w:p w14:paraId="171389EA" w14:textId="77777777" w:rsidR="00D00EE5" w:rsidRPr="00F46C54" w:rsidRDefault="00D00EE5" w:rsidP="0066171B">
      <w:pPr>
        <w:tabs>
          <w:tab w:val="left" w:pos="2340"/>
          <w:tab w:val="left" w:pos="8931"/>
          <w:tab w:val="left" w:pos="9072"/>
        </w:tabs>
        <w:ind w:left="1418" w:right="283"/>
        <w:jc w:val="both"/>
        <w:rPr>
          <w:rFonts w:ascii="Montserrat" w:hAnsi="Montserrat" w:cs="Arial"/>
          <w:b/>
          <w:sz w:val="16"/>
          <w:szCs w:val="16"/>
          <w:lang w:val="es-MX"/>
        </w:rPr>
      </w:pP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A TRAVÉS </w:t>
      </w:r>
      <w:r w:rsidRPr="00F46C54">
        <w:rPr>
          <w:rFonts w:ascii="Montserrat" w:eastAsia="Calibri" w:hAnsi="Montserrat" w:cs="Arial"/>
          <w:sz w:val="16"/>
          <w:szCs w:val="16"/>
          <w:lang w:val="es-MX"/>
        </w:rPr>
        <w:t xml:space="preserve">ADMINISTRADOR DEL CONTRATO </w:t>
      </w:r>
      <w:r w:rsidRPr="00F46C54">
        <w:rPr>
          <w:rFonts w:ascii="Montserrat" w:hAnsi="Montserrat" w:cs="Arial"/>
          <w:sz w:val="16"/>
          <w:szCs w:val="16"/>
          <w:lang w:val="es-MX"/>
        </w:rPr>
        <w:t xml:space="preserve">O A TRAVÉS DEL PERSONAL QUE PARA TAL EFECTO DESIGNE, PODRÁ RECHAZARLOS SI NO REÚNEN LAS ESPECIFICACIONES Y ALCANCES ESTABLECIDOS EN ESTE CONTRATO Y EN SU ANEXO TÉCNICO, OBLIGÁNDOSE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EN ESTE SUPUESTO A ENTREGARLOS NUEVAMENTE BAJO SU EXCLUSIVA RESPONSABILIDAD Y SIN COSTO ADICIONAL PARA </w:t>
      </w:r>
      <w:r w:rsidRPr="00F46C54">
        <w:rPr>
          <w:rFonts w:ascii="Montserrat" w:hAnsi="Montserrat" w:cs="Arial"/>
          <w:b/>
          <w:sz w:val="16"/>
          <w:szCs w:val="16"/>
          <w:lang w:val="es-MX"/>
        </w:rPr>
        <w:t>“EL INSTITUTO”.</w:t>
      </w:r>
    </w:p>
    <w:p w14:paraId="73BAA1F6" w14:textId="672069F7" w:rsidR="00D00EE5" w:rsidRPr="00F46C54" w:rsidRDefault="00D00EE5" w:rsidP="0066171B">
      <w:p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 xml:space="preserve">VIGÉSIMA </w:t>
      </w:r>
    </w:p>
    <w:p w14:paraId="710EF632" w14:textId="075AA347" w:rsidR="003F0906" w:rsidRPr="00F46C54" w:rsidRDefault="00D00EE5" w:rsidP="0066171B">
      <w:pPr>
        <w:tabs>
          <w:tab w:val="left" w:pos="2340"/>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 xml:space="preserve">SEGUNDA.- </w:t>
      </w:r>
      <w:r w:rsidRPr="00F46C54">
        <w:rPr>
          <w:rFonts w:ascii="Montserrat" w:hAnsi="Montserrat" w:cs="Arial"/>
          <w:b/>
          <w:sz w:val="16"/>
          <w:szCs w:val="16"/>
          <w:lang w:val="es-MX"/>
        </w:rPr>
        <w:tab/>
        <w:t xml:space="preserve">PENAS CONVENCIONALES Y DEDUCCIONES.- </w:t>
      </w:r>
      <w:r w:rsidR="003F0906" w:rsidRPr="00F46C54">
        <w:rPr>
          <w:rFonts w:ascii="Montserrat" w:hAnsi="Montserrat" w:cs="Arial"/>
          <w:bCs/>
          <w:sz w:val="16"/>
          <w:szCs w:val="16"/>
        </w:rPr>
        <w:t xml:space="preserve">EL INSTITUTO APLICARÁ UNA PENA CONVENCIONAL POR CADA DÍA DE ATRASO EN LA PRESTACIÓN DEL SERVICIO, POR EL EQUIVALENTE AL 2.5% (DOS PUNTO CINCO POR CIENTO) POR DÍA NATURAL DE ATRASO, SOBRE EL VALOR TOTAL DE LO INCUMPLIDO, SIN INCLUIR EL IVA, EN EL  SUPUESTO SIGUIENTE: (CONSIDERAR LA UNIDAD DE MEDIDA DEL SERVICIO, CON OBJETO DE </w:t>
      </w:r>
      <w:r w:rsidR="003F0906" w:rsidRPr="00F46C54">
        <w:rPr>
          <w:rFonts w:ascii="Montserrat" w:hAnsi="Montserrat" w:cs="Arial"/>
          <w:bCs/>
          <w:sz w:val="16"/>
          <w:szCs w:val="16"/>
        </w:rPr>
        <w:lastRenderedPageBreak/>
        <w:t xml:space="preserve">CUANTIFICAR EL MONTO DEL SERVICIO PRESTADO CON ATRASO) DE CONFORMIDAD CON EL </w:t>
      </w:r>
      <w:r w:rsidR="003F0906" w:rsidRPr="00F46C54">
        <w:rPr>
          <w:rFonts w:ascii="Montserrat" w:hAnsi="Montserrat" w:cs="Arial"/>
          <w:b/>
          <w:bCs/>
          <w:sz w:val="16"/>
          <w:szCs w:val="16"/>
        </w:rPr>
        <w:t>ANEXO 2 (DOS)</w:t>
      </w:r>
      <w:r w:rsidR="003F0906" w:rsidRPr="00F46C54">
        <w:rPr>
          <w:rFonts w:ascii="Montserrat" w:hAnsi="Montserrat" w:cs="Arial"/>
          <w:bCs/>
          <w:sz w:val="16"/>
          <w:szCs w:val="16"/>
        </w:rPr>
        <w:t xml:space="preserve"> DEL PRESENTE CONTRATO.</w:t>
      </w:r>
    </w:p>
    <w:p w14:paraId="6607BEEB" w14:textId="77777777" w:rsidR="003F0906" w:rsidRPr="00F46C54" w:rsidRDefault="003F0906" w:rsidP="0066171B">
      <w:pPr>
        <w:tabs>
          <w:tab w:val="left" w:pos="8931"/>
          <w:tab w:val="left" w:pos="9072"/>
        </w:tabs>
        <w:ind w:right="283"/>
        <w:jc w:val="both"/>
        <w:rPr>
          <w:rFonts w:ascii="Montserrat" w:hAnsi="Montserrat" w:cs="Arial"/>
          <w:sz w:val="16"/>
          <w:szCs w:val="16"/>
        </w:rPr>
      </w:pPr>
    </w:p>
    <w:p w14:paraId="523426A5" w14:textId="77777777" w:rsidR="003F0906" w:rsidRPr="00F46C54" w:rsidRDefault="003F0906"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LA PENA CONVENCIONAL POR ATRASO SE CALCULARÁ POR CADA DÍA DE INCUMPLIMIENTO, DE ACUERDO CON EL PORCENTAJE DE PENALIZACIÓN ESTABLECIDO, APLICADO AL VALOR DEL SERVICIO PRESTADO CON ATRASO, Y DE MANERA PROPORCIONAL AL IMPORTE DE LA GARANTÍA DE CUMPLIMIENTO QUE CORRESPONDA AL CONCEPTO. LA SUMA DE LAS PENAS CONVENCIONALES NO DEBERÁ EXCEDER EL IMPORTE DE DICHA GARANTÍA.</w:t>
      </w:r>
    </w:p>
    <w:p w14:paraId="35BB69A6" w14:textId="77777777" w:rsidR="003F0906" w:rsidRPr="00F46C54" w:rsidRDefault="003F0906" w:rsidP="0066171B">
      <w:pPr>
        <w:pStyle w:val="Textoindependiente"/>
        <w:tabs>
          <w:tab w:val="left" w:pos="8931"/>
          <w:tab w:val="left" w:pos="9072"/>
        </w:tabs>
        <w:spacing w:after="0"/>
        <w:ind w:left="1418" w:right="283"/>
        <w:jc w:val="both"/>
        <w:rPr>
          <w:rFonts w:ascii="Montserrat" w:hAnsi="Montserrat"/>
          <w:b/>
          <w:sz w:val="16"/>
          <w:szCs w:val="16"/>
          <w:lang w:val="es-ES_tradnl"/>
        </w:rPr>
      </w:pPr>
    </w:p>
    <w:p w14:paraId="71D0D9BF" w14:textId="77777777" w:rsidR="003F0906" w:rsidRPr="00F46C54" w:rsidRDefault="003F0906" w:rsidP="0066171B">
      <w:pPr>
        <w:tabs>
          <w:tab w:val="left" w:pos="-142"/>
          <w:tab w:val="left" w:pos="1134"/>
          <w:tab w:val="left" w:pos="8931"/>
          <w:tab w:val="left" w:pos="9072"/>
        </w:tabs>
        <w:ind w:left="1418" w:right="283"/>
        <w:jc w:val="both"/>
        <w:rPr>
          <w:rFonts w:ascii="Montserrat" w:hAnsi="Montserrat" w:cs="Arial"/>
          <w:sz w:val="16"/>
          <w:szCs w:val="16"/>
          <w:lang w:val="es-ES"/>
        </w:rPr>
      </w:pPr>
      <w:r w:rsidRPr="00F46C54">
        <w:rPr>
          <w:rFonts w:ascii="Montserrat" w:hAnsi="Montserrat" w:cs="Arial"/>
          <w:sz w:val="16"/>
          <w:szCs w:val="16"/>
        </w:rPr>
        <w:t>EL PROVEEDOR AUTORIZARÁ AL INSTITUTO A DESCONTAR LAS CANTIDADES QUE RESULTEN DE APLICAR LA PENA CONVENCIONAL, SOBRE LOS PAGOS QUE DEBA CUBRIR AL PROPIO PROVEEDOR.</w:t>
      </w:r>
    </w:p>
    <w:p w14:paraId="743E696C" w14:textId="77777777" w:rsidR="003F0906" w:rsidRPr="00F46C54" w:rsidRDefault="003F0906" w:rsidP="0066171B">
      <w:pPr>
        <w:tabs>
          <w:tab w:val="left" w:pos="-142"/>
          <w:tab w:val="left" w:pos="1134"/>
          <w:tab w:val="left" w:pos="8931"/>
          <w:tab w:val="left" w:pos="9072"/>
        </w:tabs>
        <w:ind w:left="1418" w:right="283"/>
        <w:jc w:val="both"/>
        <w:rPr>
          <w:rFonts w:ascii="Montserrat" w:hAnsi="Montserrat" w:cs="Arial"/>
          <w:b/>
          <w:sz w:val="16"/>
          <w:szCs w:val="16"/>
          <w:shd w:val="clear" w:color="auto" w:fill="FFFF00"/>
        </w:rPr>
      </w:pPr>
    </w:p>
    <w:p w14:paraId="195F49CD" w14:textId="77777777" w:rsidR="003F0906" w:rsidRPr="00F46C54" w:rsidRDefault="003F0906"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CONFORME A LO PREVISTO EN EL ÚLTIMO PÁRRAFO DEL ARTÍCULO 96 DEL REGLAMENTO DE LA LAASSP, NO SE ACEPTARÁ LA ESTIPULACIÓN DE PENAS CONVENCIONALES, NI INTERESES MORATORIOS A CARGO DEL INSTITUTO.</w:t>
      </w:r>
    </w:p>
    <w:p w14:paraId="779EF0CC"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p>
    <w:p w14:paraId="2788AC36"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POR LO ANTERIOR, EL PAGO DE LA ADQUISICIÓN O PRESTACIÓN DE LOS SERVICIOS QUEDARÁ CONDICIONADO, PROPORCIONALMENTE, AL PAGO QUE </w:t>
      </w:r>
      <w:r w:rsidRPr="00F46C54">
        <w:rPr>
          <w:rFonts w:ascii="Montserrat" w:hAnsi="Montserrat" w:cs="Arial"/>
          <w:b/>
          <w:sz w:val="16"/>
          <w:szCs w:val="16"/>
          <w:lang w:val="es-MX"/>
        </w:rPr>
        <w:t xml:space="preserve">“EL PROVEEDOR” </w:t>
      </w:r>
      <w:r w:rsidRPr="00F46C54">
        <w:rPr>
          <w:rFonts w:ascii="Montserrat" w:hAnsi="Montserrat" w:cs="Arial"/>
          <w:sz w:val="16"/>
          <w:szCs w:val="16"/>
        </w:rPr>
        <w:t>DEBA EFECTUAR POR CONCEPTO DE PENAS CONVENCIONALES POR ATRASO, EN EL ENTENDIDO DE QUE SI EL CONTRATO ES RESCINDIDO EN TÉRMINOS DE LO PREVISTO EN LA CLÁUSULA DE RESCISIÓN, NO PROCEDERÁ EL COBRO DE DICHAS PENAS NI LA CONTABILIZACIÓN DE LAS MISMAS AL HACER EFECTIVA LA GARANTÍA DE CUMPLIMIENTO DEL CONTRATO.</w:t>
      </w:r>
    </w:p>
    <w:p w14:paraId="41434EE3" w14:textId="77777777" w:rsidR="003F0906" w:rsidRPr="00F46C54" w:rsidRDefault="003F0906" w:rsidP="0066171B">
      <w:pPr>
        <w:tabs>
          <w:tab w:val="left" w:pos="8931"/>
          <w:tab w:val="left" w:pos="9072"/>
        </w:tabs>
        <w:ind w:left="1418" w:right="283"/>
        <w:jc w:val="both"/>
        <w:rPr>
          <w:rFonts w:ascii="Montserrat" w:hAnsi="Montserrat" w:cs="Arial"/>
          <w:sz w:val="16"/>
          <w:szCs w:val="16"/>
        </w:rPr>
      </w:pPr>
    </w:p>
    <w:p w14:paraId="4E3627F1" w14:textId="77777777" w:rsidR="003F0906" w:rsidRPr="00F46C54" w:rsidRDefault="003F0906"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CUANDO LA SUMA DE LAS PENAS CONVENCIONALES EXCEDA EL MONTO TOTAL DE LA GARANTÍA DE CUMPLIMIENTO, ES DECIR, 10% DIEZ POR CIENTO AL MONTO MÁXIMO DEL CONTRATO SIN CONSIDERAR EL IMPUESTO AL VALOR AGREGADO A FAVOR DE EL INSTITUTO, DEL PRESENTE CONTRATO, SE INICIARÁ EL PROCEDIMIENTO DE RESCISIÓN DEL MISMO, EN LOS TÉRMINOS DEL ARTÍCULO </w:t>
      </w:r>
      <w:r w:rsidRPr="00F46C54">
        <w:rPr>
          <w:rFonts w:ascii="Montserrat" w:hAnsi="Montserrat" w:cs="Arial"/>
          <w:b/>
          <w:sz w:val="16"/>
          <w:szCs w:val="16"/>
        </w:rPr>
        <w:t>54</w:t>
      </w:r>
      <w:r w:rsidRPr="00F46C54">
        <w:rPr>
          <w:rFonts w:ascii="Montserrat" w:hAnsi="Montserrat" w:cs="Arial"/>
          <w:sz w:val="16"/>
          <w:szCs w:val="16"/>
        </w:rPr>
        <w:t xml:space="preserve"> DE LA </w:t>
      </w:r>
      <w:r w:rsidRPr="00F46C54">
        <w:rPr>
          <w:rFonts w:ascii="Montserrat" w:hAnsi="Montserrat" w:cs="Arial"/>
          <w:b/>
          <w:sz w:val="16"/>
          <w:szCs w:val="16"/>
        </w:rPr>
        <w:t>“LAASSP”</w:t>
      </w:r>
      <w:r w:rsidRPr="00F46C54">
        <w:rPr>
          <w:rFonts w:ascii="Montserrat" w:hAnsi="Montserrat" w:cs="Arial"/>
          <w:sz w:val="16"/>
          <w:szCs w:val="16"/>
        </w:rPr>
        <w:t>.</w:t>
      </w:r>
    </w:p>
    <w:p w14:paraId="0EA71B5A"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p>
    <w:p w14:paraId="3BD0F428"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INDEPENDIENTEMENTE DE LA APLICACIÓN DE LA PENA CONVENCIONAL A QUE HACE REFERENCIA EL PÁRRAFO QUE ANTECEDE, SE APLICARÁN ADEMÁS CUALQUIERA OTRA QUE LA </w:t>
      </w:r>
      <w:r w:rsidRPr="00F46C54">
        <w:rPr>
          <w:rFonts w:ascii="Montserrat" w:hAnsi="Montserrat" w:cs="Arial"/>
          <w:b/>
          <w:sz w:val="16"/>
          <w:szCs w:val="16"/>
        </w:rPr>
        <w:t>“LAASSP”</w:t>
      </w:r>
      <w:r w:rsidRPr="00F46C54">
        <w:rPr>
          <w:rFonts w:ascii="Montserrat" w:hAnsi="Montserrat" w:cs="Arial"/>
          <w:sz w:val="16"/>
          <w:szCs w:val="16"/>
        </w:rPr>
        <w:t xml:space="preserve"> ESTABLEZCA.</w:t>
      </w:r>
    </w:p>
    <w:p w14:paraId="5A337FAA"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p>
    <w:p w14:paraId="04B5947F"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ESTA PENA CONVENCIONAL NO DESCARTA QUE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 xml:space="preserve"> EN CUALQUIER MOMENTO POSTERIOR AL INCUMPLIMIENTO DETERMINE PROCEDENTE LA RESCISIÓN DEL CONTRATO, CONSIDERANDO LA GRAVEDAD DE LOS DAÑOS Y PERJUICIOS QUE EL MISMO PUDIERA OCASIONAR A LOS INTERESES DE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w:t>
      </w:r>
    </w:p>
    <w:p w14:paraId="450E89A7" w14:textId="77777777" w:rsidR="003F0906" w:rsidRPr="00F46C54" w:rsidRDefault="003F0906" w:rsidP="0066171B">
      <w:pPr>
        <w:tabs>
          <w:tab w:val="left" w:pos="8931"/>
          <w:tab w:val="left" w:pos="9072"/>
        </w:tabs>
        <w:ind w:left="1418" w:right="283"/>
        <w:jc w:val="both"/>
        <w:rPr>
          <w:rFonts w:ascii="Montserrat" w:hAnsi="Montserrat" w:cs="Arial"/>
          <w:sz w:val="16"/>
          <w:szCs w:val="16"/>
          <w:highlight w:val="yellow"/>
          <w:lang w:val="es-MX"/>
        </w:rPr>
      </w:pPr>
    </w:p>
    <w:p w14:paraId="59C3AA60" w14:textId="77777777" w:rsidR="003F0906" w:rsidRPr="00F46C54" w:rsidRDefault="003F0906"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EN CASO QUE SEA NECESARIO LLEVAR A CABO LA RESCISIÓN ADMINISTRATIVA DEL CONTRATO, LA APLICACIÓN DE LA GARANTÍA DE CUMPLIMIENTO SERÁ POR EL MONTO TOTAL DE LAS OBLIGACIONES GARANTIZADAS. </w:t>
      </w:r>
    </w:p>
    <w:p w14:paraId="426C157E"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highlight w:val="yellow"/>
          <w:lang w:val="es-ES"/>
        </w:rPr>
      </w:pPr>
    </w:p>
    <w:p w14:paraId="47815CD6"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LA PENALIZACIÓN TENDRÁ COMO OBJETO RESARCIR LOS DAÑOS Y PERJUICIOS OCASIONADOS A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 xml:space="preserve"> POR EL ATRASO EN EL CUMPLIMIENTO DE LAS OBLIGACIONES ESTIPULADAS EN EL PRESENTE CONTRATO.</w:t>
      </w:r>
    </w:p>
    <w:p w14:paraId="48D36452" w14:textId="77777777" w:rsidR="003F0906" w:rsidRPr="00F46C54" w:rsidRDefault="003F0906" w:rsidP="0066171B">
      <w:pPr>
        <w:tabs>
          <w:tab w:val="left" w:pos="8931"/>
          <w:tab w:val="left" w:pos="9072"/>
        </w:tabs>
        <w:ind w:left="1418" w:right="283"/>
        <w:jc w:val="both"/>
        <w:rPr>
          <w:rFonts w:ascii="Montserrat" w:hAnsi="Montserrat" w:cs="Arial"/>
          <w:b/>
          <w:sz w:val="16"/>
          <w:szCs w:val="16"/>
          <w:lang w:val="es-MX" w:eastAsia="es-MX"/>
        </w:rPr>
      </w:pPr>
    </w:p>
    <w:p w14:paraId="70BC6AD0" w14:textId="77777777" w:rsidR="003F0906" w:rsidRPr="00F46C54" w:rsidRDefault="003F0906" w:rsidP="0066171B">
      <w:pPr>
        <w:tabs>
          <w:tab w:val="left" w:pos="8931"/>
          <w:tab w:val="left" w:pos="9072"/>
        </w:tabs>
        <w:ind w:left="1418" w:right="283"/>
        <w:jc w:val="both"/>
        <w:rPr>
          <w:rFonts w:ascii="Montserrat" w:hAnsi="Montserrat" w:cs="Arial"/>
          <w:sz w:val="16"/>
          <w:szCs w:val="16"/>
          <w:lang w:val="es-ES" w:eastAsia="es-ES"/>
        </w:rPr>
      </w:pPr>
      <w:r w:rsidRPr="00F46C54">
        <w:rPr>
          <w:rFonts w:ascii="Montserrat" w:hAnsi="Montserrat" w:cs="Arial"/>
          <w:sz w:val="16"/>
          <w:szCs w:val="16"/>
        </w:rPr>
        <w:t xml:space="preserve">LA NOTIFICACIÓN Y CÁLCULO DE LA PENA CONVENCIONAL, CORRESPONDE AL </w:t>
      </w:r>
      <w:r w:rsidRPr="00F46C54">
        <w:rPr>
          <w:rFonts w:ascii="Montserrat" w:eastAsia="Calibri" w:hAnsi="Montserrat" w:cs="Arial"/>
          <w:sz w:val="16"/>
          <w:szCs w:val="16"/>
          <w:lang w:val="es-MX"/>
        </w:rPr>
        <w:t>ADMINISTRADOR DEL CONTRATO</w:t>
      </w:r>
      <w:r w:rsidRPr="00F46C54">
        <w:rPr>
          <w:rFonts w:ascii="Montserrat" w:hAnsi="Montserrat" w:cs="Arial"/>
          <w:sz w:val="16"/>
          <w:szCs w:val="16"/>
        </w:rPr>
        <w:t xml:space="preserve"> DE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w:t>
      </w:r>
    </w:p>
    <w:p w14:paraId="774D8ECD" w14:textId="35895858" w:rsidR="00D00EE5" w:rsidRPr="00F46C54" w:rsidRDefault="00D00EE5" w:rsidP="0066171B">
      <w:pPr>
        <w:tabs>
          <w:tab w:val="left" w:pos="2340"/>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lastRenderedPageBreak/>
        <w:t>VIGÉSIMA</w:t>
      </w:r>
    </w:p>
    <w:p w14:paraId="756C4408" w14:textId="77777777" w:rsidR="00D00EE5" w:rsidRPr="00F46C54" w:rsidRDefault="00D00EE5" w:rsidP="0066171B">
      <w:pPr>
        <w:tabs>
          <w:tab w:val="left" w:pos="8931"/>
          <w:tab w:val="left" w:pos="9072"/>
        </w:tabs>
        <w:ind w:left="1418" w:right="283" w:hanging="1418"/>
        <w:jc w:val="both"/>
        <w:rPr>
          <w:rFonts w:ascii="Montserrat" w:hAnsi="Montserrat" w:cs="Arial"/>
          <w:sz w:val="16"/>
          <w:szCs w:val="16"/>
          <w:lang w:val="es-MX"/>
        </w:rPr>
      </w:pPr>
      <w:r w:rsidRPr="00F46C54">
        <w:rPr>
          <w:rFonts w:ascii="Montserrat" w:hAnsi="Montserrat" w:cs="Arial"/>
          <w:b/>
          <w:sz w:val="16"/>
          <w:szCs w:val="16"/>
        </w:rPr>
        <w:t xml:space="preserve">TERCERA.- </w:t>
      </w:r>
      <w:r w:rsidRPr="00F46C54">
        <w:rPr>
          <w:rFonts w:ascii="Montserrat" w:hAnsi="Montserrat" w:cs="Arial"/>
          <w:b/>
          <w:sz w:val="16"/>
          <w:szCs w:val="16"/>
        </w:rPr>
        <w:tab/>
        <w:t xml:space="preserve">SANCIONES ADMINISTRATIVAS.- </w:t>
      </w:r>
      <w:r w:rsidRPr="00F46C54">
        <w:rPr>
          <w:rFonts w:ascii="Montserrat" w:hAnsi="Montserrat" w:cs="Arial"/>
          <w:sz w:val="16"/>
          <w:szCs w:val="16"/>
          <w:lang w:val="es-MX"/>
        </w:rPr>
        <w:t xml:space="preserve">CUANDO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INCUMPLA CON SUS OBLIGACIONES CONTRACTUALES POR CAUSAS IMPUTABLES A ÉSTE, Y COMO CONSECUENCIA, CAUSE DAÑOS Y/O PERJUICIOS GRAVES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O BIEN, PROPORCIONE INFORMACIÓN FALSA, ACTUE CON DOLO O MALA FE EN LA CELEBRACIÓN PRESENTE CONTRATO O DURANTE LA VIGENCIA DEL MISMO, POR DETERMINACIÓN DE LA SECRETARÍA DE LA FUNCIÓN PÚBLICA, SE PODRÁ HACER ACREEDOR A LAS SANCIONES ESTABLECIDAS EN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EN LOS TÉRMINOS DE LOS ARTÍCULOS </w:t>
      </w:r>
      <w:r w:rsidRPr="00F46C54">
        <w:rPr>
          <w:rFonts w:ascii="Montserrat" w:hAnsi="Montserrat" w:cs="Arial"/>
          <w:b/>
          <w:sz w:val="16"/>
          <w:szCs w:val="16"/>
          <w:lang w:val="es-MX"/>
        </w:rPr>
        <w:t>59, 60</w:t>
      </w:r>
      <w:r w:rsidRPr="00F46C54">
        <w:rPr>
          <w:rFonts w:ascii="Montserrat" w:hAnsi="Montserrat" w:cs="Arial"/>
          <w:sz w:val="16"/>
          <w:szCs w:val="16"/>
          <w:lang w:val="es-MX"/>
        </w:rPr>
        <w:t xml:space="preserve"> Y </w:t>
      </w:r>
      <w:r w:rsidRPr="00F46C54">
        <w:rPr>
          <w:rFonts w:ascii="Montserrat" w:hAnsi="Montserrat" w:cs="Arial"/>
          <w:b/>
          <w:sz w:val="16"/>
          <w:szCs w:val="16"/>
          <w:lang w:val="es-MX"/>
        </w:rPr>
        <w:t>61</w:t>
      </w:r>
      <w:r w:rsidRPr="00F46C54">
        <w:rPr>
          <w:rFonts w:ascii="Montserrat" w:hAnsi="Montserrat" w:cs="Arial"/>
          <w:sz w:val="16"/>
          <w:szCs w:val="16"/>
          <w:lang w:val="es-MX"/>
        </w:rPr>
        <w:t xml:space="preserve"> DE DICHO ORDENAMIENTO LEGAL Y </w:t>
      </w:r>
      <w:r w:rsidRPr="00F46C54">
        <w:rPr>
          <w:rFonts w:ascii="Montserrat" w:hAnsi="Montserrat" w:cs="Arial"/>
          <w:b/>
          <w:sz w:val="16"/>
          <w:szCs w:val="16"/>
          <w:lang w:val="es-MX"/>
        </w:rPr>
        <w:t>109</w:t>
      </w:r>
      <w:r w:rsidRPr="00F46C54">
        <w:rPr>
          <w:rFonts w:ascii="Montserrat" w:hAnsi="Montserrat" w:cs="Arial"/>
          <w:sz w:val="16"/>
          <w:szCs w:val="16"/>
          <w:lang w:val="es-MX"/>
        </w:rPr>
        <w:t xml:space="preserve"> AL </w:t>
      </w:r>
      <w:r w:rsidRPr="00F46C54">
        <w:rPr>
          <w:rFonts w:ascii="Montserrat" w:hAnsi="Montserrat" w:cs="Arial"/>
          <w:b/>
          <w:sz w:val="16"/>
          <w:szCs w:val="16"/>
          <w:lang w:val="es-MX"/>
        </w:rPr>
        <w:t xml:space="preserve">115 </w:t>
      </w:r>
      <w:r w:rsidRPr="00F46C54">
        <w:rPr>
          <w:rFonts w:ascii="Montserrat" w:hAnsi="Montserrat" w:cs="Arial"/>
          <w:sz w:val="16"/>
          <w:szCs w:val="16"/>
          <w:lang w:val="es-MX"/>
        </w:rPr>
        <w:t>DE SU REGLAMENTO.</w:t>
      </w:r>
    </w:p>
    <w:p w14:paraId="557AE6F5"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VIGÉSIMA </w:t>
      </w:r>
    </w:p>
    <w:p w14:paraId="4B91E338" w14:textId="6E0A1C53" w:rsidR="00D86A6C" w:rsidRPr="00491A0D" w:rsidRDefault="00D00EE5" w:rsidP="0066171B">
      <w:pPr>
        <w:tabs>
          <w:tab w:val="left" w:pos="8931"/>
          <w:tab w:val="left" w:pos="9072"/>
        </w:tabs>
        <w:ind w:left="1418" w:right="283" w:hanging="1418"/>
        <w:jc w:val="both"/>
        <w:rPr>
          <w:rFonts w:ascii="Montserrat" w:hAnsi="Montserrat" w:cs="Arial"/>
          <w:sz w:val="16"/>
          <w:szCs w:val="16"/>
          <w:lang w:val="es-MX" w:eastAsia="es-MX"/>
        </w:rPr>
      </w:pPr>
      <w:r w:rsidRPr="00F46C54">
        <w:rPr>
          <w:rFonts w:ascii="Montserrat" w:hAnsi="Montserrat" w:cs="Arial"/>
          <w:b/>
          <w:sz w:val="16"/>
          <w:szCs w:val="16"/>
        </w:rPr>
        <w:t xml:space="preserve">CUARTA.- </w:t>
      </w:r>
      <w:r w:rsidRPr="00F46C54">
        <w:rPr>
          <w:rFonts w:ascii="Montserrat" w:hAnsi="Montserrat" w:cs="Arial"/>
          <w:b/>
          <w:sz w:val="16"/>
          <w:szCs w:val="16"/>
        </w:rPr>
        <w:tab/>
        <w:t xml:space="preserve">SANCIONES APLICABLES Y TERMINACIÓN DE LA RELACIÓN CONTRACTUAL.- “EL INSTITUTO” </w:t>
      </w:r>
      <w:r w:rsidRPr="00F46C54">
        <w:rPr>
          <w:rFonts w:ascii="Montserrat" w:hAnsi="Montserrat" w:cs="Arial"/>
          <w:sz w:val="16"/>
          <w:szCs w:val="16"/>
          <w:lang w:val="es-MX" w:eastAsia="es-MX"/>
        </w:rPr>
        <w:t xml:space="preserve">DE CONFORMIDAD CON LO ESTABLECIDO EN LOS ARTÍCULOS </w:t>
      </w:r>
      <w:r w:rsidRPr="00F46C54">
        <w:rPr>
          <w:rFonts w:ascii="Montserrat" w:hAnsi="Montserrat" w:cs="Arial"/>
          <w:b/>
          <w:sz w:val="16"/>
          <w:szCs w:val="16"/>
          <w:lang w:val="es-MX" w:eastAsia="es-MX"/>
        </w:rPr>
        <w:t>53, 53 BIS, 54</w:t>
      </w:r>
      <w:r w:rsidRPr="00F46C54">
        <w:rPr>
          <w:rFonts w:ascii="Montserrat" w:hAnsi="Montserrat" w:cs="Arial"/>
          <w:sz w:val="16"/>
          <w:szCs w:val="16"/>
          <w:lang w:val="es-MX" w:eastAsia="es-MX"/>
        </w:rPr>
        <w:t xml:space="preserve"> Y </w:t>
      </w:r>
      <w:r w:rsidRPr="00F46C54">
        <w:rPr>
          <w:rFonts w:ascii="Montserrat" w:hAnsi="Montserrat" w:cs="Arial"/>
          <w:b/>
          <w:sz w:val="16"/>
          <w:szCs w:val="16"/>
          <w:lang w:val="es-MX" w:eastAsia="es-MX"/>
        </w:rPr>
        <w:t>54 BIS</w:t>
      </w:r>
      <w:r w:rsidRPr="00F46C54">
        <w:rPr>
          <w:rFonts w:ascii="Montserrat" w:hAnsi="Montserrat" w:cs="Arial"/>
          <w:sz w:val="16"/>
          <w:szCs w:val="16"/>
          <w:lang w:val="es-MX" w:eastAsia="es-MX"/>
        </w:rPr>
        <w:t xml:space="preserve"> DE LA </w:t>
      </w:r>
      <w:r w:rsidRPr="00F46C54">
        <w:rPr>
          <w:rFonts w:ascii="Montserrat" w:hAnsi="Montserrat" w:cs="Arial"/>
          <w:b/>
          <w:sz w:val="16"/>
          <w:szCs w:val="16"/>
          <w:lang w:val="es-MX" w:eastAsia="es-MX"/>
        </w:rPr>
        <w:t>“LAASSP”</w:t>
      </w:r>
      <w:r w:rsidRPr="00F46C54">
        <w:rPr>
          <w:rFonts w:ascii="Montserrat" w:hAnsi="Montserrat" w:cs="Arial"/>
          <w:sz w:val="16"/>
          <w:szCs w:val="16"/>
          <w:lang w:val="es-MX" w:eastAsia="es-MX"/>
        </w:rPr>
        <w:t xml:space="preserve">, Y </w:t>
      </w:r>
      <w:r w:rsidRPr="00F46C54">
        <w:rPr>
          <w:rFonts w:ascii="Montserrat" w:hAnsi="Montserrat" w:cs="Arial"/>
          <w:b/>
          <w:sz w:val="16"/>
          <w:szCs w:val="16"/>
          <w:lang w:val="es-MX" w:eastAsia="es-MX"/>
        </w:rPr>
        <w:t>86</w:t>
      </w:r>
      <w:r w:rsidRPr="00F46C54">
        <w:rPr>
          <w:rFonts w:ascii="Montserrat" w:hAnsi="Montserrat" w:cs="Arial"/>
          <w:sz w:val="16"/>
          <w:szCs w:val="16"/>
          <w:lang w:val="es-MX" w:eastAsia="es-MX"/>
        </w:rPr>
        <w:t xml:space="preserve"> SEGUNDO PÁRRAFO, </w:t>
      </w:r>
      <w:r w:rsidRPr="00F46C54">
        <w:rPr>
          <w:rFonts w:ascii="Montserrat" w:hAnsi="Montserrat" w:cs="Arial"/>
          <w:b/>
          <w:sz w:val="16"/>
          <w:szCs w:val="16"/>
          <w:lang w:val="es-MX" w:eastAsia="es-MX"/>
        </w:rPr>
        <w:t>95</w:t>
      </w:r>
      <w:r w:rsidRPr="00F46C54">
        <w:rPr>
          <w:rFonts w:ascii="Montserrat" w:hAnsi="Montserrat" w:cs="Arial"/>
          <w:sz w:val="16"/>
          <w:szCs w:val="16"/>
          <w:lang w:val="es-MX" w:eastAsia="es-MX"/>
        </w:rPr>
        <w:t xml:space="preserve"> AL </w:t>
      </w:r>
      <w:r w:rsidRPr="00F46C54">
        <w:rPr>
          <w:rFonts w:ascii="Montserrat" w:hAnsi="Montserrat" w:cs="Arial"/>
          <w:b/>
          <w:sz w:val="16"/>
          <w:szCs w:val="16"/>
          <w:lang w:val="es-MX" w:eastAsia="es-MX"/>
        </w:rPr>
        <w:t>100</w:t>
      </w:r>
      <w:r w:rsidRPr="00F46C54">
        <w:rPr>
          <w:rFonts w:ascii="Montserrat" w:hAnsi="Montserrat" w:cs="Arial"/>
          <w:sz w:val="16"/>
          <w:szCs w:val="16"/>
          <w:lang w:val="es-MX" w:eastAsia="es-MX"/>
        </w:rPr>
        <w:t xml:space="preserve"> Y </w:t>
      </w:r>
      <w:r w:rsidRPr="00F46C54">
        <w:rPr>
          <w:rFonts w:ascii="Montserrat" w:hAnsi="Montserrat" w:cs="Arial"/>
          <w:b/>
          <w:sz w:val="16"/>
          <w:szCs w:val="16"/>
          <w:lang w:val="es-MX" w:eastAsia="es-MX"/>
        </w:rPr>
        <w:t>102</w:t>
      </w:r>
      <w:r w:rsidRPr="00F46C54">
        <w:rPr>
          <w:rFonts w:ascii="Montserrat" w:hAnsi="Montserrat" w:cs="Arial"/>
          <w:sz w:val="16"/>
          <w:szCs w:val="16"/>
          <w:lang w:val="es-MX" w:eastAsia="es-MX"/>
        </w:rPr>
        <w:t xml:space="preserve"> DE SU REGLAMENTO, APLICARÁ SANCIONES, O EN SU CASO, LLEVARÁ A CABO LA CANCELACIÓN DE PARTIDAS TOTAL O PARCIALMENTE O LA RESCISIÓN ADMINISTRATIVA DEL CONTRATO.</w:t>
      </w:r>
    </w:p>
    <w:p w14:paraId="4D4DB9F2" w14:textId="77777777" w:rsidR="00D00EE5" w:rsidRPr="00F46C54" w:rsidRDefault="00D00EE5" w:rsidP="0066171B">
      <w:pPr>
        <w:tabs>
          <w:tab w:val="left" w:pos="8931"/>
          <w:tab w:val="left" w:pos="9072"/>
        </w:tabs>
        <w:ind w:right="283"/>
        <w:jc w:val="both"/>
        <w:rPr>
          <w:rFonts w:ascii="Montserrat" w:hAnsi="Montserrat" w:cs="Arial"/>
          <w:b/>
          <w:sz w:val="16"/>
          <w:szCs w:val="16"/>
          <w:lang w:val="es-MX" w:eastAsia="es-MX"/>
        </w:rPr>
      </w:pPr>
      <w:r w:rsidRPr="00F46C54">
        <w:rPr>
          <w:rFonts w:ascii="Montserrat" w:hAnsi="Montserrat" w:cs="Arial"/>
          <w:b/>
          <w:sz w:val="16"/>
          <w:szCs w:val="16"/>
          <w:lang w:val="es-MX" w:eastAsia="es-MX"/>
        </w:rPr>
        <w:t xml:space="preserve">VIGÉSIMA </w:t>
      </w:r>
    </w:p>
    <w:p w14:paraId="39E368A2" w14:textId="77777777" w:rsidR="00D00EE5" w:rsidRPr="00F46C54" w:rsidRDefault="00D00EE5" w:rsidP="0066171B">
      <w:pPr>
        <w:tabs>
          <w:tab w:val="left" w:pos="8931"/>
          <w:tab w:val="left" w:pos="9072"/>
        </w:tabs>
        <w:ind w:left="1418" w:right="283" w:hanging="1418"/>
        <w:jc w:val="both"/>
        <w:rPr>
          <w:rFonts w:ascii="Montserrat" w:hAnsi="Montserrat" w:cs="Arial"/>
          <w:sz w:val="16"/>
          <w:szCs w:val="16"/>
          <w:lang w:val="es-MX" w:eastAsia="es-MX"/>
        </w:rPr>
      </w:pPr>
      <w:r w:rsidRPr="00F46C54">
        <w:rPr>
          <w:rFonts w:ascii="Montserrat" w:hAnsi="Montserrat" w:cs="Arial"/>
          <w:b/>
          <w:sz w:val="16"/>
          <w:szCs w:val="16"/>
          <w:lang w:val="es-MX" w:eastAsia="es-MX"/>
        </w:rPr>
        <w:t>QUINTA.-</w:t>
      </w:r>
      <w:r w:rsidRPr="00F46C54">
        <w:rPr>
          <w:rFonts w:ascii="Montserrat" w:hAnsi="Montserrat" w:cs="Arial"/>
          <w:b/>
          <w:sz w:val="16"/>
          <w:szCs w:val="16"/>
          <w:lang w:val="es-MX" w:eastAsia="es-MX"/>
        </w:rPr>
        <w:tab/>
        <w:t xml:space="preserve">RELACIÓN LABORAL.- “EL PROVEEDOR” </w:t>
      </w:r>
      <w:r w:rsidRPr="00F46C54">
        <w:rPr>
          <w:rFonts w:ascii="Montserrat" w:hAnsi="Montserrat" w:cs="Arial"/>
          <w:sz w:val="16"/>
          <w:szCs w:val="16"/>
          <w:lang w:val="es-MX" w:eastAsia="es-MX"/>
        </w:rPr>
        <w:t xml:space="preserve">RECONOCE Y ACEPTA SER EL ÚNICO PATRÓN DEL PERSONAL QUE OCUPE CON MOTIVO DEL SUMINISTRO OBJETO DE ESTE CONTRATO, ASÍ COMO EL RESPONSABLE DE LAS OBLIGACIONES DERIVADAS DE LAS DISPOSICIONES LEGALES Y DEMÁS ORDENAMIENTOS EN MATERIA DE TRABAJO Y SEGURIDAD SOCIAL. ASIMISMO, </w:t>
      </w:r>
      <w:r w:rsidRPr="00F46C54">
        <w:rPr>
          <w:rFonts w:ascii="Montserrat" w:hAnsi="Montserrat" w:cs="Arial"/>
          <w:b/>
          <w:sz w:val="16"/>
          <w:szCs w:val="16"/>
          <w:lang w:val="es-MX" w:eastAsia="es-MX"/>
        </w:rPr>
        <w:t>“EL PROVEEDOR”</w:t>
      </w:r>
      <w:r w:rsidRPr="00F46C54">
        <w:rPr>
          <w:rFonts w:ascii="Montserrat" w:hAnsi="Montserrat" w:cs="Arial"/>
          <w:sz w:val="16"/>
          <w:szCs w:val="16"/>
          <w:lang w:val="es-MX" w:eastAsia="es-MX"/>
        </w:rPr>
        <w:t xml:space="preserve"> CONVIENE EN RESPONDER DE TODAS LAS RECLAMACIONES QUE SUS TRABAJADORES PRESENTEN EN SU CONTRA O EN CONTRA DE </w:t>
      </w:r>
      <w:r w:rsidRPr="00F46C54">
        <w:rPr>
          <w:rFonts w:ascii="Montserrat" w:hAnsi="Montserrat" w:cs="Arial"/>
          <w:b/>
          <w:sz w:val="16"/>
          <w:szCs w:val="16"/>
          <w:lang w:val="es-MX" w:eastAsia="es-MX"/>
        </w:rPr>
        <w:t>“</w:t>
      </w:r>
      <w:r w:rsidRPr="00F46C54">
        <w:rPr>
          <w:rFonts w:ascii="Montserrat" w:hAnsi="Montserrat" w:cs="Arial"/>
          <w:b/>
          <w:sz w:val="16"/>
          <w:szCs w:val="16"/>
          <w:lang w:val="es-MX"/>
        </w:rPr>
        <w:t>EL INSTITUTO</w:t>
      </w:r>
      <w:r w:rsidRPr="00F46C54">
        <w:rPr>
          <w:rFonts w:ascii="Montserrat" w:hAnsi="Montserrat" w:cs="Arial"/>
          <w:b/>
          <w:sz w:val="16"/>
          <w:szCs w:val="16"/>
          <w:lang w:val="es-MX" w:eastAsia="es-MX"/>
        </w:rPr>
        <w:t>”</w:t>
      </w:r>
      <w:r w:rsidRPr="00F46C54">
        <w:rPr>
          <w:rFonts w:ascii="Montserrat" w:hAnsi="Montserrat" w:cs="Arial"/>
          <w:sz w:val="16"/>
          <w:szCs w:val="16"/>
          <w:lang w:val="es-MX" w:eastAsia="es-MX"/>
        </w:rPr>
        <w:t>, EN RELACIÓN CON EL SUMINISTRO MATERIA DE ESTE CONTRATO.</w:t>
      </w:r>
    </w:p>
    <w:p w14:paraId="6431E205" w14:textId="77777777" w:rsidR="00D00EE5" w:rsidRPr="00F46C54" w:rsidRDefault="00D00EE5" w:rsidP="0066171B">
      <w:pPr>
        <w:tabs>
          <w:tab w:val="left" w:pos="8931"/>
          <w:tab w:val="left" w:pos="9072"/>
        </w:tabs>
        <w:ind w:right="283"/>
        <w:jc w:val="both"/>
        <w:rPr>
          <w:rFonts w:ascii="Montserrat" w:hAnsi="Montserrat" w:cs="Arial"/>
          <w:b/>
          <w:sz w:val="16"/>
          <w:szCs w:val="16"/>
          <w:lang w:val="es-MX"/>
        </w:rPr>
      </w:pPr>
      <w:r w:rsidRPr="00F46C54">
        <w:rPr>
          <w:rFonts w:ascii="Montserrat" w:hAnsi="Montserrat" w:cs="Arial"/>
          <w:b/>
          <w:sz w:val="16"/>
          <w:szCs w:val="16"/>
          <w:lang w:val="es-MX"/>
        </w:rPr>
        <w:t xml:space="preserve">VIGÉSIMA </w:t>
      </w:r>
    </w:p>
    <w:p w14:paraId="68B8CB7B"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 xml:space="preserve">SEXTA.- </w:t>
      </w:r>
      <w:r w:rsidRPr="00F46C54">
        <w:rPr>
          <w:rFonts w:ascii="Montserrat" w:hAnsi="Montserrat" w:cs="Arial"/>
          <w:b/>
          <w:sz w:val="16"/>
          <w:szCs w:val="16"/>
          <w:lang w:val="es-MX"/>
        </w:rPr>
        <w:tab/>
        <w:t xml:space="preserve">EXCLUSIÓN LABORAL.- “LAS PARTES” </w:t>
      </w:r>
      <w:r w:rsidRPr="00F46C54">
        <w:rPr>
          <w:rFonts w:ascii="Montserrat" w:hAnsi="Montserrat" w:cs="Arial"/>
          <w:sz w:val="16"/>
          <w:szCs w:val="16"/>
          <w:lang w:val="es-MX"/>
        </w:rPr>
        <w:t xml:space="preserve">CONVIENEN EN QUE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NO ADQUIERE NINGUNA OBLIGACIÓN DE CARÁCTER LABORAL CON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NI CON LOS ELEMENTOS QUE ÉSTE UTILICE PARA EL SUMINISTRO DE LOS BIENES O PRESTACIÓN DE LOS SERVICIOS OBJETO DEL PRESENTE CONTRATO, POR LO CUAL NO SE LE PODRÁ CONSIDERAR COMO PATRÓN NI COMO UN SUSTITUTO. EN PARTICULAR EL PERSONAL SE ENTENDERÁ RELACIONADO EXCLUSIVAMENTE CON LA O LAS PERSONAS QUE LO EMPLEARON Y POR ENDE CADA UNA DE ELLAS ASUMIRÁ SU RESPONSABILIDAD POR DICHO CONCEPTO.</w:t>
      </w:r>
    </w:p>
    <w:p w14:paraId="14631C95" w14:textId="77777777" w:rsidR="00D00EE5" w:rsidRPr="00F46C54" w:rsidRDefault="00D00EE5" w:rsidP="0066171B">
      <w:pPr>
        <w:tabs>
          <w:tab w:val="left" w:pos="8931"/>
          <w:tab w:val="left" w:pos="9072"/>
        </w:tabs>
        <w:ind w:right="283" w:firstLine="708"/>
        <w:jc w:val="both"/>
        <w:rPr>
          <w:rFonts w:ascii="Montserrat" w:hAnsi="Montserrat" w:cs="Arial"/>
          <w:sz w:val="16"/>
          <w:szCs w:val="16"/>
          <w:lang w:val="es-MX"/>
        </w:rPr>
      </w:pPr>
    </w:p>
    <w:p w14:paraId="394C2D03"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IGUALMENTE, Y PARA ESTE EFECTO Y CUALQUIERA NO PREVISTO,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EXIME EXPRESAMENTE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DE CUALQUIER RESPONSABILIDAD LABORAL, CIVIL, PENAL, DE SEGURIDAD SOCIAL O DE OTRA ESPECIE QUE, EN SU CASO, PUDIERA LLEGAR A GENERARSE; SIN EMBARGO, SI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TUVIERA QUE REALIZAR ALGUNA EROGACIÓN POR ALGUNO DE LOS CONCEPTOS QUE ANTECEDEN,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SE OBLIGA A REALIZAR EL REEMBOLSO E INDEMNIZACIÓN CORRESPONDIENTE.</w:t>
      </w:r>
    </w:p>
    <w:p w14:paraId="3A679E5D" w14:textId="77777777" w:rsidR="00D00EE5" w:rsidRPr="00F46C54" w:rsidRDefault="00D00EE5" w:rsidP="0066171B">
      <w:pPr>
        <w:tabs>
          <w:tab w:val="left" w:pos="8931"/>
          <w:tab w:val="left" w:pos="9072"/>
        </w:tabs>
        <w:ind w:right="283"/>
        <w:jc w:val="both"/>
        <w:rPr>
          <w:rFonts w:ascii="Montserrat" w:hAnsi="Montserrat" w:cs="Arial"/>
          <w:sz w:val="16"/>
          <w:szCs w:val="16"/>
          <w:lang w:val="es-MX"/>
        </w:rPr>
      </w:pPr>
    </w:p>
    <w:p w14:paraId="34331A32" w14:textId="77777777" w:rsidR="00D00EE5"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POR LO ANTERIOR, </w:t>
      </w:r>
      <w:r w:rsidRPr="00F46C54">
        <w:rPr>
          <w:rFonts w:ascii="Montserrat" w:hAnsi="Montserrat" w:cs="Arial"/>
          <w:b/>
          <w:sz w:val="16"/>
          <w:szCs w:val="16"/>
          <w:lang w:val="es-MX"/>
        </w:rPr>
        <w:t>“LAS PARTES”</w:t>
      </w:r>
      <w:r w:rsidRPr="00F46C54">
        <w:rPr>
          <w:rFonts w:ascii="Montserrat" w:hAnsi="Montserrat" w:cs="Arial"/>
          <w:sz w:val="16"/>
          <w:szCs w:val="16"/>
          <w:lang w:val="es-MX"/>
        </w:rPr>
        <w:t xml:space="preserve"> RECONOCEN EXPRESAMENTE EN ESTE ACTO QUE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NO TIENE NEXO LABORAL ALGUNO CON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POR LO QUE ÉSTE ÚLTIMO LIBERA A </w:t>
      </w:r>
      <w:r w:rsidRPr="00F46C54">
        <w:rPr>
          <w:rFonts w:ascii="Montserrat" w:hAnsi="Montserrat" w:cs="Arial"/>
          <w:b/>
          <w:sz w:val="16"/>
          <w:szCs w:val="16"/>
          <w:lang w:val="es-MX"/>
        </w:rPr>
        <w:t>“LA DEPENDENCIA O ENTIDAD”</w:t>
      </w:r>
      <w:r w:rsidRPr="00F46C54">
        <w:rPr>
          <w:rFonts w:ascii="Montserrat" w:hAnsi="Montserrat" w:cs="Arial"/>
          <w:sz w:val="16"/>
          <w:szCs w:val="16"/>
          <w:lang w:val="es-MX"/>
        </w:rPr>
        <w:t xml:space="preserve"> DE TODA RESPONSABILIDAD RELATIVA A CUALQUIER ACCIDENTE O ENFERMEDAD QUE PUDIERA SUFRIR O CONTRAER CUALQUIERA DE SUS TRABAJADORES DURANTE EL DESARROLLO DE SUS LABORES O COMO CONSECUENCIA DE ELLOS, ASÍ COMO DE CUALQUIER RESPONSABILIDAD QUE RESULTE DE LA APLICACIÓN DE LA LEY FEDERAL DEL TRABAJO, DE LA LEY DEL SEGURO SOCIAL, DE LA LEY DEL INSTITUTO DEL FONDO NACIONAL DE LA VIVIENDA PARA LOS TRABAJADORES Y/O CUALQUIER OTRA APLICABLE, DERIVADA DE LA ENTREGA DE LOS BIENES O PRESTACIÓN DE LOS SERVICIOS MATERIA DE ESTE CONTRATO.</w:t>
      </w:r>
    </w:p>
    <w:p w14:paraId="5A880E0B" w14:textId="77777777" w:rsidR="00C401D8" w:rsidRPr="00F46C54" w:rsidRDefault="00C401D8" w:rsidP="0066171B">
      <w:pPr>
        <w:tabs>
          <w:tab w:val="left" w:pos="8931"/>
          <w:tab w:val="left" w:pos="9072"/>
        </w:tabs>
        <w:ind w:left="1418" w:right="283"/>
        <w:jc w:val="both"/>
        <w:rPr>
          <w:rFonts w:ascii="Montserrat" w:hAnsi="Montserrat" w:cs="Arial"/>
          <w:sz w:val="16"/>
          <w:szCs w:val="16"/>
          <w:lang w:val="es-MX"/>
        </w:rPr>
      </w:pPr>
    </w:p>
    <w:p w14:paraId="2780C3C9" w14:textId="77777777" w:rsidR="00D00EE5" w:rsidRPr="00F46C54" w:rsidRDefault="00D00EE5" w:rsidP="0066171B">
      <w:pPr>
        <w:tabs>
          <w:tab w:val="left" w:pos="8931"/>
          <w:tab w:val="left" w:pos="9072"/>
        </w:tabs>
        <w:ind w:right="283"/>
        <w:jc w:val="both"/>
        <w:rPr>
          <w:rFonts w:ascii="Montserrat" w:hAnsi="Montserrat" w:cs="Arial"/>
          <w:b/>
          <w:sz w:val="16"/>
          <w:szCs w:val="16"/>
          <w:lang w:val="es-MX"/>
        </w:rPr>
      </w:pPr>
      <w:r w:rsidRPr="00F46C54">
        <w:rPr>
          <w:rFonts w:ascii="Montserrat" w:hAnsi="Montserrat" w:cs="Arial"/>
          <w:b/>
          <w:sz w:val="16"/>
          <w:szCs w:val="16"/>
          <w:lang w:val="es-MX"/>
        </w:rPr>
        <w:lastRenderedPageBreak/>
        <w:t xml:space="preserve">VIGÉSIMA </w:t>
      </w:r>
    </w:p>
    <w:p w14:paraId="721D160B"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 xml:space="preserve">SÉPTIMA.- </w:t>
      </w:r>
      <w:r w:rsidRPr="00F46C54">
        <w:rPr>
          <w:rFonts w:ascii="Montserrat" w:hAnsi="Montserrat" w:cs="Arial"/>
          <w:b/>
          <w:sz w:val="16"/>
          <w:szCs w:val="16"/>
          <w:lang w:val="es-MX"/>
        </w:rPr>
        <w:tab/>
        <w:t xml:space="preserve">SUSPENSIÓN DE LA PRESTACIÓN DEL SERVICIO.- </w:t>
      </w:r>
      <w:r w:rsidRPr="00F46C54">
        <w:rPr>
          <w:rFonts w:ascii="Montserrat" w:hAnsi="Montserrat" w:cs="Arial"/>
          <w:sz w:val="16"/>
          <w:szCs w:val="16"/>
          <w:lang w:val="es-MX"/>
        </w:rPr>
        <w:t xml:space="preserve">CUANDO EN LA ENTREGA DE LOS BIENES O PRESTACIÓN DE LOS SERVICIOS, SE PRESENTE CASO FORTUITO O DE FUERZA MAYOR,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BAJO SU RESPONSABILIDAD, PODRÁ DE RESULTAR APLICABLE CONFORME A LA NORMATIVIDAD EN LA MATERIA, SUSPENDER EL SUMINISTRO DE LOS BIENES O LA PRESTACIÓN DE LOS SERVICIOS, EN CUYO CASO ÚNICAMENTE SE PAGARÁN AQUELLOS QUE HUBIESEN SIDO EFECTIVAMENTE RECIBIDOS POR </w:t>
      </w:r>
      <w:r w:rsidRPr="00F46C54">
        <w:rPr>
          <w:rFonts w:ascii="Montserrat" w:hAnsi="Montserrat" w:cs="Arial"/>
          <w:b/>
          <w:sz w:val="16"/>
          <w:szCs w:val="16"/>
          <w:lang w:val="es-MX"/>
        </w:rPr>
        <w:t>“EL INSTITUTO”.</w:t>
      </w:r>
    </w:p>
    <w:p w14:paraId="60E3A7CB" w14:textId="77777777" w:rsidR="00D00EE5" w:rsidRPr="00F46C54" w:rsidRDefault="00D00EE5" w:rsidP="0066171B">
      <w:pPr>
        <w:tabs>
          <w:tab w:val="left" w:pos="8931"/>
          <w:tab w:val="left" w:pos="9072"/>
        </w:tabs>
        <w:ind w:right="283"/>
        <w:jc w:val="both"/>
        <w:rPr>
          <w:rFonts w:ascii="Montserrat" w:hAnsi="Montserrat" w:cs="Arial"/>
          <w:sz w:val="16"/>
          <w:szCs w:val="16"/>
          <w:lang w:val="es-MX"/>
        </w:rPr>
      </w:pPr>
    </w:p>
    <w:p w14:paraId="18A90F75"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CUANDO LA SUSPENSIÓN OBEDEZCA A CAUSAS IMPUTABLES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A SOLICITUD ESCRITA DE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CUBRIRÁ LOS GASTOS NO RECUPERABLES, DURANTE EL TIEMPO QUE DURE ESTA SUSPENSIÓN, PARA LO CUAL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DEBERÁ PRESENTAR DENTRO DE LOS 30 (TREINTA) DÍAS NATURALES SIGUIENTES DE LA NOTIFICACIÓN DEL TÉRMINO DE LA SUSPENSIÓN, LA FACTURA Y DOCUMENTACIÓN DE LOS GASTOS NO RECUPERABLES EN QUE HAYA INCURRIDO, SIEMPRE QUE ESTOS SEAN RAZONABLES, ESTÉN DEBIDAMENTE COMPROBADOS Y SE RELACIONEN DIRECTAMENTE CON EL CONTRATO. </w:t>
      </w:r>
    </w:p>
    <w:p w14:paraId="28C2C6E2" w14:textId="77777777" w:rsidR="00D00EE5" w:rsidRPr="00F46C54" w:rsidRDefault="00D00EE5" w:rsidP="0066171B">
      <w:pPr>
        <w:tabs>
          <w:tab w:val="left" w:pos="8931"/>
          <w:tab w:val="left" w:pos="9072"/>
        </w:tabs>
        <w:ind w:left="1418" w:right="283"/>
        <w:jc w:val="both"/>
        <w:rPr>
          <w:rFonts w:ascii="Montserrat" w:hAnsi="Montserrat" w:cs="Arial"/>
          <w:b/>
          <w:sz w:val="16"/>
          <w:szCs w:val="16"/>
          <w:lang w:val="es-MX"/>
        </w:rPr>
      </w:pPr>
    </w:p>
    <w:p w14:paraId="53549B9A"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PAGARÁ LOS GASTOS NO RECUPERABLES, EN MONEDA NACIONAL (PESOS MEXICANOS), DENTRO DE LOS 45 (CUARENTA Y CINCO) DÍAS NATURALES POSTERIORES A LA PRESENTACIÓN DE LA SOLICITUD DEBIDAMENTE FUNDADA Y DOCUMENTADA DE “</w:t>
      </w:r>
      <w:r w:rsidRPr="00F46C54">
        <w:rPr>
          <w:rFonts w:ascii="Montserrat" w:hAnsi="Montserrat" w:cs="Arial"/>
          <w:b/>
          <w:sz w:val="16"/>
          <w:szCs w:val="16"/>
          <w:lang w:val="es-MX"/>
        </w:rPr>
        <w:t>EL PROVEEDOR</w:t>
      </w:r>
      <w:r w:rsidRPr="00F46C54">
        <w:rPr>
          <w:rFonts w:ascii="Montserrat" w:hAnsi="Montserrat" w:cs="Arial"/>
          <w:sz w:val="16"/>
          <w:szCs w:val="16"/>
          <w:lang w:val="es-MX"/>
        </w:rPr>
        <w:t>”, ASÍ COMO DEL CFDI O FACTURA ELECTRÓNICA RESPECTIVA Y DOCUMENTACIÓN SOPORTE.</w:t>
      </w:r>
    </w:p>
    <w:p w14:paraId="6FE23211"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p>
    <w:p w14:paraId="53A7AF2F"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EN CASO DE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NO PRESENTE EN TIEMPO Y FORMA LA DOCUMENTACIÓN REQUERIDA PARA EL TRÁMITE DE PAGO, LA FECHA DE PAGO SE RECORRERÁ EL MISMO NÚMERO DE DÍAS QUE DURE EL RETRASO.</w:t>
      </w:r>
    </w:p>
    <w:p w14:paraId="62F88566"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p>
    <w:p w14:paraId="37795AB5" w14:textId="023CC7BF"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EL PLAZO DE SUSPENSIÓN SERÁ FIJADO POR </w:t>
      </w:r>
      <w:r w:rsidRPr="00F46C54">
        <w:rPr>
          <w:rFonts w:ascii="Montserrat" w:hAnsi="Montserrat" w:cs="Arial"/>
          <w:b/>
          <w:sz w:val="16"/>
          <w:szCs w:val="16"/>
          <w:lang w:val="es-MX"/>
        </w:rPr>
        <w:t>“EL INSTITUTO”</w:t>
      </w:r>
      <w:r w:rsidRPr="00F46C54">
        <w:rPr>
          <w:rFonts w:ascii="Montserrat" w:hAnsi="Montserrat" w:cs="Arial"/>
          <w:sz w:val="16"/>
          <w:szCs w:val="16"/>
          <w:lang w:val="es-MX"/>
        </w:rPr>
        <w:t>, A CUYO TÉRMINO EN SU CASO, PODRÁ INICIARSE LA TERMINACIÓN ANTICIPADA DEL PRESENTE CONTRATO, O BIEN, PODRÁ CONTINUAR PRODUCIENDO TODOS LOS EFECTOS LEGALES, UNA VEZ QUE HAYAN DESAPARECIDO LAS CAUSAS QUE MOTIVARON DICHA SUSPENSIÓN.</w:t>
      </w:r>
    </w:p>
    <w:p w14:paraId="4599B509"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VIGÉSIMA </w:t>
      </w:r>
    </w:p>
    <w:p w14:paraId="34C2E799"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OCTAVA.- </w:t>
      </w:r>
      <w:r w:rsidRPr="00F46C54">
        <w:rPr>
          <w:rFonts w:ascii="Montserrat" w:hAnsi="Montserrat" w:cs="Arial"/>
          <w:b/>
          <w:sz w:val="16"/>
          <w:szCs w:val="16"/>
        </w:rPr>
        <w:tab/>
        <w:t xml:space="preserve">RESCISIÓN. “EL INSTITUTO” </w:t>
      </w:r>
      <w:r w:rsidRPr="00F46C54">
        <w:rPr>
          <w:rFonts w:ascii="Montserrat" w:hAnsi="Montserrat" w:cs="Arial"/>
          <w:sz w:val="16"/>
          <w:szCs w:val="16"/>
          <w:lang w:val="es-MX"/>
        </w:rPr>
        <w:t xml:space="preserve">PODRÁ EN CUALQUIER MOMENTO RESCINDIR ADMINISTRATIVAMENTE EL PRESENTE CONTRATO Y HACER EFECTIVA LA FIANZA DE CUMPLIMIENTO, CUANDO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INCURRA EN INCUMPLIMIENTO DE SUS OBLIGACIONES CONTRACTUALES, SIN NECESIDAD DE ACUDIR A LOS TRIBUNALES COMPETENTES EN LA MATERIA, POR LO QUE, DE MANERA ENUNCIATIVA, MÁS NO LIMITATIVA, SE ENTENDERÁ POR INCUMPLIMIENTO:</w:t>
      </w:r>
    </w:p>
    <w:p w14:paraId="343B9D71" w14:textId="77777777" w:rsidR="00D00EE5" w:rsidRPr="00F46C54" w:rsidRDefault="00D00EE5" w:rsidP="0066171B">
      <w:pPr>
        <w:numPr>
          <w:ilvl w:val="12"/>
          <w:numId w:val="0"/>
        </w:numPr>
        <w:tabs>
          <w:tab w:val="left" w:pos="-142"/>
          <w:tab w:val="left" w:pos="1134"/>
          <w:tab w:val="left" w:pos="8931"/>
          <w:tab w:val="left" w:pos="9072"/>
        </w:tabs>
        <w:ind w:left="2036" w:right="283" w:hanging="618"/>
        <w:jc w:val="both"/>
        <w:rPr>
          <w:rFonts w:ascii="Montserrat" w:hAnsi="Montserrat" w:cs="Arial"/>
          <w:sz w:val="16"/>
          <w:szCs w:val="16"/>
        </w:rPr>
      </w:pPr>
    </w:p>
    <w:p w14:paraId="6E13CF1D"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CUANDO NO ENTREGUE LA GARANTÍA DE CUMPLIMIENTO DEL CONTRATO, DENTRO DEL TÉRMINO DE 10 (DIEZ) DÍAS NATURALES POSTERIORES A LA FIRMA DEL MISMO.</w:t>
      </w:r>
    </w:p>
    <w:p w14:paraId="08FD8E4A" w14:textId="77777777" w:rsidR="00D00EE5" w:rsidRPr="00F46C54" w:rsidRDefault="00D00EE5" w:rsidP="0066171B">
      <w:pPr>
        <w:tabs>
          <w:tab w:val="left" w:pos="8931"/>
          <w:tab w:val="left" w:pos="9072"/>
        </w:tabs>
        <w:ind w:left="2036" w:right="283" w:hanging="618"/>
        <w:jc w:val="both"/>
        <w:rPr>
          <w:rFonts w:ascii="Montserrat" w:hAnsi="Montserrat" w:cs="Arial"/>
          <w:b/>
          <w:sz w:val="16"/>
          <w:szCs w:val="16"/>
        </w:rPr>
      </w:pPr>
    </w:p>
    <w:p w14:paraId="02485F04"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CUANDO INCURRA EN FALTA DE VERACIDAD TOTAL O PARCIAL RESPECTO A LA INFORMACIÓN PROPORCIONADA PARA LA CELEBRACIÓN DEL CONTRATO/PEDIDO.</w:t>
      </w:r>
    </w:p>
    <w:p w14:paraId="2D71BD6C"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7F7CAF13"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CUANDO SE INCUMPLA, TOTAL O PARCIALMENTE, CON CUALESQUIERA DE LAS OBLIGACIONES ESTABLECIDAS EN EL CONTRATO/PEDIDO Y SUS ANEXOS.</w:t>
      </w:r>
    </w:p>
    <w:p w14:paraId="6D5570BF"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01D3518B"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lastRenderedPageBreak/>
        <w:t>CUANDO SE COMPRUEBE QUE EL PROVEEDOR HAYA ENTREGADO BIENES CON DESCRIPCIONES Y CARACTERÍSTICAS DISTINTAS A LAS PACTADAS EN EL CONTRATO/PEDIDO.</w:t>
      </w:r>
    </w:p>
    <w:p w14:paraId="22EBE23E"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r w:rsidRPr="00F46C54">
        <w:rPr>
          <w:rFonts w:ascii="Montserrat" w:hAnsi="Montserrat" w:cs="Arial"/>
          <w:sz w:val="16"/>
          <w:szCs w:val="16"/>
        </w:rPr>
        <w:t xml:space="preserve"> </w:t>
      </w:r>
    </w:p>
    <w:p w14:paraId="4E532676"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EN CASO DE QUE EL PROVEEDOR NO REPONGA LOS BIENES QUE LE HAYAN SIDO DEVUELTOS PARA CANJE, POR PROBLEMAS DE CALIDAD, DEFECTOS O VICIOS OCULTOS, DE ACUERDO A LO ESTIPULADO EN EL CONTRATO/PEDIDO.</w:t>
      </w:r>
    </w:p>
    <w:p w14:paraId="66F767B6"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3C52B212"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CUANDO SE TRANSMITAN TOTAL O PARCIALMENTE, BAJO CUALQUIER TÍTULO, LOS DERECHOS Y OBLIGACIONES PACTADAS EN EL CONTRATO/PEDIDO, CON EXCEPCIÓN DE LOS DERECHOS DE COBRO, PREVIA AUTORIZACIÓN DEL INSTITUTO.</w:t>
      </w:r>
    </w:p>
    <w:p w14:paraId="4B86272B"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74997329"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SI LA AUTORIDAD COMPETENTE DECLARA EL CONCURSO MERCANTIL O CUALQUIER SITUACIÓN ANÁLOGA O EQUIVALENTE QUE AFECTE EL PATRIMONIO DEL PROVEEDOR.</w:t>
      </w:r>
    </w:p>
    <w:p w14:paraId="3DE3E43B"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6AB77A55"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EN CASO DE QUE DURANTE LA VIGENCIA DEL CONTRATO SE RECIBA COMUNICADO POR PARTE DE LA SECRETARÍA DE SALUD, EN EL SENTIDO DE QUE EL PROVEEDOR HA SIDO SANCIONADO O SE LE HA REVOCADO EL REGISTRO SANITARIO.</w:t>
      </w:r>
    </w:p>
    <w:p w14:paraId="1BDCF2FC"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06627ACD" w14:textId="77777777" w:rsidR="00D00EE5" w:rsidRPr="00F46C54" w:rsidRDefault="00D00EE5" w:rsidP="0066171B">
      <w:pPr>
        <w:numPr>
          <w:ilvl w:val="0"/>
          <w:numId w:val="24"/>
        </w:numPr>
        <w:tabs>
          <w:tab w:val="left" w:pos="8931"/>
          <w:tab w:val="left" w:pos="9072"/>
        </w:tabs>
        <w:ind w:left="2036" w:right="283" w:hanging="618"/>
        <w:jc w:val="both"/>
        <w:rPr>
          <w:rFonts w:ascii="Montserrat" w:hAnsi="Montserrat" w:cs="Arial"/>
          <w:sz w:val="16"/>
          <w:szCs w:val="16"/>
        </w:rPr>
      </w:pPr>
      <w:r w:rsidRPr="00F46C54">
        <w:rPr>
          <w:rFonts w:ascii="Montserrat" w:hAnsi="Montserrat" w:cs="Arial"/>
          <w:sz w:val="16"/>
          <w:szCs w:val="16"/>
        </w:rPr>
        <w:t>EN CASO DE QUE DURANTE LA VIGENCIA DEL CONTRATO, SE SUSPENDA EL CERTIFICADO QUE AVALA EL CUMPLIMIENTO DE LA NORMA OFICIAL MEXICANA, NORMA MEXICANA, NORMA INTERNACIONAL O ESPECIFICACIÓN TÉCNICA APLICABLE, Y, NO SE HAYA RECIBIDO SU RENOVACIÓN ANTE UN ORGANISMO DE CERTIFICACIÓN ACREDITADO.</w:t>
      </w:r>
    </w:p>
    <w:p w14:paraId="0B0DC85E"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2ACC72F9"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b/>
          <w:sz w:val="16"/>
          <w:szCs w:val="16"/>
        </w:rPr>
      </w:pPr>
      <w:r w:rsidRPr="00F46C54">
        <w:rPr>
          <w:rFonts w:ascii="Montserrat" w:hAnsi="Montserrat" w:cs="Arial"/>
          <w:sz w:val="16"/>
          <w:szCs w:val="16"/>
        </w:rPr>
        <w:t>SI DURANTE LA VIGENCIA DEL CONTRATO, POR PARTE DE LA EMA SE CANCELA LA ACREDITACIÓN DEL ORGANISMO DE CERTIFICACIÓN RESPONSABLE DE LA EMISIÓN DEL CERTIFICADO; Y, EL PROVEEDOR ADJUDICADO NO PRESENTE EL CERTIFICADO DE OTRO ORGANISMO DE CERTIFICACIÓN ACREDITADO.</w:t>
      </w:r>
    </w:p>
    <w:p w14:paraId="00639679"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07905589"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EN EL SUPUESTO DE QUE LA COMISIÓN FEDERAL DE COMPETENCIA, DE ACUERDO A SUS FACULTADES, NOTIFIQUE AL INSTITUTO LA SANCIÓN IMPUESTA AL PROVEEDOR, CON MOTIVO DE LA COLUSIÓN DE PRECIOS EN QUE HUBIESE INCURRIDO DURANTE EL PROCEDIMIENTO LICITATORIO, EN CONTRAVENCIÓN A LO DISPUESTO EN LOS ARTÍCULOS 9, DE LA LEY FEDERAL DE COMPETENCIA ECONÓMICA, Y 34, DE LA LEY DE ADQUISICIONES, ARRENDAMIENTOS Y SERVICIOS DEL SECTOR PÚBLICO.</w:t>
      </w:r>
    </w:p>
    <w:p w14:paraId="472E1760" w14:textId="77777777" w:rsidR="00D00EE5" w:rsidRPr="00F46C54" w:rsidRDefault="00D00EE5" w:rsidP="0066171B">
      <w:pPr>
        <w:tabs>
          <w:tab w:val="left" w:pos="8931"/>
          <w:tab w:val="left" w:pos="9072"/>
        </w:tabs>
        <w:ind w:left="2036" w:right="283" w:hanging="618"/>
        <w:rPr>
          <w:rFonts w:ascii="Montserrat" w:hAnsi="Montserrat"/>
          <w:sz w:val="16"/>
          <w:szCs w:val="16"/>
        </w:rPr>
      </w:pPr>
    </w:p>
    <w:p w14:paraId="4E43A557" w14:textId="77777777" w:rsidR="00D00EE5" w:rsidRPr="00F46C54" w:rsidRDefault="00D00EE5" w:rsidP="0066171B">
      <w:pPr>
        <w:numPr>
          <w:ilvl w:val="0"/>
          <w:numId w:val="24"/>
        </w:numPr>
        <w:tabs>
          <w:tab w:val="left" w:pos="8931"/>
          <w:tab w:val="left" w:pos="9072"/>
        </w:tabs>
        <w:ind w:left="2036" w:right="283" w:hanging="618"/>
        <w:jc w:val="both"/>
        <w:rPr>
          <w:rFonts w:ascii="Montserrat" w:hAnsi="Montserrat" w:cs="Arial"/>
          <w:sz w:val="16"/>
          <w:szCs w:val="16"/>
        </w:rPr>
      </w:pPr>
      <w:r w:rsidRPr="00F46C54">
        <w:rPr>
          <w:rFonts w:ascii="Montserrat" w:hAnsi="Montserrat" w:cs="Arial"/>
          <w:sz w:val="16"/>
          <w:szCs w:val="16"/>
        </w:rPr>
        <w:t>SI SE SITÚA EN ALGUNO DE LOS SUPUESTOS PREVISTOS EN EL ARTÍCULO NÚMERO 50 DE LA LEY DE LA MATERIA.</w:t>
      </w:r>
    </w:p>
    <w:p w14:paraId="142AE59B" w14:textId="77777777" w:rsidR="00D00EE5" w:rsidRPr="00F46C54" w:rsidRDefault="00D00EE5" w:rsidP="0066171B">
      <w:pPr>
        <w:tabs>
          <w:tab w:val="left" w:pos="8931"/>
          <w:tab w:val="left" w:pos="9072"/>
        </w:tabs>
        <w:ind w:left="2036" w:right="283" w:hanging="618"/>
        <w:rPr>
          <w:rFonts w:ascii="Montserrat" w:hAnsi="Montserrat"/>
          <w:sz w:val="16"/>
          <w:szCs w:val="16"/>
        </w:rPr>
      </w:pPr>
    </w:p>
    <w:p w14:paraId="4CB72D78" w14:textId="77777777" w:rsidR="00D00EE5" w:rsidRPr="00F46C54" w:rsidRDefault="00D00EE5" w:rsidP="0066171B">
      <w:pPr>
        <w:numPr>
          <w:ilvl w:val="0"/>
          <w:numId w:val="24"/>
        </w:numPr>
        <w:tabs>
          <w:tab w:val="left" w:pos="8931"/>
          <w:tab w:val="left" w:pos="9072"/>
        </w:tabs>
        <w:ind w:left="2036" w:right="283" w:hanging="618"/>
        <w:jc w:val="both"/>
        <w:rPr>
          <w:rFonts w:ascii="Montserrat" w:hAnsi="Montserrat" w:cs="Arial"/>
          <w:sz w:val="16"/>
          <w:szCs w:val="16"/>
        </w:rPr>
      </w:pPr>
      <w:r w:rsidRPr="00F46C54">
        <w:rPr>
          <w:rFonts w:ascii="Montserrat" w:hAnsi="Montserrat" w:cs="Arial"/>
          <w:sz w:val="16"/>
          <w:szCs w:val="16"/>
        </w:rPr>
        <w:t>CUANDO SE HAYA AGOTADO EL MONTO LÍMITE DE LAS PENAS CONVENCIONALES Y PERSISTA EL INCUMPLIMIENTO.</w:t>
      </w:r>
    </w:p>
    <w:p w14:paraId="2A583D58"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16363043" w14:textId="77777777" w:rsidR="00D00EE5" w:rsidRPr="00F46C54" w:rsidRDefault="00D00EE5"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PARA EL CASO DE OPTAR POR LA RESCISIÓN DEL CONTRATO, </w:t>
      </w:r>
      <w:r w:rsidRPr="00F46C54">
        <w:rPr>
          <w:rFonts w:ascii="Montserrat" w:hAnsi="Montserrat" w:cs="Arial"/>
          <w:b/>
          <w:sz w:val="16"/>
          <w:szCs w:val="16"/>
        </w:rPr>
        <w:t xml:space="preserve">“EL INSTITUTO” </w:t>
      </w:r>
      <w:r w:rsidRPr="00F46C54">
        <w:rPr>
          <w:rFonts w:ascii="Montserrat" w:hAnsi="Montserrat" w:cs="Arial"/>
          <w:sz w:val="16"/>
          <w:szCs w:val="16"/>
        </w:rPr>
        <w:t xml:space="preserve">COMUNICARÁ POR ESCRITO A </w:t>
      </w:r>
      <w:r w:rsidRPr="00F46C54">
        <w:rPr>
          <w:rFonts w:ascii="Montserrat" w:hAnsi="Montserrat" w:cs="Arial"/>
          <w:b/>
          <w:sz w:val="16"/>
          <w:szCs w:val="16"/>
        </w:rPr>
        <w:t>“EL PROVEEDOR”</w:t>
      </w:r>
      <w:r w:rsidRPr="00F46C54">
        <w:rPr>
          <w:rFonts w:ascii="Montserrat" w:hAnsi="Montserrat" w:cs="Arial"/>
          <w:sz w:val="16"/>
          <w:szCs w:val="16"/>
        </w:rPr>
        <w:t xml:space="preserve"> EL INCUMPLIMIENTO EN QUE HAYA INCURRIDO, PARA QUE EN UN TÉRMINO DE 5 (CINCO) DÍAS HÁBILES CONTADOS A PARTIR DE LA NOTIFICACIÓN, EXPONGA LO QUE A SU DERECHO CONVENGA Y APORTE EN SU CASO LAS PRUEBAS QUE ESTIME PERTINENTES.</w:t>
      </w:r>
    </w:p>
    <w:p w14:paraId="37E64545" w14:textId="77777777" w:rsidR="00D00EE5" w:rsidRPr="00F46C54" w:rsidRDefault="00D00EE5" w:rsidP="0066171B">
      <w:pPr>
        <w:tabs>
          <w:tab w:val="left" w:pos="8931"/>
          <w:tab w:val="left" w:pos="9072"/>
        </w:tabs>
        <w:ind w:left="1418" w:right="283"/>
        <w:jc w:val="both"/>
        <w:rPr>
          <w:rFonts w:ascii="Montserrat" w:hAnsi="Montserrat" w:cs="Arial"/>
          <w:sz w:val="16"/>
          <w:szCs w:val="16"/>
        </w:rPr>
      </w:pPr>
    </w:p>
    <w:p w14:paraId="17FC341F" w14:textId="77777777" w:rsidR="00D00EE5" w:rsidRPr="00F46C54" w:rsidRDefault="00D00EE5" w:rsidP="0066171B">
      <w:pPr>
        <w:tabs>
          <w:tab w:val="left" w:pos="2700"/>
          <w:tab w:val="left" w:pos="8931"/>
          <w:tab w:val="left" w:pos="9072"/>
        </w:tabs>
        <w:ind w:left="1418" w:right="283"/>
        <w:jc w:val="both"/>
        <w:rPr>
          <w:rFonts w:ascii="Montserrat" w:hAnsi="Montserrat" w:cs="Arial"/>
          <w:b/>
          <w:sz w:val="16"/>
          <w:szCs w:val="16"/>
          <w:lang w:val="es-MX"/>
        </w:rPr>
      </w:pPr>
      <w:r w:rsidRPr="00F46C54">
        <w:rPr>
          <w:rFonts w:ascii="Montserrat" w:hAnsi="Montserrat" w:cs="Arial"/>
          <w:sz w:val="16"/>
          <w:szCs w:val="16"/>
          <w:lang w:val="es-MX"/>
        </w:rPr>
        <w:lastRenderedPageBreak/>
        <w:t xml:space="preserve">TRANSCURRIDO DICHO TÉRMINO </w:t>
      </w:r>
      <w:r w:rsidRPr="00F46C54">
        <w:rPr>
          <w:rFonts w:ascii="Montserrat" w:hAnsi="Montserrat" w:cs="Arial"/>
          <w:b/>
          <w:sz w:val="16"/>
          <w:szCs w:val="16"/>
        </w:rPr>
        <w:t>“EL INSTITUTO”</w:t>
      </w:r>
      <w:r w:rsidRPr="00F46C54">
        <w:rPr>
          <w:rFonts w:ascii="Montserrat" w:hAnsi="Montserrat" w:cs="Arial"/>
          <w:sz w:val="16"/>
          <w:szCs w:val="16"/>
          <w:lang w:val="es-MX"/>
        </w:rPr>
        <w:t xml:space="preserve">, EN UN PLAZO DE 15 (QUINCE) DÍAS HÁBILES SIGUIENTES, TOMANDO EN CONSIDERACIÓN LOS ARGUMENTOS Y PRUEBAS QUE HUBIERE HECHO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DETERMINARÁ DE MANERA FUNDADA Y MOTIVADA DAR O NO POR RESCINDIDO EL CONTRATO, Y COMUNICARÁ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DICHA DETERMINACIÓN DENTRO DEL CITADO PLAZO.</w:t>
      </w:r>
    </w:p>
    <w:p w14:paraId="41684AC0"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59087826"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CUANDO SE RESCINDA EL CONTRATO, SE FORMULARÁ EL FINIQUITO CORRESPONDIENTE, A EFECTO DE HACER CONSTAR LOS PAGOS QUE DEBA EFECTUAR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POR CONCEPTO DEL CONTRATO HASTA EL MOMENTO DE RESCISIÓN. </w:t>
      </w:r>
    </w:p>
    <w:p w14:paraId="34F61FD3"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 </w:t>
      </w:r>
    </w:p>
    <w:p w14:paraId="612FA935"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INICIADO UN PROCEDIMIENTO DE CONCILIACIÓN </w:t>
      </w:r>
      <w:r w:rsidRPr="00F46C54">
        <w:rPr>
          <w:rFonts w:ascii="Montserrat" w:hAnsi="Montserrat" w:cs="Arial"/>
          <w:b/>
          <w:sz w:val="16"/>
          <w:szCs w:val="16"/>
        </w:rPr>
        <w:t xml:space="preserve">“EL INSTITUTO” </w:t>
      </w:r>
      <w:r w:rsidRPr="00F46C54">
        <w:rPr>
          <w:rFonts w:ascii="Montserrat" w:hAnsi="Montserrat" w:cs="Arial"/>
          <w:sz w:val="16"/>
          <w:szCs w:val="16"/>
          <w:lang w:val="es-MX"/>
        </w:rPr>
        <w:t>PODRÁ SUSPENDER EL TRÁMITE DEL PROCEDIMIENTO DE RESCISIÓN.</w:t>
      </w:r>
    </w:p>
    <w:p w14:paraId="7C7B41FF"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1F9FDB7C"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SI PREVIAMENTE A LA DETERMINACIÓN DE DAR POR RESCINDIDO EL CONTRATO SE ENTREGARAN LOS BIENES O PRESTACIÓN DE LOS SERVICIOS, EL PROCEDIMIENTO INICIADO QUEDARÁ SIN EFECTO, PREVIA ACEPTACIÓN Y VERIFICACIÓN DE </w:t>
      </w:r>
      <w:r w:rsidRPr="00F46C54">
        <w:rPr>
          <w:rFonts w:ascii="Montserrat" w:hAnsi="Montserrat" w:cs="Arial"/>
          <w:b/>
          <w:sz w:val="16"/>
          <w:szCs w:val="16"/>
        </w:rPr>
        <w:t>“EL INSTITUTO”</w:t>
      </w:r>
      <w:r w:rsidRPr="00F46C54">
        <w:rPr>
          <w:rFonts w:ascii="Montserrat" w:hAnsi="Montserrat" w:cs="Arial"/>
          <w:sz w:val="16"/>
          <w:szCs w:val="16"/>
          <w:lang w:val="es-MX"/>
        </w:rPr>
        <w:t xml:space="preserve"> DE QUE CONTINÚA VIGENTE LA NECESIDAD DE LOS BIENES O PRESTACIÓN DE LOS SERVICIOS O ARRENDAMIENTO, APLICANDO, EN SU CASO, LAS PENAS CONVENCIONALES CORRESPONDIENTES.</w:t>
      </w:r>
    </w:p>
    <w:p w14:paraId="52B3E3A9"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5A31AC66"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b/>
          <w:sz w:val="16"/>
          <w:szCs w:val="16"/>
        </w:rPr>
        <w:t>“EL INSTITUTO”</w:t>
      </w:r>
      <w:r w:rsidRPr="00F46C54">
        <w:rPr>
          <w:rFonts w:ascii="Montserrat" w:hAnsi="Montserrat" w:cs="Arial"/>
          <w:b/>
          <w:sz w:val="16"/>
          <w:szCs w:val="16"/>
          <w:lang w:val="es-MX"/>
        </w:rPr>
        <w:t xml:space="preserve"> </w:t>
      </w:r>
      <w:r w:rsidRPr="00F46C54">
        <w:rPr>
          <w:rFonts w:ascii="Montserrat" w:hAnsi="Montserrat" w:cs="Arial"/>
          <w:sz w:val="16"/>
          <w:szCs w:val="16"/>
          <w:lang w:val="es-MX"/>
        </w:rPr>
        <w:t xml:space="preserve">PODRÁ DETERMINAR NO DAR POR RESCINDIDO EL CONTRATO, CUANDO DURANTE EL PROCEDIMIENTO ADVIERTA QUE LA RESCISIÓN DEL MISMO PUDIERA OCASIONAR ALGÚN DAÑO O AFECTACIÓN A LAS FUNCIONES QUE TIENE ENCOMENDADAS. EN ESTE SUPUESTO, </w:t>
      </w:r>
      <w:r w:rsidRPr="00F46C54">
        <w:rPr>
          <w:rFonts w:ascii="Montserrat" w:hAnsi="Montserrat" w:cs="Arial"/>
          <w:b/>
          <w:sz w:val="16"/>
          <w:szCs w:val="16"/>
        </w:rPr>
        <w:t xml:space="preserve">“EL INSTITUTO” </w:t>
      </w:r>
      <w:r w:rsidRPr="00F46C54">
        <w:rPr>
          <w:rFonts w:ascii="Montserrat" w:hAnsi="Montserrat" w:cs="Arial"/>
          <w:sz w:val="16"/>
          <w:szCs w:val="16"/>
          <w:lang w:val="es-MX"/>
        </w:rPr>
        <w:t xml:space="preserve">ELABORARÁ UN DICTAMEN EN EL CUAL JUSTIFIQUE QUE LOS IMPACTOS ECONÓMICOS O DE OPERACIÓN QUE SE OCASIONARÍAN CON LA RESCISIÓN DEL CONTRATO RESULTARÍAN MÁS INCONVENIENTES. </w:t>
      </w:r>
    </w:p>
    <w:p w14:paraId="3EAFB55F"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 </w:t>
      </w:r>
    </w:p>
    <w:p w14:paraId="75CDE210"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AL NO DAR POR RESCINDIDO EL CONTRATO, </w:t>
      </w:r>
      <w:r w:rsidRPr="00F46C54">
        <w:rPr>
          <w:rFonts w:ascii="Montserrat" w:hAnsi="Montserrat" w:cs="Arial"/>
          <w:b/>
          <w:sz w:val="16"/>
          <w:szCs w:val="16"/>
        </w:rPr>
        <w:t xml:space="preserve">“EL INSTITUTO” </w:t>
      </w:r>
      <w:r w:rsidRPr="00F46C54">
        <w:rPr>
          <w:rFonts w:ascii="Montserrat" w:hAnsi="Montserrat" w:cs="Arial"/>
          <w:sz w:val="16"/>
          <w:szCs w:val="16"/>
          <w:lang w:val="es-MX"/>
        </w:rPr>
        <w:t xml:space="preserve">ESTABLECERÁ CON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OTRO PLAZO, QUE LE PERMITA SUBSANAR EL INCUMPLIMIENTO QUE HUBIERE MOTIVADO EL INICIO DEL PROCEDIMIENTO. EL CONVENIO MODIFICATORIO QUE AL EFECTO SE CELEBRE DEBERÁ ATENDER A LAS CONDICIONES PREVISTAS POR LOS DOS ÚLTIMOS PÁRRAFOS DEL ARTÍCULO </w:t>
      </w:r>
      <w:r w:rsidRPr="00F46C54">
        <w:rPr>
          <w:rFonts w:ascii="Montserrat" w:hAnsi="Montserrat" w:cs="Arial"/>
          <w:b/>
          <w:sz w:val="16"/>
          <w:szCs w:val="16"/>
          <w:lang w:val="es-MX"/>
        </w:rPr>
        <w:t>52</w:t>
      </w:r>
      <w:r w:rsidRPr="00F46C54">
        <w:rPr>
          <w:rFonts w:ascii="Montserrat" w:hAnsi="Montserrat" w:cs="Arial"/>
          <w:sz w:val="16"/>
          <w:szCs w:val="16"/>
          <w:lang w:val="es-MX"/>
        </w:rPr>
        <w:t xml:space="preserve"> DE LA </w:t>
      </w:r>
      <w:r w:rsidRPr="00F46C54">
        <w:rPr>
          <w:rFonts w:ascii="Montserrat" w:hAnsi="Montserrat" w:cs="Arial"/>
          <w:b/>
          <w:sz w:val="16"/>
          <w:szCs w:val="16"/>
          <w:lang w:val="es-MX"/>
        </w:rPr>
        <w:t>“LAASSP”</w:t>
      </w:r>
      <w:r w:rsidRPr="00F46C54">
        <w:rPr>
          <w:rFonts w:ascii="Montserrat" w:hAnsi="Montserrat" w:cs="Arial"/>
          <w:sz w:val="16"/>
          <w:szCs w:val="16"/>
          <w:lang w:val="es-MX"/>
        </w:rPr>
        <w:t>.</w:t>
      </w:r>
    </w:p>
    <w:p w14:paraId="766676DF"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53EB3AFA"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CUANDO SE PRESENTE CUALQUIERA DE LOS CASOS MENCIONADOS, </w:t>
      </w:r>
      <w:r w:rsidRPr="00F46C54">
        <w:rPr>
          <w:rFonts w:ascii="Montserrat" w:hAnsi="Montserrat" w:cs="Arial"/>
          <w:b/>
          <w:sz w:val="16"/>
          <w:szCs w:val="16"/>
        </w:rPr>
        <w:t>“EL INSTITUTO”</w:t>
      </w:r>
      <w:r w:rsidRPr="00F46C54">
        <w:rPr>
          <w:rFonts w:ascii="Montserrat" w:hAnsi="Montserrat" w:cs="Arial"/>
          <w:sz w:val="16"/>
          <w:szCs w:val="16"/>
          <w:lang w:val="es-MX"/>
        </w:rPr>
        <w:t xml:space="preserve"> QUEDARÁ EXPRESAMENTE FACULTADA PARA OPTAR POR EXIGIR EL CUMPLIMIENTO DEL CONTRATO, APLICANDO LAS PENAS CONVENCIONALES Y/O RESCINDIRLO, SIENDO ESTA SITUACIÓN UNA FACULTAD POTESTATIVA.</w:t>
      </w:r>
    </w:p>
    <w:p w14:paraId="02426D4E"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4967ECB4"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SI SE LLEVARA A CABO LA RESCISIÓN DEL CONTRATO, Y EN EL CASO DE QUE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SE LE HUBIERAN ENTREGADO PAGOS PROGRESIVOS, ÉSTE DEBERÁ DE REINTEGRARLOS MÁS LOS INTERESES CORRESPONDIENTES, CONFORME A LO INDICADO EN EL ARTÍCULO </w:t>
      </w:r>
      <w:r w:rsidRPr="00F46C54">
        <w:rPr>
          <w:rFonts w:ascii="Montserrat" w:hAnsi="Montserrat" w:cs="Arial"/>
          <w:b/>
          <w:sz w:val="16"/>
          <w:szCs w:val="16"/>
          <w:lang w:val="es-MX"/>
        </w:rPr>
        <w:t xml:space="preserve">51 </w:t>
      </w:r>
      <w:r w:rsidRPr="00F46C54">
        <w:rPr>
          <w:rFonts w:ascii="Montserrat" w:hAnsi="Montserrat" w:cs="Arial"/>
          <w:sz w:val="16"/>
          <w:szCs w:val="16"/>
          <w:lang w:val="es-MX"/>
        </w:rPr>
        <w:t xml:space="preserve">PÁRRAFO CUARTO,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w:t>
      </w:r>
    </w:p>
    <w:p w14:paraId="32F0850B"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502CC4B2"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LOS INTERESES SE CALCULARÁN SOBRE EL MONTO DE LOS PAGOS PROGRESIVOS EFECTUADOS Y SE COMPUTARÁN POR DÍAS NATURALES DESDE LA FECHA DE SU ENTREGA HASTA LA FECHA EN QUE SE PONGAN EFECTIVAMENTE LAS CANTIDADES A DISPOSICIÓN DE </w:t>
      </w:r>
      <w:r w:rsidRPr="00F46C54">
        <w:rPr>
          <w:rFonts w:ascii="Montserrat" w:hAnsi="Montserrat" w:cs="Arial"/>
          <w:b/>
          <w:sz w:val="16"/>
          <w:szCs w:val="16"/>
        </w:rPr>
        <w:t>“EL INSTITUTO”</w:t>
      </w:r>
      <w:r w:rsidRPr="00F46C54">
        <w:rPr>
          <w:rFonts w:ascii="Montserrat" w:hAnsi="Montserrat" w:cs="Arial"/>
          <w:sz w:val="16"/>
          <w:szCs w:val="16"/>
          <w:lang w:val="es-MX"/>
        </w:rPr>
        <w:t>.</w:t>
      </w:r>
    </w:p>
    <w:p w14:paraId="6082C85D"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p>
    <w:p w14:paraId="144D809D" w14:textId="77777777" w:rsidR="00D00EE5" w:rsidRDefault="00D00EE5" w:rsidP="0066171B">
      <w:pPr>
        <w:tabs>
          <w:tab w:val="left" w:pos="8931"/>
          <w:tab w:val="left" w:pos="9072"/>
        </w:tabs>
        <w:ind w:left="1418" w:right="283"/>
        <w:jc w:val="both"/>
        <w:rPr>
          <w:rFonts w:ascii="Montserrat" w:hAnsi="Montserrat" w:cs="Arial"/>
          <w:b/>
          <w:sz w:val="16"/>
          <w:szCs w:val="16"/>
        </w:rPr>
      </w:pP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SERÁ RESPONSABLE POR LOS DAÑOS Y PERJUICIOS QUE LE CAUSE A </w:t>
      </w:r>
      <w:r w:rsidRPr="00F46C54">
        <w:rPr>
          <w:rFonts w:ascii="Montserrat" w:hAnsi="Montserrat" w:cs="Arial"/>
          <w:b/>
          <w:sz w:val="16"/>
          <w:szCs w:val="16"/>
        </w:rPr>
        <w:t>“EL INSTITUTO”.</w:t>
      </w:r>
    </w:p>
    <w:p w14:paraId="308F98AF" w14:textId="77777777" w:rsidR="00C401D8" w:rsidRPr="00F46C54" w:rsidRDefault="00C401D8" w:rsidP="0066171B">
      <w:pPr>
        <w:tabs>
          <w:tab w:val="left" w:pos="8931"/>
          <w:tab w:val="left" w:pos="9072"/>
        </w:tabs>
        <w:ind w:left="1418" w:right="283"/>
        <w:jc w:val="both"/>
        <w:rPr>
          <w:rFonts w:ascii="Montserrat" w:hAnsi="Montserrat" w:cs="Arial"/>
          <w:b/>
          <w:sz w:val="16"/>
          <w:szCs w:val="16"/>
        </w:rPr>
      </w:pPr>
    </w:p>
    <w:p w14:paraId="7C4BBEEE" w14:textId="77777777" w:rsidR="00D00EE5" w:rsidRPr="00F46C54" w:rsidRDefault="00D00EE5" w:rsidP="0066171B">
      <w:pPr>
        <w:numPr>
          <w:ilvl w:val="12"/>
          <w:numId w:val="0"/>
        </w:numPr>
        <w:tabs>
          <w:tab w:val="left" w:pos="8931"/>
          <w:tab w:val="left" w:pos="9072"/>
        </w:tabs>
        <w:ind w:left="1620" w:right="283" w:hanging="1620"/>
        <w:jc w:val="both"/>
        <w:rPr>
          <w:rFonts w:ascii="Montserrat" w:hAnsi="Montserrat" w:cs="Arial"/>
          <w:b/>
          <w:sz w:val="16"/>
          <w:szCs w:val="16"/>
        </w:rPr>
      </w:pPr>
      <w:r w:rsidRPr="00F46C54">
        <w:rPr>
          <w:rFonts w:ascii="Montserrat" w:hAnsi="Montserrat" w:cs="Arial"/>
          <w:b/>
          <w:sz w:val="16"/>
          <w:szCs w:val="16"/>
        </w:rPr>
        <w:lastRenderedPageBreak/>
        <w:t xml:space="preserve">VIGÉSIMA </w:t>
      </w:r>
    </w:p>
    <w:p w14:paraId="00E89DA3"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lang w:val="es-MX"/>
        </w:rPr>
      </w:pPr>
      <w:r w:rsidRPr="00F46C54">
        <w:rPr>
          <w:rFonts w:ascii="Montserrat" w:hAnsi="Montserrat" w:cs="Arial"/>
          <w:b/>
          <w:sz w:val="16"/>
          <w:szCs w:val="16"/>
        </w:rPr>
        <w:t>NOVENA.-</w:t>
      </w:r>
      <w:r w:rsidRPr="00F46C54">
        <w:rPr>
          <w:rFonts w:ascii="Montserrat" w:hAnsi="Montserrat" w:cs="Arial"/>
          <w:b/>
          <w:sz w:val="16"/>
          <w:szCs w:val="16"/>
        </w:rPr>
        <w:tab/>
        <w:t xml:space="preserve">TERMINACIÓN ANTICIPADA.-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PODRÁ DAR POR TERMINADO ANTICIPADAMENTE EL PRESENTE CONTRATO, CUANDO CONCURRAN RAZONES DE INTERÉS GENERAL O BIEN CUANDO POR CAUSAS JUSTIFICADAS SE EXTINGA LA NECESIDAD DE REQUERIR LOS BIENES O PRESTACIÓN DE LOS SERVICIOS ORIGINALMENTE CONTRATADOS, Y SE DEMUESTRE QUE DE CONTINUAR CON EL CUMPLIMIENTO DE LAS OBLIGACIONES PACTADAS, SE OCASIONARÍA ALGÚN DAÑO O PERJUICIO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O SE DETERMINE LA NULIDAD TOTAL O PARCIAL DE LOS ACTOS QUE DIERON ORIGEN AL CONTRATO CON MOTIVO DE UNA RESOLUCIÓN DE UNA INCONFORMIDAD O INTERVENCIÓN DE OFICIO EMITIDA POR LA SECRETARÍA DE LA FUNCIÓN PÚBLICA, LO QUE BASTARÁ SEA COMUNICADO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CON 30 (TREINTA) DÍAS NATURALES ANTERIORES AL HECHO. EN ESTE CASO,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A SOLICITUD ESCRITA DE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CUBRIRÁ LOS GASTOS NO RECUPERABLES, SIEMPRE QUE ESTOS SEAN RAZONABLES ESTÉN DEBIDAMENTE COMPROBADOS Y RELACIONADOS DIRECTAMENTE CON EL CONTRATO.</w:t>
      </w:r>
    </w:p>
    <w:p w14:paraId="76F41C5A"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sz w:val="16"/>
          <w:szCs w:val="16"/>
          <w:lang w:val="es-MX"/>
        </w:rPr>
        <w:t xml:space="preserve"> </w:t>
      </w:r>
    </w:p>
    <w:p w14:paraId="0DF093FF"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rPr>
        <w:t xml:space="preserve">TRIGÉSIMA.- </w:t>
      </w:r>
      <w:r w:rsidRPr="00F46C54">
        <w:rPr>
          <w:rFonts w:ascii="Montserrat" w:hAnsi="Montserrat" w:cs="Arial"/>
          <w:b/>
          <w:sz w:val="16"/>
          <w:szCs w:val="16"/>
        </w:rPr>
        <w:tab/>
        <w:t>DISCREPANCIAS.- “LAS PARTES”</w:t>
      </w:r>
      <w:r w:rsidRPr="00F46C54">
        <w:rPr>
          <w:rFonts w:ascii="Montserrat" w:hAnsi="Montserrat" w:cs="Arial"/>
          <w:sz w:val="16"/>
          <w:szCs w:val="16"/>
        </w:rPr>
        <w:t xml:space="preserve"> CONVIENEN QUE, EN CASO DE DISCREPANCIA ENTRE </w:t>
      </w:r>
      <w:r w:rsidRPr="00F46C54">
        <w:rPr>
          <w:rFonts w:ascii="Montserrat" w:hAnsi="Montserrat" w:cs="Arial"/>
          <w:sz w:val="16"/>
          <w:szCs w:val="16"/>
          <w:lang w:val="es-MX"/>
        </w:rPr>
        <w:t xml:space="preserve">LA SOLICITUD DE COTIZACIÓN, LA PROPUESTA ECONÓMICA DE </w:t>
      </w:r>
      <w:r w:rsidRPr="00F46C54">
        <w:rPr>
          <w:rFonts w:ascii="Montserrat" w:hAnsi="Montserrat" w:cs="Arial"/>
          <w:b/>
          <w:sz w:val="16"/>
          <w:szCs w:val="16"/>
          <w:lang w:val="es-MX"/>
        </w:rPr>
        <w:t>“EL PROVEEDOR”</w:t>
      </w:r>
      <w:r w:rsidRPr="00F46C54">
        <w:rPr>
          <w:rFonts w:ascii="Montserrat" w:hAnsi="Montserrat" w:cs="Arial"/>
          <w:sz w:val="16"/>
          <w:szCs w:val="16"/>
        </w:rPr>
        <w:t xml:space="preserve"> Y EL PRESENTE </w:t>
      </w:r>
      <w:r w:rsidRPr="00F46C54">
        <w:rPr>
          <w:rFonts w:ascii="Montserrat" w:eastAsia="Cambria" w:hAnsi="Montserrat" w:cs="Arial"/>
          <w:sz w:val="16"/>
          <w:szCs w:val="16"/>
        </w:rPr>
        <w:t>CONTRATO</w:t>
      </w:r>
      <w:r w:rsidRPr="00F46C54">
        <w:rPr>
          <w:rFonts w:ascii="Montserrat" w:hAnsi="Montserrat" w:cs="Arial"/>
          <w:sz w:val="16"/>
          <w:szCs w:val="16"/>
        </w:rPr>
        <w:t xml:space="preserve">, PREVALECERÁ LO ESTABLECIDO EN LA SOLICITUD DE COTIZACIÓN RESPECTIVA, DE CONFORMIDAD CON LO DISPUESTO POR EL ARTÍCULO </w:t>
      </w:r>
      <w:r w:rsidRPr="00F46C54">
        <w:rPr>
          <w:rFonts w:ascii="Montserrat" w:hAnsi="Montserrat" w:cs="Arial"/>
          <w:b/>
          <w:sz w:val="16"/>
          <w:szCs w:val="16"/>
        </w:rPr>
        <w:t xml:space="preserve">81 </w:t>
      </w:r>
      <w:r w:rsidRPr="00F46C54">
        <w:rPr>
          <w:rFonts w:ascii="Montserrat" w:hAnsi="Montserrat" w:cs="Arial"/>
          <w:sz w:val="16"/>
          <w:szCs w:val="16"/>
        </w:rPr>
        <w:t xml:space="preserve">FRACCIÓN IV, DEL REGLAMENTO DE LA </w:t>
      </w:r>
      <w:r w:rsidRPr="00F46C54">
        <w:rPr>
          <w:rFonts w:ascii="Montserrat" w:hAnsi="Montserrat" w:cs="Arial"/>
          <w:b/>
          <w:sz w:val="16"/>
          <w:szCs w:val="16"/>
        </w:rPr>
        <w:t>“LAASSP”</w:t>
      </w:r>
      <w:r w:rsidRPr="00F46C54">
        <w:rPr>
          <w:rFonts w:ascii="Montserrat" w:hAnsi="Montserrat" w:cs="Arial"/>
          <w:sz w:val="16"/>
          <w:szCs w:val="16"/>
        </w:rPr>
        <w:t>.</w:t>
      </w:r>
    </w:p>
    <w:p w14:paraId="616A60D8" w14:textId="77777777" w:rsidR="00D00EE5" w:rsidRPr="00F46C54" w:rsidRDefault="00D00EE5" w:rsidP="0066171B">
      <w:pPr>
        <w:numPr>
          <w:ilvl w:val="12"/>
          <w:numId w:val="0"/>
        </w:numPr>
        <w:tabs>
          <w:tab w:val="left" w:pos="8931"/>
          <w:tab w:val="left" w:pos="9072"/>
        </w:tabs>
        <w:ind w:left="1620" w:right="283" w:hanging="1620"/>
        <w:jc w:val="both"/>
        <w:rPr>
          <w:rFonts w:ascii="Montserrat" w:hAnsi="Montserrat" w:cs="Arial"/>
          <w:b/>
          <w:sz w:val="16"/>
          <w:szCs w:val="16"/>
        </w:rPr>
      </w:pPr>
      <w:r w:rsidRPr="00F46C54">
        <w:rPr>
          <w:rFonts w:ascii="Montserrat" w:hAnsi="Montserrat" w:cs="Arial"/>
          <w:b/>
          <w:sz w:val="16"/>
          <w:szCs w:val="16"/>
        </w:rPr>
        <w:t xml:space="preserve">TRIGÉSIMA </w:t>
      </w:r>
    </w:p>
    <w:p w14:paraId="5B9682AE" w14:textId="5DF52DF1"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PRIMERA.- </w:t>
      </w:r>
      <w:r w:rsidRPr="00F46C54">
        <w:rPr>
          <w:rFonts w:ascii="Montserrat" w:hAnsi="Montserrat" w:cs="Arial"/>
          <w:b/>
          <w:sz w:val="16"/>
          <w:szCs w:val="16"/>
        </w:rPr>
        <w:tab/>
        <w:t xml:space="preserve">CONCILIACIÓN. “LAS PARTES” </w:t>
      </w:r>
      <w:r w:rsidRPr="00F46C54">
        <w:rPr>
          <w:rFonts w:ascii="Montserrat" w:eastAsia="Cambria" w:hAnsi="Montserrat" w:cs="Arial"/>
          <w:sz w:val="16"/>
          <w:szCs w:val="16"/>
        </w:rPr>
        <w:t xml:space="preserve">ACUERDAN QUE PARA EL CASO DE QUE SE PRESENTEN DESAVENENCIAS DERIVADAS DE LA EJECUCIÓN Y CUMPLIMIENTO DEL PRESENTE CONTRATO SE SOMETERÁN AL PROCEDIMIENTO DE CONCILIACIÓN ESTABLECIDO EN LOS ARTÍCULOS </w:t>
      </w:r>
      <w:r w:rsidRPr="00F46C54">
        <w:rPr>
          <w:rFonts w:ascii="Montserrat" w:eastAsia="Cambria" w:hAnsi="Montserrat" w:cs="Arial"/>
          <w:b/>
          <w:sz w:val="16"/>
          <w:szCs w:val="16"/>
        </w:rPr>
        <w:t>77, 78, 79</w:t>
      </w:r>
      <w:r w:rsidRPr="00F46C54">
        <w:rPr>
          <w:rFonts w:ascii="Montserrat" w:eastAsia="Cambria" w:hAnsi="Montserrat" w:cs="Arial"/>
          <w:sz w:val="16"/>
          <w:szCs w:val="16"/>
        </w:rPr>
        <w:t xml:space="preserve"> DE LA LEY DE ADQUISICIONES, ARRENDAMIENTOS Y SERVICIOS DEL SECTOR PÚBLICO, Y </w:t>
      </w:r>
      <w:r w:rsidRPr="00F46C54">
        <w:rPr>
          <w:rFonts w:ascii="Montserrat" w:eastAsia="Cambria" w:hAnsi="Montserrat" w:cs="Arial"/>
          <w:b/>
          <w:sz w:val="16"/>
          <w:szCs w:val="16"/>
        </w:rPr>
        <w:t xml:space="preserve">126 </w:t>
      </w:r>
      <w:r w:rsidRPr="00F46C54">
        <w:rPr>
          <w:rFonts w:ascii="Montserrat" w:eastAsia="Cambria" w:hAnsi="Montserrat" w:cs="Arial"/>
          <w:sz w:val="16"/>
          <w:szCs w:val="16"/>
        </w:rPr>
        <w:t xml:space="preserve">AL </w:t>
      </w:r>
      <w:r w:rsidRPr="00F46C54">
        <w:rPr>
          <w:rFonts w:ascii="Montserrat" w:eastAsia="Cambria" w:hAnsi="Montserrat" w:cs="Arial"/>
          <w:b/>
          <w:sz w:val="16"/>
          <w:szCs w:val="16"/>
        </w:rPr>
        <w:t>136</w:t>
      </w:r>
      <w:r w:rsidRPr="00F46C54">
        <w:rPr>
          <w:rFonts w:ascii="Montserrat" w:eastAsia="Cambria" w:hAnsi="Montserrat" w:cs="Arial"/>
          <w:sz w:val="16"/>
          <w:szCs w:val="16"/>
        </w:rPr>
        <w:t xml:space="preserve"> DE SU REGLAMENTO Y AL DECRETO POR EL QUE SE ESTABLECEN LAS ACCIONES ADMINISTRATIVAS QUE DEBERÁ IMPLEMENTAR LA ADMINISTRACIÓN PÚBLICA FEDERAL PARA LLEVAR A CABO LA CONCILIACIÓN O LA CELEBRACIÓN DE CONVENIOS O ACUERDOS PREVISTOS EN LAS LEYES RESPECTIVAS COMO MEDIOS ALTERNATIVOS DE SOLUCIÓN DE CONTROVERSIAS, PUBLICADO EN EL DIARIO OFICIAL DE LA FEDERACIÓN EL 29 DE ABRIL DE 2016.</w:t>
      </w:r>
    </w:p>
    <w:p w14:paraId="382043C0"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LA SOLICITUD DE CONCILIACIÓN SE PRESENTARÁ MEDIANTE ESCRITO, EL CUAL CONTENDRÁ LOS REQUISITOS CONTENIDOS EN EL ARTÍCULO </w:t>
      </w:r>
      <w:r w:rsidRPr="00F46C54">
        <w:rPr>
          <w:rFonts w:ascii="Montserrat" w:eastAsia="Cambria" w:hAnsi="Montserrat" w:cs="Arial"/>
          <w:b/>
          <w:sz w:val="16"/>
          <w:szCs w:val="16"/>
        </w:rPr>
        <w:t>15</w:t>
      </w:r>
      <w:r w:rsidRPr="00F46C54">
        <w:rPr>
          <w:rFonts w:ascii="Montserrat" w:eastAsia="Cambria" w:hAnsi="Montserrat" w:cs="Arial"/>
          <w:sz w:val="16"/>
          <w:szCs w:val="16"/>
        </w:rPr>
        <w:t xml:space="preserve"> DE LA LEY FEDERAL DE PROCEDIMIENTO ADMINISTRATIVO, ADEMÁS, HARÁ REFERENCIA AL NÚMERO DE CONTRATO, AL SERVIDOR PÚBLICO ENCARGADO DE SU ADMINISTRACIÓN, OBJETO, VIGENCIA Y MONTO DEL CONTRATO, SEÑALANDO, EN SU CASO, SOBRE LA EXISTENCIA DE CONVENIOS MODIFICATORIOS, DEBIENDO ADJUNTAR COPIA DE LOS INSTRUMENTOS CONSENSUALES DEBIDAMENTE SUSCRITOS.</w:t>
      </w:r>
    </w:p>
    <w:p w14:paraId="48D3DDDD" w14:textId="77777777" w:rsidR="00D00EE5" w:rsidRPr="00F46C54" w:rsidRDefault="00D00EE5" w:rsidP="0066171B">
      <w:pPr>
        <w:shd w:val="clear" w:color="auto" w:fill="FFFFFF"/>
        <w:tabs>
          <w:tab w:val="left" w:pos="8931"/>
          <w:tab w:val="left" w:pos="9072"/>
        </w:tabs>
        <w:ind w:right="283"/>
        <w:jc w:val="both"/>
        <w:textAlignment w:val="baseline"/>
        <w:rPr>
          <w:rFonts w:ascii="Montserrat" w:hAnsi="Montserrat" w:cs="Arial"/>
          <w:b/>
          <w:sz w:val="16"/>
          <w:szCs w:val="16"/>
        </w:rPr>
      </w:pPr>
      <w:r w:rsidRPr="00F46C54">
        <w:rPr>
          <w:rFonts w:ascii="Montserrat" w:hAnsi="Montserrat" w:cs="Arial"/>
          <w:b/>
          <w:sz w:val="16"/>
          <w:szCs w:val="16"/>
        </w:rPr>
        <w:t xml:space="preserve">TRIGESIMA </w:t>
      </w:r>
    </w:p>
    <w:p w14:paraId="02F33B35"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SEGUNDA.- </w:t>
      </w:r>
      <w:r w:rsidRPr="00F46C54">
        <w:rPr>
          <w:rFonts w:ascii="Montserrat" w:hAnsi="Montserrat" w:cs="Arial"/>
          <w:b/>
          <w:sz w:val="16"/>
          <w:szCs w:val="16"/>
        </w:rPr>
        <w:tab/>
        <w:t>DOMICILIOS.- “LAS PARTES”</w:t>
      </w:r>
      <w:r w:rsidRPr="00F46C54">
        <w:rPr>
          <w:rFonts w:ascii="Montserrat" w:hAnsi="Montserrat" w:cs="Arial"/>
          <w:sz w:val="16"/>
          <w:szCs w:val="16"/>
        </w:rPr>
        <w:t xml:space="preserve"> SEÑALAN COMO SUS DOMICILIOS LEGALES PARA TODOS LOS EFECTOS A QUE HAYA LUGAR Y QUE SE RELACIONAN EN EL PRESENTE </w:t>
      </w:r>
      <w:r w:rsidRPr="00F46C54">
        <w:rPr>
          <w:rFonts w:ascii="Montserrat" w:eastAsia="Cambria" w:hAnsi="Montserrat" w:cs="Arial"/>
          <w:sz w:val="16"/>
          <w:szCs w:val="16"/>
        </w:rPr>
        <w:t>CONTRATO</w:t>
      </w:r>
      <w:r w:rsidRPr="00F46C54">
        <w:rPr>
          <w:rFonts w:ascii="Montserrat" w:hAnsi="Montserrat" w:cs="Arial"/>
          <w:sz w:val="16"/>
          <w:szCs w:val="16"/>
        </w:rPr>
        <w:t>,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 Y SUS CORRELATIVOS EN LOS ESTADOS DE LA REPÚBLICA MEXICANA.</w:t>
      </w:r>
    </w:p>
    <w:p w14:paraId="48332483"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TRIGÉSIMA</w:t>
      </w:r>
    </w:p>
    <w:p w14:paraId="1C80E97C" w14:textId="5CD33356" w:rsidR="00C44DCD"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lang w:val="es-MX"/>
        </w:rPr>
        <w:t xml:space="preserve">TERCERA.- </w:t>
      </w:r>
      <w:r w:rsidRPr="00F46C54">
        <w:rPr>
          <w:rFonts w:ascii="Montserrat" w:hAnsi="Montserrat" w:cs="Arial"/>
          <w:b/>
          <w:sz w:val="16"/>
          <w:szCs w:val="16"/>
          <w:lang w:val="es-MX"/>
        </w:rPr>
        <w:tab/>
        <w:t xml:space="preserve">LEGISLACIÓN APLICABLE.- “LAS PARTES” </w:t>
      </w:r>
      <w:r w:rsidRPr="00F46C54">
        <w:rPr>
          <w:rFonts w:ascii="Montserrat" w:hAnsi="Montserrat" w:cs="Arial"/>
          <w:sz w:val="16"/>
          <w:szCs w:val="16"/>
        </w:rPr>
        <w:t xml:space="preserve">SE OBLIGAN A SUJETARSE ESTRICTAMENTE PARA EL SUMINISTRO DE BIENES O PRESTACIÓN DE LOS SERVICIOS O ARRENDAMIENTO OBJETO DEL PRESENTE CONTRATO A TODAS Y CADA UNA DE LAS CLÁUSULAS QUE LO </w:t>
      </w:r>
      <w:r w:rsidRPr="00F46C54">
        <w:rPr>
          <w:rFonts w:ascii="Montserrat" w:hAnsi="Montserrat" w:cs="Arial"/>
          <w:sz w:val="16"/>
          <w:szCs w:val="16"/>
        </w:rPr>
        <w:lastRenderedPageBreak/>
        <w:t>INTEGRAN, ASÍ COMO LA COTIZACIÓN Y EL REQUERIMIENTO ASOCIADO A ÉSTA, A LA LEY DE ADQUISICIONES, ARRENDAMIENTOS Y SERVICIOS DEL SECTOR PÚBLICO, SU REGLAMENTO; AL CÓDIGO CIVIL FEDERAL; LA LEY FEDERAL DE PROCEDIMIENTO ADMINISTRATIVO; AL CÓDIGO FEDERAL DE PROCEDIMIENTOS CIVILES; A LA LEY FEDERAL DE PRESUPUESTO Y RESPONSABILIDAD HACENDARIA Y SU REGLAMENTO, EL ACUERDO POR EL QUE SE EXPIDE EL PROTOCOLO DE ACTUACIÓN EN MATERIA DE CONTRATACIONES PÚBLICAS, OTORGAMIENTO Y PRÓRROGA DE LICENCIAS, PERMISOS, AUTORIZACIONES Y CONCESIONES Y A LAS DEMÁS DISPOSICIONES JURÍDICAS APLICABLES.</w:t>
      </w:r>
    </w:p>
    <w:p w14:paraId="18A1D836" w14:textId="77777777" w:rsidR="00D00EE5" w:rsidRPr="00F46C54" w:rsidRDefault="00D00EE5" w:rsidP="0066171B">
      <w:pPr>
        <w:numPr>
          <w:ilvl w:val="12"/>
          <w:numId w:val="0"/>
        </w:numPr>
        <w:tabs>
          <w:tab w:val="left" w:pos="8931"/>
          <w:tab w:val="left" w:pos="9072"/>
        </w:tabs>
        <w:ind w:left="1620" w:right="283" w:hanging="1620"/>
        <w:jc w:val="both"/>
        <w:rPr>
          <w:rFonts w:ascii="Montserrat" w:hAnsi="Montserrat" w:cs="Arial"/>
          <w:b/>
          <w:sz w:val="16"/>
          <w:szCs w:val="16"/>
          <w:lang w:val="es-MX"/>
        </w:rPr>
      </w:pPr>
      <w:r w:rsidRPr="00F46C54">
        <w:rPr>
          <w:rFonts w:ascii="Montserrat" w:hAnsi="Montserrat" w:cs="Arial"/>
          <w:b/>
          <w:sz w:val="16"/>
          <w:szCs w:val="16"/>
          <w:lang w:val="es-MX"/>
        </w:rPr>
        <w:t xml:space="preserve">TRIGÉSIMA </w:t>
      </w:r>
    </w:p>
    <w:p w14:paraId="13F05BF9"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lang w:val="es-MX"/>
        </w:rPr>
        <w:t xml:space="preserve">CUARTA.- </w:t>
      </w:r>
      <w:r w:rsidRPr="00F46C54">
        <w:rPr>
          <w:rFonts w:ascii="Montserrat" w:hAnsi="Montserrat" w:cs="Arial"/>
          <w:b/>
          <w:sz w:val="16"/>
          <w:szCs w:val="16"/>
          <w:lang w:val="es-MX"/>
        </w:rPr>
        <w:tab/>
        <w:t xml:space="preserve">JURISDICCIÓN.- </w:t>
      </w:r>
      <w:r w:rsidRPr="00F46C54">
        <w:rPr>
          <w:rFonts w:ascii="Montserrat" w:hAnsi="Montserrat" w:cs="Arial"/>
          <w:b/>
          <w:sz w:val="16"/>
          <w:szCs w:val="16"/>
        </w:rPr>
        <w:t>LAS PARTES”</w:t>
      </w:r>
      <w:r w:rsidRPr="00F46C54">
        <w:rPr>
          <w:rFonts w:ascii="Montserrat" w:hAnsi="Montserrat" w:cs="Arial"/>
          <w:sz w:val="16"/>
          <w:szCs w:val="16"/>
        </w:rPr>
        <w:t xml:space="preserve"> CONVIENEN QUE, PARA LA INTERPRETACIÓN Y CUMPLIMIENTO DE ESTE </w:t>
      </w:r>
      <w:r w:rsidRPr="00F46C54">
        <w:rPr>
          <w:rFonts w:ascii="Montserrat" w:hAnsi="Montserrat" w:cs="Arial"/>
          <w:sz w:val="16"/>
          <w:szCs w:val="16"/>
          <w:lang w:val="es-MX"/>
        </w:rPr>
        <w:t>CONTRATO</w:t>
      </w:r>
      <w:r w:rsidRPr="00F46C54">
        <w:rPr>
          <w:rFonts w:ascii="Montserrat" w:hAnsi="Montserrat" w:cs="Arial"/>
          <w:sz w:val="16"/>
          <w:szCs w:val="16"/>
        </w:rPr>
        <w:t>, ASÍ COMO PARA LO NO PREVISTO EN EL MISMO, SE SOMETERÁN A LA JURISDICCIÓN Y COMPETENCIA DE LOS TRIBUNALES FEDERALES EN LA CIUDAD DE COLIMA, COLIMA, RENUNCIANDO EXPRESAMENTE AL FUERO QUE PUDIERA CORRESPONDERLES EN RAZÓN DE SU DOMICILIO ACTUAL O FUTURO.</w:t>
      </w:r>
    </w:p>
    <w:p w14:paraId="07051675" w14:textId="77777777" w:rsidR="00D00EE5" w:rsidRPr="00F46C54" w:rsidRDefault="00D00EE5" w:rsidP="0066171B">
      <w:pPr>
        <w:numPr>
          <w:ilvl w:val="12"/>
          <w:numId w:val="0"/>
        </w:numPr>
        <w:tabs>
          <w:tab w:val="left" w:pos="1800"/>
          <w:tab w:val="left" w:pos="8931"/>
          <w:tab w:val="left" w:pos="9072"/>
        </w:tabs>
        <w:ind w:left="1620" w:right="283" w:hanging="1620"/>
        <w:jc w:val="both"/>
        <w:rPr>
          <w:rFonts w:ascii="Montserrat" w:hAnsi="Montserrat" w:cs="Arial"/>
          <w:b/>
          <w:sz w:val="16"/>
          <w:szCs w:val="16"/>
        </w:rPr>
      </w:pPr>
      <w:r w:rsidRPr="00F46C54">
        <w:rPr>
          <w:rFonts w:ascii="Montserrat" w:hAnsi="Montserrat" w:cs="Arial"/>
          <w:b/>
          <w:sz w:val="16"/>
          <w:szCs w:val="16"/>
        </w:rPr>
        <w:t xml:space="preserve">TRIGÉSIMA </w:t>
      </w:r>
    </w:p>
    <w:p w14:paraId="693B466A" w14:textId="77777777" w:rsidR="00D00EE5" w:rsidRPr="00F46C54" w:rsidRDefault="00D00EE5" w:rsidP="0066171B">
      <w:pPr>
        <w:numPr>
          <w:ilvl w:val="12"/>
          <w:numId w:val="0"/>
        </w:numPr>
        <w:tabs>
          <w:tab w:val="left" w:pos="1800"/>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rPr>
        <w:t xml:space="preserve">QUINTA.- </w:t>
      </w:r>
      <w:r w:rsidRPr="00F46C54">
        <w:rPr>
          <w:rFonts w:ascii="Montserrat" w:hAnsi="Montserrat" w:cs="Arial"/>
          <w:b/>
          <w:sz w:val="16"/>
          <w:szCs w:val="16"/>
        </w:rPr>
        <w:tab/>
        <w:t>CONVENIO DE PARTICIPACIÓN CONJUNTA.- “EL PROVEEDOR”</w:t>
      </w:r>
      <w:r w:rsidRPr="00F46C54">
        <w:rPr>
          <w:rFonts w:ascii="Montserrat" w:hAnsi="Montserrat" w:cs="Arial"/>
          <w:sz w:val="16"/>
          <w:szCs w:val="16"/>
        </w:rPr>
        <w:t>, SE OBLIGA PREVIO A LA FIRMA DEL CONTRATO, EN CASO DE HABER PRESENTADO PROPUESTA DE PARTICIPACIÓN CONJUNTA A ENTREGAR CONVENIO DE PARTICIPACIÓN CONJUNTA, CONFORME A LA LEGISLACIÓN APLICABLE.</w:t>
      </w:r>
    </w:p>
    <w:p w14:paraId="22094E64" w14:textId="77777777" w:rsidR="00D00EE5" w:rsidRPr="00F46C54" w:rsidRDefault="00D00EE5" w:rsidP="0066171B">
      <w:pPr>
        <w:tabs>
          <w:tab w:val="left" w:pos="1276"/>
          <w:tab w:val="left" w:pos="8931"/>
          <w:tab w:val="left" w:pos="9072"/>
        </w:tabs>
        <w:ind w:left="1620" w:right="283" w:hanging="1620"/>
        <w:jc w:val="both"/>
        <w:rPr>
          <w:rFonts w:ascii="Montserrat" w:hAnsi="Montserrat" w:cs="Arial"/>
          <w:b/>
          <w:sz w:val="16"/>
          <w:szCs w:val="16"/>
        </w:rPr>
      </w:pPr>
      <w:r w:rsidRPr="00F46C54">
        <w:rPr>
          <w:rFonts w:ascii="Montserrat" w:hAnsi="Montserrat" w:cs="Arial"/>
          <w:b/>
          <w:sz w:val="16"/>
          <w:szCs w:val="16"/>
        </w:rPr>
        <w:t xml:space="preserve">TRIGÉSIMA </w:t>
      </w:r>
    </w:p>
    <w:p w14:paraId="5AFE7729" w14:textId="5523EAD7" w:rsidR="00D00EE5" w:rsidRDefault="00D00EE5" w:rsidP="0066171B">
      <w:p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rPr>
        <w:t>SEXTA.-</w:t>
      </w:r>
      <w:r w:rsidRPr="00F46C54">
        <w:rPr>
          <w:rFonts w:ascii="Montserrat" w:hAnsi="Montserrat" w:cs="Arial"/>
          <w:b/>
          <w:sz w:val="16"/>
          <w:szCs w:val="16"/>
        </w:rPr>
        <w:tab/>
        <w:t xml:space="preserve">RELACIÓN DE ANEXOS.- </w:t>
      </w:r>
      <w:r w:rsidRPr="00F46C54">
        <w:rPr>
          <w:rFonts w:ascii="Montserrat" w:hAnsi="Montserrat" w:cs="Arial"/>
          <w:sz w:val="16"/>
          <w:szCs w:val="16"/>
        </w:rPr>
        <w:t>LOS ANEXO QUE SE RELACIONA A CONTINUACIÓN SERÁN RUBRICADOS DE CONFORMIDAD POR LAS PARTES Y FORMA PARTE INTEGRANTE DEL PRESENTE CONTRATO.</w:t>
      </w:r>
    </w:p>
    <w:p w14:paraId="21F06FB6" w14:textId="77777777" w:rsidR="00F46C54" w:rsidRPr="00F46C54" w:rsidRDefault="00F46C54" w:rsidP="0066171B">
      <w:pPr>
        <w:tabs>
          <w:tab w:val="left" w:pos="8931"/>
          <w:tab w:val="left" w:pos="9072"/>
        </w:tabs>
        <w:ind w:left="1418" w:right="283" w:hanging="1418"/>
        <w:jc w:val="both"/>
        <w:rPr>
          <w:rFonts w:ascii="Montserrat" w:hAnsi="Montserrat" w:cs="Arial"/>
          <w:b/>
          <w:sz w:val="16"/>
          <w:szCs w:val="16"/>
        </w:rPr>
      </w:pPr>
    </w:p>
    <w:p w14:paraId="284456E0" w14:textId="77777777" w:rsidR="00F46C54" w:rsidRPr="00F46C54" w:rsidRDefault="00F46C54" w:rsidP="0066171B">
      <w:pPr>
        <w:tabs>
          <w:tab w:val="left" w:pos="1843"/>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ANEXO 1 (UNO)</w:t>
      </w:r>
      <w:r w:rsidRPr="00F46C54">
        <w:rPr>
          <w:rFonts w:ascii="Montserrat" w:hAnsi="Montserrat" w:cs="Arial"/>
          <w:sz w:val="16"/>
          <w:szCs w:val="16"/>
        </w:rPr>
        <w:t xml:space="preserve"> “REQUERIMIENTO ASIGNADO Y DESCRIPCIÓN AMPLIA Y DETALLADA DEL SERVICIO” </w:t>
      </w:r>
    </w:p>
    <w:p w14:paraId="60C58B51" w14:textId="7DF3F6D5" w:rsidR="00F46C54" w:rsidRPr="00F46C54" w:rsidRDefault="00F46C54"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ANEXO 2 (DOS)</w:t>
      </w:r>
      <w:r w:rsidRPr="00F46C54">
        <w:rPr>
          <w:rFonts w:ascii="Montserrat" w:hAnsi="Montserrat" w:cs="Arial"/>
          <w:sz w:val="16"/>
          <w:szCs w:val="16"/>
        </w:rPr>
        <w:t xml:space="preserve"> “PLAZO, LUGAR Y CONDICIONES DE LA PRESTACIÓN DE LOS SERVICIOS”</w:t>
      </w:r>
    </w:p>
    <w:p w14:paraId="157E8842" w14:textId="77777777" w:rsidR="00F46C54" w:rsidRPr="00F46C54" w:rsidRDefault="00F46C54"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 xml:space="preserve">ANEXO 3  (TRES) </w:t>
      </w:r>
      <w:r w:rsidRPr="00F46C54">
        <w:rPr>
          <w:rFonts w:ascii="Montserrat" w:hAnsi="Montserrat" w:cs="Arial"/>
          <w:sz w:val="16"/>
          <w:szCs w:val="16"/>
        </w:rPr>
        <w:t>“FORMATO PARA FIANZA DE CUMPLIMIENTO”</w:t>
      </w:r>
    </w:p>
    <w:p w14:paraId="323DF9AF" w14:textId="77777777" w:rsidR="00F46C54" w:rsidRPr="00F46C54" w:rsidRDefault="00F46C54"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ANEXO 4 (CUATRO)</w:t>
      </w:r>
      <w:r w:rsidRPr="00F46C54">
        <w:rPr>
          <w:rFonts w:ascii="Montserrat" w:hAnsi="Montserrat" w:cs="Arial"/>
          <w:sz w:val="16"/>
          <w:szCs w:val="16"/>
        </w:rPr>
        <w:t xml:space="preserve"> “DESIGNACIÓN DE ADMINISTRADOR DEL CONTRATO”</w:t>
      </w:r>
    </w:p>
    <w:p w14:paraId="6EB605B7" w14:textId="77777777" w:rsidR="00D00EE5" w:rsidRPr="00F46C54" w:rsidRDefault="00D00EE5" w:rsidP="0066171B">
      <w:pPr>
        <w:pStyle w:val="Textoindependiente23"/>
        <w:numPr>
          <w:ilvl w:val="12"/>
          <w:numId w:val="0"/>
        </w:numPr>
        <w:tabs>
          <w:tab w:val="left" w:pos="8931"/>
          <w:tab w:val="left" w:pos="9072"/>
        </w:tabs>
        <w:ind w:right="283"/>
        <w:rPr>
          <w:rFonts w:ascii="Montserrat" w:hAnsi="Montserrat" w:cs="Arial"/>
          <w:sz w:val="16"/>
          <w:szCs w:val="16"/>
          <w:lang w:val="es-ES_tradnl"/>
        </w:rPr>
      </w:pPr>
    </w:p>
    <w:p w14:paraId="58064327" w14:textId="375D9533" w:rsidR="00D00EE5" w:rsidRDefault="00D00EE5"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lang w:val="es-ES_tradnl"/>
        </w:rPr>
      </w:pPr>
      <w:r w:rsidRPr="00F46C54">
        <w:rPr>
          <w:rFonts w:ascii="Montserrat" w:hAnsi="Montserrat" w:cs="Arial"/>
          <w:sz w:val="16"/>
          <w:szCs w:val="16"/>
          <w:lang w:val="es-MX"/>
        </w:rPr>
        <w:t xml:space="preserve">POR LO ANTERIORMENTE EXPUESTO, TANTO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COMO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w:t>
      </w:r>
      <w:r w:rsidRPr="00F46C54">
        <w:rPr>
          <w:rFonts w:ascii="Montserrat" w:hAnsi="Montserrat" w:cs="Arial"/>
          <w:sz w:val="16"/>
          <w:szCs w:val="16"/>
        </w:rPr>
        <w:t xml:space="preserve">PREVIA LECTURA Y DEBIDAMENTE ENTERADOS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SEXTUPLICADO, EN LA CIUDAD DE VILLA DE ÁLVAREZ, COLIMA, EL DÍA </w:t>
      </w:r>
      <w:r w:rsidR="0066171B">
        <w:rPr>
          <w:rFonts w:ascii="Montserrat" w:hAnsi="Montserrat" w:cs="Arial"/>
          <w:b/>
          <w:sz w:val="16"/>
          <w:szCs w:val="16"/>
          <w:lang w:val="es-ES_tradnl"/>
        </w:rPr>
        <w:t xml:space="preserve">17 DE AGOSTO </w:t>
      </w:r>
      <w:r w:rsidRPr="00F46C54">
        <w:rPr>
          <w:rFonts w:ascii="Montserrat" w:hAnsi="Montserrat" w:cs="Arial"/>
          <w:b/>
          <w:sz w:val="16"/>
          <w:szCs w:val="16"/>
          <w:lang w:val="es-ES_tradnl"/>
        </w:rPr>
        <w:t>DE 2023.</w:t>
      </w:r>
    </w:p>
    <w:p w14:paraId="2619EB8F"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4B6E9C26"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6D69376B"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787FE700"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5036EA9F" w14:textId="77777777" w:rsidR="00975D3A" w:rsidRDefault="00975D3A"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5DCDD0D3"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3BD12929"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6224E30F"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3C279622"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55B76E77"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7915BC72"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51EB4CDC"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0F2799F1" w14:textId="77777777" w:rsidR="00E67AF6" w:rsidRDefault="00E67AF6"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17DF8347" w14:textId="77777777" w:rsidR="00B67AAF" w:rsidRPr="00F46C54" w:rsidRDefault="00B67AAF" w:rsidP="0066171B">
      <w:pPr>
        <w:pStyle w:val="Textoindependiente23"/>
        <w:numPr>
          <w:ilvl w:val="12"/>
          <w:numId w:val="0"/>
        </w:numPr>
        <w:tabs>
          <w:tab w:val="left" w:pos="4600"/>
          <w:tab w:val="left" w:pos="8931"/>
          <w:tab w:val="left" w:pos="9072"/>
        </w:tabs>
        <w:ind w:right="283"/>
        <w:rPr>
          <w:rFonts w:ascii="Montserrat" w:hAnsi="Montserrat" w:cs="Arial"/>
          <w:b/>
          <w:sz w:val="16"/>
          <w:szCs w:val="16"/>
        </w:rPr>
      </w:pPr>
    </w:p>
    <w:tbl>
      <w:tblPr>
        <w:tblW w:w="9347" w:type="dxa"/>
        <w:tblCellMar>
          <w:left w:w="70" w:type="dxa"/>
          <w:right w:w="70" w:type="dxa"/>
        </w:tblCellMar>
        <w:tblLook w:val="04A0" w:firstRow="1" w:lastRow="0" w:firstColumn="1" w:lastColumn="0" w:noHBand="0" w:noVBand="1"/>
      </w:tblPr>
      <w:tblGrid>
        <w:gridCol w:w="9208"/>
        <w:gridCol w:w="146"/>
      </w:tblGrid>
      <w:tr w:rsidR="00F46C54" w:rsidRPr="00F46C54" w14:paraId="0BB8118F" w14:textId="77777777" w:rsidTr="00670BF8">
        <w:trPr>
          <w:trHeight w:val="935"/>
        </w:trPr>
        <w:tc>
          <w:tcPr>
            <w:tcW w:w="4830" w:type="dxa"/>
            <w:hideMark/>
          </w:tcPr>
          <w:tbl>
            <w:tblPr>
              <w:tblStyle w:val="Tablaconcuadrcula"/>
              <w:tblW w:w="9322" w:type="dxa"/>
              <w:tblLook w:val="04A0" w:firstRow="1" w:lastRow="0" w:firstColumn="1" w:lastColumn="0" w:noHBand="0" w:noVBand="1"/>
            </w:tblPr>
            <w:tblGrid>
              <w:gridCol w:w="4673"/>
              <w:gridCol w:w="4649"/>
            </w:tblGrid>
            <w:tr w:rsidR="00F46C54" w:rsidRPr="00F46C54" w14:paraId="37F48D8E" w14:textId="77777777" w:rsidTr="00670BF8">
              <w:trPr>
                <w:trHeight w:val="2001"/>
              </w:trPr>
              <w:tc>
                <w:tcPr>
                  <w:tcW w:w="4673" w:type="dxa"/>
                  <w:tcBorders>
                    <w:top w:val="nil"/>
                    <w:left w:val="nil"/>
                    <w:bottom w:val="nil"/>
                    <w:right w:val="nil"/>
                  </w:tcBorders>
                </w:tcPr>
                <w:p w14:paraId="74BC050B" w14:textId="77777777" w:rsidR="00B67AAF" w:rsidRPr="00F46C54" w:rsidRDefault="00B67AAF" w:rsidP="0066171B">
                  <w:pPr>
                    <w:tabs>
                      <w:tab w:val="left" w:pos="8931"/>
                      <w:tab w:val="left" w:pos="9072"/>
                    </w:tabs>
                    <w:spacing w:line="276" w:lineRule="auto"/>
                    <w:ind w:right="283"/>
                    <w:jc w:val="center"/>
                    <w:rPr>
                      <w:rFonts w:ascii="Montserrat" w:eastAsia="Times New Roman" w:hAnsi="Montserrat" w:cs="Arial"/>
                      <w:b/>
                      <w:sz w:val="16"/>
                      <w:szCs w:val="16"/>
                      <w:lang w:val="es-ES" w:eastAsia="es-ES"/>
                    </w:rPr>
                  </w:pPr>
                  <w:r w:rsidRPr="00F46C54">
                    <w:rPr>
                      <w:rFonts w:ascii="Montserrat" w:hAnsi="Montserrat" w:cs="Arial"/>
                      <w:b/>
                      <w:sz w:val="16"/>
                      <w:szCs w:val="16"/>
                    </w:rPr>
                    <w:t>“POR EL INSTITUTO”</w:t>
                  </w:r>
                </w:p>
                <w:p w14:paraId="6C1A776C" w14:textId="77777777" w:rsidR="00B67AAF" w:rsidRPr="00F46C54" w:rsidRDefault="00B67AAF" w:rsidP="0066171B">
                  <w:pPr>
                    <w:tabs>
                      <w:tab w:val="left" w:pos="8931"/>
                      <w:tab w:val="left" w:pos="9072"/>
                    </w:tabs>
                    <w:spacing w:line="276" w:lineRule="auto"/>
                    <w:ind w:right="283"/>
                    <w:jc w:val="center"/>
                    <w:rPr>
                      <w:rFonts w:ascii="Montserrat" w:hAnsi="Montserrat" w:cs="Arial"/>
                      <w:b/>
                      <w:sz w:val="16"/>
                      <w:szCs w:val="16"/>
                    </w:rPr>
                  </w:pPr>
                </w:p>
                <w:p w14:paraId="4E6450D0" w14:textId="77777777" w:rsidR="00B67AAF" w:rsidRPr="00F46C54" w:rsidRDefault="00B67AAF" w:rsidP="0066171B">
                  <w:pPr>
                    <w:tabs>
                      <w:tab w:val="left" w:pos="8931"/>
                      <w:tab w:val="left" w:pos="9072"/>
                    </w:tabs>
                    <w:spacing w:line="276" w:lineRule="auto"/>
                    <w:ind w:right="283"/>
                    <w:jc w:val="center"/>
                    <w:rPr>
                      <w:rFonts w:ascii="Montserrat" w:hAnsi="Montserrat" w:cs="Arial"/>
                      <w:sz w:val="16"/>
                      <w:szCs w:val="16"/>
                    </w:rPr>
                  </w:pPr>
                </w:p>
                <w:p w14:paraId="797D08A9" w14:textId="77777777" w:rsidR="00B67AAF" w:rsidRPr="00F46C54" w:rsidRDefault="00B67AAF" w:rsidP="0066171B">
                  <w:pPr>
                    <w:tabs>
                      <w:tab w:val="left" w:pos="8931"/>
                      <w:tab w:val="left" w:pos="9072"/>
                    </w:tabs>
                    <w:spacing w:line="276" w:lineRule="auto"/>
                    <w:ind w:right="283"/>
                    <w:rPr>
                      <w:rFonts w:ascii="Montserrat" w:hAnsi="Montserrat" w:cs="Arial"/>
                      <w:sz w:val="16"/>
                      <w:szCs w:val="16"/>
                    </w:rPr>
                  </w:pPr>
                </w:p>
                <w:p w14:paraId="4CC23813" w14:textId="77777777" w:rsidR="00B67AAF" w:rsidRPr="00F46C54" w:rsidRDefault="00B67AAF" w:rsidP="0066171B">
                  <w:pPr>
                    <w:tabs>
                      <w:tab w:val="left" w:pos="8931"/>
                      <w:tab w:val="left" w:pos="9072"/>
                    </w:tabs>
                    <w:spacing w:line="276" w:lineRule="auto"/>
                    <w:ind w:right="283"/>
                    <w:jc w:val="center"/>
                    <w:rPr>
                      <w:rFonts w:ascii="Montserrat" w:hAnsi="Montserrat" w:cs="Arial"/>
                      <w:b/>
                      <w:sz w:val="16"/>
                      <w:szCs w:val="16"/>
                    </w:rPr>
                  </w:pPr>
                </w:p>
                <w:p w14:paraId="51EE1455" w14:textId="77777777" w:rsidR="00B67AAF" w:rsidRPr="00F46C54" w:rsidRDefault="00B67AAF" w:rsidP="0066171B">
                  <w:pPr>
                    <w:tabs>
                      <w:tab w:val="left" w:pos="8931"/>
                      <w:tab w:val="left" w:pos="9072"/>
                    </w:tabs>
                    <w:spacing w:line="276" w:lineRule="auto"/>
                    <w:ind w:right="283"/>
                    <w:jc w:val="center"/>
                    <w:rPr>
                      <w:rFonts w:ascii="Montserrat" w:hAnsi="Montserrat" w:cs="Arial"/>
                      <w:b/>
                      <w:sz w:val="16"/>
                      <w:szCs w:val="16"/>
                    </w:rPr>
                  </w:pPr>
                  <w:r w:rsidRPr="00F46C54">
                    <w:rPr>
                      <w:rFonts w:ascii="Montserrat" w:hAnsi="Montserrat" w:cs="Arial"/>
                      <w:b/>
                      <w:sz w:val="16"/>
                      <w:szCs w:val="16"/>
                    </w:rPr>
                    <w:t>DR. EDGAR JAVAN VARGAS SALAZAR.</w:t>
                  </w:r>
                </w:p>
                <w:p w14:paraId="358EDC24" w14:textId="77777777" w:rsidR="00B67AAF" w:rsidRPr="00F46C54" w:rsidRDefault="00B67AAF" w:rsidP="0066171B">
                  <w:pPr>
                    <w:tabs>
                      <w:tab w:val="left" w:pos="8931"/>
                      <w:tab w:val="left" w:pos="9072"/>
                    </w:tabs>
                    <w:spacing w:line="276" w:lineRule="auto"/>
                    <w:ind w:right="283"/>
                    <w:jc w:val="center"/>
                    <w:rPr>
                      <w:rFonts w:ascii="Montserrat" w:hAnsi="Montserrat" w:cs="Arial"/>
                      <w:sz w:val="16"/>
                      <w:szCs w:val="16"/>
                    </w:rPr>
                  </w:pPr>
                  <w:r w:rsidRPr="00F46C54">
                    <w:rPr>
                      <w:rFonts w:ascii="Montserrat" w:hAnsi="Montserrat" w:cs="Arial"/>
                      <w:sz w:val="16"/>
                      <w:szCs w:val="16"/>
                    </w:rPr>
                    <w:t>TITULAR DEL ÓRGANO DE OPERACIÓN ADMINISTRATIVA DESCONCENTRADA REGIONAL COLIMA.</w:t>
                  </w:r>
                </w:p>
                <w:p w14:paraId="44A0340F" w14:textId="77777777" w:rsidR="00B67AAF" w:rsidRPr="00F46C54" w:rsidRDefault="00B67AAF" w:rsidP="0066171B">
                  <w:pPr>
                    <w:tabs>
                      <w:tab w:val="left" w:pos="8931"/>
                      <w:tab w:val="left" w:pos="9072"/>
                    </w:tabs>
                    <w:spacing w:line="276" w:lineRule="auto"/>
                    <w:ind w:right="283"/>
                    <w:jc w:val="center"/>
                    <w:rPr>
                      <w:rFonts w:ascii="Montserrat" w:hAnsi="Montserrat" w:cs="Arial"/>
                      <w:sz w:val="16"/>
                      <w:szCs w:val="16"/>
                    </w:rPr>
                  </w:pPr>
                  <w:r w:rsidRPr="00F46C54">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DEL REGLAMENTO INTERIOR DEL IMSS.</w:t>
                  </w:r>
                </w:p>
              </w:tc>
              <w:tc>
                <w:tcPr>
                  <w:tcW w:w="4649" w:type="dxa"/>
                  <w:tcBorders>
                    <w:top w:val="nil"/>
                    <w:left w:val="nil"/>
                    <w:bottom w:val="nil"/>
                    <w:right w:val="nil"/>
                  </w:tcBorders>
                </w:tcPr>
                <w:p w14:paraId="50F9FB44" w14:textId="77777777" w:rsidR="00B67AAF" w:rsidRPr="00F46C54" w:rsidRDefault="00B67AAF" w:rsidP="0066171B">
                  <w:pPr>
                    <w:tabs>
                      <w:tab w:val="left" w:pos="8931"/>
                      <w:tab w:val="left" w:pos="9072"/>
                    </w:tabs>
                    <w:spacing w:line="276" w:lineRule="auto"/>
                    <w:ind w:right="283"/>
                    <w:jc w:val="center"/>
                    <w:rPr>
                      <w:rFonts w:ascii="Montserrat" w:eastAsia="Times New Roman" w:hAnsi="Montserrat" w:cs="Arial"/>
                      <w:b/>
                      <w:bCs/>
                      <w:sz w:val="16"/>
                      <w:szCs w:val="16"/>
                      <w:lang w:val="es-ES" w:eastAsia="es-ES"/>
                    </w:rPr>
                  </w:pPr>
                  <w:r w:rsidRPr="00F46C54">
                    <w:rPr>
                      <w:rFonts w:ascii="Montserrat" w:hAnsi="Montserrat" w:cs="Arial"/>
                      <w:b/>
                      <w:bCs/>
                      <w:sz w:val="16"/>
                      <w:szCs w:val="16"/>
                    </w:rPr>
                    <w:t>“POR EL INSTITUTO”</w:t>
                  </w:r>
                </w:p>
                <w:p w14:paraId="2129350C" w14:textId="77777777" w:rsidR="00B67AAF" w:rsidRPr="00F46C54" w:rsidRDefault="00B67AAF" w:rsidP="0066171B">
                  <w:pPr>
                    <w:tabs>
                      <w:tab w:val="left" w:pos="8931"/>
                      <w:tab w:val="left" w:pos="9072"/>
                    </w:tabs>
                    <w:spacing w:line="276" w:lineRule="auto"/>
                    <w:ind w:right="283"/>
                    <w:jc w:val="center"/>
                    <w:rPr>
                      <w:rFonts w:ascii="Montserrat" w:hAnsi="Montserrat" w:cs="Arial"/>
                      <w:b/>
                      <w:bCs/>
                      <w:sz w:val="16"/>
                      <w:szCs w:val="16"/>
                      <w:lang w:eastAsia="en-US"/>
                    </w:rPr>
                  </w:pPr>
                  <w:r w:rsidRPr="00F46C54">
                    <w:rPr>
                      <w:rFonts w:ascii="Montserrat" w:hAnsi="Montserrat" w:cs="Arial"/>
                      <w:b/>
                      <w:bCs/>
                      <w:sz w:val="16"/>
                      <w:szCs w:val="16"/>
                    </w:rPr>
                    <w:t>ADMINISTRADOR  DEL CONTRATO</w:t>
                  </w:r>
                </w:p>
                <w:p w14:paraId="44E4E2ED" w14:textId="77777777" w:rsidR="00B67AAF" w:rsidRPr="00F46C54" w:rsidRDefault="00B67AAF" w:rsidP="0066171B">
                  <w:pPr>
                    <w:tabs>
                      <w:tab w:val="left" w:pos="8931"/>
                      <w:tab w:val="left" w:pos="9072"/>
                    </w:tabs>
                    <w:spacing w:line="276" w:lineRule="auto"/>
                    <w:ind w:right="283"/>
                    <w:jc w:val="center"/>
                    <w:rPr>
                      <w:rFonts w:ascii="Montserrat" w:hAnsi="Montserrat" w:cs="Arial"/>
                      <w:b/>
                      <w:bCs/>
                      <w:sz w:val="16"/>
                      <w:szCs w:val="16"/>
                    </w:rPr>
                  </w:pPr>
                </w:p>
                <w:p w14:paraId="1BE28893" w14:textId="77777777" w:rsidR="00B67AAF" w:rsidRPr="00F46C54" w:rsidRDefault="00B67AAF" w:rsidP="0066171B">
                  <w:pPr>
                    <w:tabs>
                      <w:tab w:val="left" w:pos="8931"/>
                      <w:tab w:val="left" w:pos="9072"/>
                    </w:tabs>
                    <w:spacing w:line="276" w:lineRule="auto"/>
                    <w:ind w:right="283"/>
                    <w:rPr>
                      <w:rFonts w:ascii="Montserrat" w:hAnsi="Montserrat" w:cs="Arial"/>
                      <w:b/>
                      <w:bCs/>
                      <w:sz w:val="16"/>
                      <w:szCs w:val="16"/>
                    </w:rPr>
                  </w:pPr>
                </w:p>
                <w:p w14:paraId="5C9E2726" w14:textId="77777777" w:rsidR="00B67AAF" w:rsidRPr="00F46C54" w:rsidRDefault="00B67AAF" w:rsidP="0066171B">
                  <w:pPr>
                    <w:tabs>
                      <w:tab w:val="left" w:pos="8931"/>
                      <w:tab w:val="left" w:pos="9072"/>
                    </w:tabs>
                    <w:spacing w:line="276" w:lineRule="auto"/>
                    <w:ind w:right="283"/>
                    <w:rPr>
                      <w:rFonts w:ascii="Montserrat" w:hAnsi="Montserrat" w:cs="Arial"/>
                      <w:b/>
                      <w:bCs/>
                      <w:sz w:val="16"/>
                      <w:szCs w:val="16"/>
                    </w:rPr>
                  </w:pPr>
                </w:p>
                <w:p w14:paraId="151940FA" w14:textId="55C9900B" w:rsidR="0066171B" w:rsidRDefault="0066171B" w:rsidP="0066171B">
                  <w:pPr>
                    <w:tabs>
                      <w:tab w:val="left" w:pos="8931"/>
                      <w:tab w:val="left" w:pos="9072"/>
                    </w:tabs>
                    <w:ind w:right="283"/>
                    <w:jc w:val="center"/>
                    <w:rPr>
                      <w:rFonts w:ascii="Montserrat" w:hAnsi="Montserrat" w:cs="Arial"/>
                      <w:b/>
                      <w:bCs/>
                      <w:color w:val="000000"/>
                      <w:sz w:val="16"/>
                      <w:szCs w:val="16"/>
                    </w:rPr>
                  </w:pPr>
                  <w:r>
                    <w:rPr>
                      <w:rFonts w:ascii="Montserrat" w:hAnsi="Montserrat" w:cs="Arial"/>
                      <w:b/>
                      <w:bCs/>
                      <w:color w:val="000000"/>
                      <w:sz w:val="16"/>
                      <w:szCs w:val="16"/>
                    </w:rPr>
                    <w:t>I</w:t>
                  </w:r>
                  <w:r w:rsidR="00E36CDE">
                    <w:rPr>
                      <w:rFonts w:ascii="Montserrat" w:hAnsi="Montserrat" w:cs="Arial"/>
                      <w:b/>
                      <w:bCs/>
                      <w:color w:val="000000"/>
                      <w:sz w:val="16"/>
                      <w:szCs w:val="16"/>
                    </w:rPr>
                    <w:t>NG. ALEJANDRO HERNANDEZ ALVAREZ.</w:t>
                  </w:r>
                  <w:r>
                    <w:rPr>
                      <w:rFonts w:ascii="Montserrat" w:hAnsi="Montserrat" w:cs="Arial"/>
                      <w:b/>
                      <w:bCs/>
                      <w:color w:val="000000"/>
                      <w:sz w:val="16"/>
                      <w:szCs w:val="16"/>
                    </w:rPr>
                    <w:t xml:space="preserve"> </w:t>
                  </w:r>
                </w:p>
                <w:p w14:paraId="464AA04D" w14:textId="04DE6342" w:rsidR="00B67AAF" w:rsidRPr="00F46C54" w:rsidRDefault="0066171B" w:rsidP="0066171B">
                  <w:pPr>
                    <w:tabs>
                      <w:tab w:val="left" w:pos="8931"/>
                      <w:tab w:val="left" w:pos="9072"/>
                    </w:tabs>
                    <w:ind w:right="283"/>
                    <w:jc w:val="center"/>
                    <w:rPr>
                      <w:rFonts w:ascii="Montserrat" w:hAnsi="Montserrat"/>
                      <w:sz w:val="16"/>
                      <w:szCs w:val="16"/>
                    </w:rPr>
                  </w:pPr>
                  <w:r>
                    <w:rPr>
                      <w:rFonts w:ascii="Montserrat" w:hAnsi="Montserrat" w:cs="Arial"/>
                      <w:bCs/>
                      <w:color w:val="000000"/>
                      <w:sz w:val="16"/>
                      <w:szCs w:val="16"/>
                    </w:rPr>
                    <w:t>JEFE DEL DEPARTAMENTO DE CONSERVACION Y SERVICIOS GENERALES</w:t>
                  </w:r>
                  <w:r w:rsidR="00B67AAF" w:rsidRPr="00F46C54">
                    <w:rPr>
                      <w:rFonts w:ascii="Montserrat" w:hAnsi="Montserrat" w:cs="Arial"/>
                      <w:bCs/>
                      <w:sz w:val="16"/>
                      <w:szCs w:val="16"/>
                    </w:rPr>
                    <w:t xml:space="preserve">, </w:t>
                  </w:r>
                  <w:r w:rsidR="00B67AAF" w:rsidRPr="00F46C54">
                    <w:rPr>
                      <w:rFonts w:ascii="Montserrat" w:hAnsi="Montserrat" w:cs="Arial"/>
                      <w:sz w:val="16"/>
                      <w:szCs w:val="16"/>
                    </w:rPr>
                    <w:t>DE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B67AAF" w:rsidRPr="00F46C54">
                    <w:rPr>
                      <w:rFonts w:ascii="Montserrat" w:hAnsi="Montserrat" w:cs="Arial"/>
                      <w:bCs/>
                      <w:sz w:val="16"/>
                      <w:szCs w:val="16"/>
                      <w:lang w:val="es-MX"/>
                    </w:rPr>
                    <w:t xml:space="preserve"> DEL INSTITUTO MEXICANO DEL SEGURO SOCIAL.</w:t>
                  </w:r>
                </w:p>
              </w:tc>
            </w:tr>
          </w:tbl>
          <w:p w14:paraId="3BE7436C" w14:textId="77777777" w:rsidR="00B67AAF" w:rsidRPr="00F46C54" w:rsidRDefault="00B67AAF" w:rsidP="0066171B">
            <w:pPr>
              <w:tabs>
                <w:tab w:val="left" w:pos="8931"/>
                <w:tab w:val="left" w:pos="9072"/>
              </w:tabs>
              <w:ind w:right="283"/>
              <w:rPr>
                <w:rFonts w:ascii="Montserrat" w:hAnsi="Montserrat"/>
                <w:sz w:val="16"/>
                <w:szCs w:val="16"/>
              </w:rPr>
            </w:pPr>
          </w:p>
          <w:tbl>
            <w:tblPr>
              <w:tblStyle w:val="Tablaconcuadrcula"/>
              <w:tblW w:w="0" w:type="auto"/>
              <w:tblLook w:val="04A0" w:firstRow="1" w:lastRow="0" w:firstColumn="1" w:lastColumn="0" w:noHBand="0" w:noVBand="1"/>
            </w:tblPr>
            <w:tblGrid>
              <w:gridCol w:w="8978"/>
            </w:tblGrid>
            <w:tr w:rsidR="00F46C54" w:rsidRPr="00F46C54" w14:paraId="3BA1FD79" w14:textId="77777777" w:rsidTr="00670BF8">
              <w:tc>
                <w:tcPr>
                  <w:tcW w:w="8978" w:type="dxa"/>
                  <w:tcBorders>
                    <w:top w:val="nil"/>
                    <w:left w:val="nil"/>
                    <w:bottom w:val="nil"/>
                    <w:right w:val="nil"/>
                  </w:tcBorders>
                </w:tcPr>
                <w:p w14:paraId="321260F9" w14:textId="77777777" w:rsidR="00B67AAF" w:rsidRPr="00F46C54" w:rsidRDefault="00B67AAF" w:rsidP="0066171B">
                  <w:pPr>
                    <w:tabs>
                      <w:tab w:val="left" w:pos="8931"/>
                      <w:tab w:val="left" w:pos="9072"/>
                    </w:tabs>
                    <w:spacing w:after="120" w:line="276" w:lineRule="auto"/>
                    <w:ind w:right="283"/>
                    <w:jc w:val="center"/>
                    <w:rPr>
                      <w:rFonts w:ascii="Montserrat" w:eastAsia="Times New Roman" w:hAnsi="Montserrat" w:cs="Arial"/>
                      <w:b/>
                      <w:bCs/>
                      <w:sz w:val="16"/>
                      <w:szCs w:val="16"/>
                      <w:lang w:val="es-ES" w:eastAsia="es-ES"/>
                    </w:rPr>
                  </w:pPr>
                  <w:r w:rsidRPr="00F46C54">
                    <w:rPr>
                      <w:rFonts w:ascii="Montserrat" w:hAnsi="Montserrat" w:cs="Arial"/>
                      <w:b/>
                      <w:bCs/>
                      <w:sz w:val="16"/>
                      <w:szCs w:val="16"/>
                    </w:rPr>
                    <w:t>“POR EL INSTITUTO”</w:t>
                  </w:r>
                </w:p>
                <w:p w14:paraId="061F0907" w14:textId="77777777" w:rsidR="00B67AAF" w:rsidRPr="00F46C54" w:rsidRDefault="00B67AAF" w:rsidP="0066171B">
                  <w:pPr>
                    <w:tabs>
                      <w:tab w:val="left" w:pos="8931"/>
                      <w:tab w:val="left" w:pos="9072"/>
                    </w:tabs>
                    <w:spacing w:after="120" w:line="276" w:lineRule="auto"/>
                    <w:ind w:right="283"/>
                    <w:jc w:val="center"/>
                    <w:rPr>
                      <w:rFonts w:ascii="Montserrat" w:hAnsi="Montserrat" w:cs="Arial"/>
                      <w:b/>
                      <w:bCs/>
                      <w:sz w:val="16"/>
                      <w:szCs w:val="16"/>
                    </w:rPr>
                  </w:pPr>
                </w:p>
                <w:p w14:paraId="6FA9F97A" w14:textId="77777777" w:rsidR="00B67AAF" w:rsidRPr="00F46C54" w:rsidRDefault="00B67AAF" w:rsidP="0066171B">
                  <w:pPr>
                    <w:tabs>
                      <w:tab w:val="left" w:pos="8931"/>
                      <w:tab w:val="left" w:pos="9072"/>
                    </w:tabs>
                    <w:spacing w:after="120" w:line="276" w:lineRule="auto"/>
                    <w:ind w:right="283"/>
                    <w:rPr>
                      <w:rFonts w:ascii="Montserrat" w:hAnsi="Montserrat" w:cs="Arial"/>
                      <w:b/>
                      <w:bCs/>
                      <w:sz w:val="16"/>
                      <w:szCs w:val="16"/>
                    </w:rPr>
                  </w:pPr>
                </w:p>
                <w:p w14:paraId="66D4B667" w14:textId="77777777" w:rsidR="00B67AAF" w:rsidRPr="00F46C54" w:rsidRDefault="00B67AAF" w:rsidP="0066171B">
                  <w:pPr>
                    <w:tabs>
                      <w:tab w:val="left" w:pos="8931"/>
                      <w:tab w:val="left" w:pos="9072"/>
                    </w:tabs>
                    <w:spacing w:line="276" w:lineRule="auto"/>
                    <w:ind w:right="283"/>
                    <w:jc w:val="center"/>
                    <w:rPr>
                      <w:rFonts w:ascii="Montserrat" w:hAnsi="Montserrat" w:cs="Arial"/>
                      <w:b/>
                      <w:bCs/>
                      <w:sz w:val="16"/>
                      <w:szCs w:val="16"/>
                    </w:rPr>
                  </w:pPr>
                  <w:r w:rsidRPr="00F46C54">
                    <w:rPr>
                      <w:rFonts w:ascii="Montserrat" w:hAnsi="Montserrat" w:cs="Arial"/>
                      <w:b/>
                      <w:bCs/>
                      <w:sz w:val="16"/>
                      <w:szCs w:val="16"/>
                    </w:rPr>
                    <w:t>ING. MANUEL FERNANDO REYES MUGÜERZA.</w:t>
                  </w:r>
                </w:p>
                <w:p w14:paraId="09667BA4" w14:textId="77777777" w:rsidR="00B67AAF" w:rsidRPr="00F46C54" w:rsidRDefault="00B67AAF" w:rsidP="0066171B">
                  <w:pPr>
                    <w:tabs>
                      <w:tab w:val="left" w:pos="8931"/>
                      <w:tab w:val="left" w:pos="9072"/>
                    </w:tabs>
                    <w:ind w:right="283"/>
                    <w:jc w:val="center"/>
                    <w:rPr>
                      <w:rFonts w:ascii="Montserrat" w:hAnsi="Montserrat"/>
                      <w:sz w:val="16"/>
                      <w:szCs w:val="16"/>
                    </w:rPr>
                  </w:pPr>
                  <w:r w:rsidRPr="00F46C54">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tc>
            </w:tr>
          </w:tbl>
          <w:p w14:paraId="5085DBF4" w14:textId="77777777" w:rsidR="00B67AAF" w:rsidRPr="00F46C54" w:rsidRDefault="00B67AAF" w:rsidP="0066171B">
            <w:pPr>
              <w:tabs>
                <w:tab w:val="left" w:pos="8931"/>
                <w:tab w:val="left" w:pos="9072"/>
              </w:tabs>
              <w:ind w:right="283"/>
              <w:rPr>
                <w:rFonts w:ascii="Montserrat" w:hAnsi="Montserrat"/>
                <w:sz w:val="16"/>
                <w:szCs w:val="16"/>
              </w:rPr>
            </w:pPr>
          </w:p>
          <w:p w14:paraId="3A54070B" w14:textId="77777777" w:rsidR="00B67AAF" w:rsidRDefault="00B67AAF" w:rsidP="0066171B">
            <w:pPr>
              <w:tabs>
                <w:tab w:val="left" w:pos="8931"/>
                <w:tab w:val="left" w:pos="9072"/>
              </w:tabs>
              <w:ind w:right="283"/>
              <w:rPr>
                <w:rFonts w:ascii="Montserrat" w:hAnsi="Montserrat"/>
                <w:sz w:val="16"/>
                <w:szCs w:val="16"/>
              </w:rPr>
            </w:pPr>
          </w:p>
          <w:p w14:paraId="1B1740E6" w14:textId="77777777" w:rsidR="00E36CDE" w:rsidRPr="00F46C54" w:rsidRDefault="00E36CDE" w:rsidP="0066171B">
            <w:pPr>
              <w:tabs>
                <w:tab w:val="left" w:pos="8931"/>
                <w:tab w:val="left" w:pos="9072"/>
              </w:tabs>
              <w:ind w:right="283"/>
              <w:rPr>
                <w:rFonts w:ascii="Montserrat" w:hAnsi="Montserrat"/>
                <w:sz w:val="16"/>
                <w:szCs w:val="16"/>
              </w:rPr>
            </w:pPr>
          </w:p>
          <w:tbl>
            <w:tblPr>
              <w:tblStyle w:val="Tablaconcuadrcula"/>
              <w:tblW w:w="0" w:type="auto"/>
              <w:tblLook w:val="04A0" w:firstRow="1" w:lastRow="0" w:firstColumn="1" w:lastColumn="0" w:noHBand="0" w:noVBand="1"/>
            </w:tblPr>
            <w:tblGrid>
              <w:gridCol w:w="8978"/>
            </w:tblGrid>
            <w:tr w:rsidR="00F46C54" w:rsidRPr="00F46C54" w14:paraId="51CBEC30" w14:textId="77777777" w:rsidTr="00670BF8">
              <w:tc>
                <w:tcPr>
                  <w:tcW w:w="8978" w:type="dxa"/>
                  <w:tcBorders>
                    <w:top w:val="nil"/>
                    <w:left w:val="nil"/>
                    <w:bottom w:val="nil"/>
                    <w:right w:val="nil"/>
                  </w:tcBorders>
                </w:tcPr>
                <w:p w14:paraId="449EFDF3" w14:textId="77777777" w:rsidR="00B67AAF" w:rsidRPr="00F46C54" w:rsidRDefault="00B67AAF" w:rsidP="0066171B">
                  <w:pPr>
                    <w:tabs>
                      <w:tab w:val="left" w:pos="8931"/>
                      <w:tab w:val="left" w:pos="9072"/>
                    </w:tabs>
                    <w:spacing w:line="276" w:lineRule="auto"/>
                    <w:ind w:right="283"/>
                    <w:jc w:val="center"/>
                    <w:rPr>
                      <w:rFonts w:ascii="Montserrat" w:eastAsia="Times New Roman" w:hAnsi="Montserrat" w:cs="Arial"/>
                      <w:b/>
                      <w:bCs/>
                      <w:sz w:val="16"/>
                      <w:szCs w:val="16"/>
                      <w:lang w:val="es-ES" w:eastAsia="es-ES"/>
                    </w:rPr>
                  </w:pPr>
                  <w:r w:rsidRPr="00F46C54">
                    <w:rPr>
                      <w:rFonts w:ascii="Montserrat" w:hAnsi="Montserrat" w:cs="Arial"/>
                      <w:b/>
                      <w:bCs/>
                      <w:sz w:val="16"/>
                      <w:szCs w:val="16"/>
                    </w:rPr>
                    <w:t>“POR EL PROVEEDOR”</w:t>
                  </w:r>
                </w:p>
                <w:p w14:paraId="4E0EE7B4" w14:textId="5ACF827E" w:rsidR="00B67AAF" w:rsidRPr="00F46C54" w:rsidRDefault="00C401D8" w:rsidP="0066171B">
                  <w:pPr>
                    <w:tabs>
                      <w:tab w:val="left" w:pos="8931"/>
                      <w:tab w:val="left" w:pos="9072"/>
                    </w:tabs>
                    <w:spacing w:line="276" w:lineRule="auto"/>
                    <w:ind w:right="283"/>
                    <w:jc w:val="center"/>
                    <w:rPr>
                      <w:rFonts w:ascii="Montserrat" w:hAnsi="Montserrat" w:cs="Arial"/>
                      <w:b/>
                      <w:sz w:val="16"/>
                      <w:szCs w:val="16"/>
                    </w:rPr>
                  </w:pPr>
                  <w:r>
                    <w:rPr>
                      <w:rFonts w:ascii="Montserrat" w:hAnsi="Montserrat" w:cs="Arial"/>
                      <w:b/>
                      <w:sz w:val="16"/>
                      <w:szCs w:val="16"/>
                    </w:rPr>
                    <w:t>GROUP CHEMICAL SANSO S.A. DE C.V</w:t>
                  </w:r>
                  <w:r w:rsidR="00E67AF6">
                    <w:rPr>
                      <w:rFonts w:ascii="Montserrat" w:hAnsi="Montserrat" w:cs="Arial"/>
                      <w:b/>
                      <w:sz w:val="16"/>
                      <w:szCs w:val="16"/>
                      <w:lang w:val="es-ES"/>
                    </w:rPr>
                    <w:t>.</w:t>
                  </w:r>
                </w:p>
                <w:p w14:paraId="2CDBBEE8" w14:textId="77777777" w:rsidR="00B67AAF" w:rsidRDefault="00B67AAF" w:rsidP="0066171B">
                  <w:pPr>
                    <w:tabs>
                      <w:tab w:val="left" w:pos="8931"/>
                      <w:tab w:val="left" w:pos="9072"/>
                    </w:tabs>
                    <w:spacing w:line="276" w:lineRule="auto"/>
                    <w:ind w:right="283"/>
                    <w:jc w:val="center"/>
                    <w:rPr>
                      <w:rFonts w:ascii="Montserrat" w:hAnsi="Montserrat" w:cs="Arial"/>
                      <w:b/>
                      <w:sz w:val="16"/>
                      <w:szCs w:val="16"/>
                    </w:rPr>
                  </w:pPr>
                </w:p>
                <w:p w14:paraId="64F7537F" w14:textId="77777777" w:rsidR="00D86A6C" w:rsidRPr="00F46C54" w:rsidRDefault="00D86A6C" w:rsidP="0066171B">
                  <w:pPr>
                    <w:tabs>
                      <w:tab w:val="left" w:pos="8931"/>
                      <w:tab w:val="left" w:pos="9072"/>
                    </w:tabs>
                    <w:spacing w:line="276" w:lineRule="auto"/>
                    <w:ind w:right="283"/>
                    <w:jc w:val="center"/>
                    <w:rPr>
                      <w:rFonts w:ascii="Montserrat" w:hAnsi="Montserrat" w:cs="Arial"/>
                      <w:b/>
                      <w:sz w:val="16"/>
                      <w:szCs w:val="16"/>
                    </w:rPr>
                  </w:pPr>
                </w:p>
                <w:p w14:paraId="05378DF2" w14:textId="77777777" w:rsidR="00B67AAF" w:rsidRPr="00F46C54" w:rsidRDefault="00B67AAF" w:rsidP="0066171B">
                  <w:pPr>
                    <w:tabs>
                      <w:tab w:val="left" w:pos="8931"/>
                      <w:tab w:val="left" w:pos="9072"/>
                    </w:tabs>
                    <w:spacing w:line="276" w:lineRule="auto"/>
                    <w:ind w:right="283"/>
                    <w:rPr>
                      <w:rFonts w:ascii="Montserrat" w:hAnsi="Montserrat" w:cs="Arial"/>
                      <w:b/>
                      <w:sz w:val="16"/>
                      <w:szCs w:val="16"/>
                    </w:rPr>
                  </w:pPr>
                </w:p>
                <w:p w14:paraId="3F4D3137" w14:textId="566D3A78" w:rsidR="00B67AAF" w:rsidRPr="00D86A6C" w:rsidRDefault="00B67AAF" w:rsidP="0066171B">
                  <w:pPr>
                    <w:tabs>
                      <w:tab w:val="left" w:pos="8931"/>
                      <w:tab w:val="left" w:pos="9072"/>
                    </w:tabs>
                    <w:spacing w:line="276" w:lineRule="auto"/>
                    <w:ind w:right="283"/>
                    <w:jc w:val="center"/>
                    <w:rPr>
                      <w:rFonts w:ascii="Montserrat" w:hAnsi="Montserrat" w:cs="Arial"/>
                      <w:b/>
                      <w:sz w:val="16"/>
                      <w:szCs w:val="16"/>
                      <w:lang w:val="es-ES"/>
                    </w:rPr>
                  </w:pPr>
                  <w:r w:rsidRPr="00F46C54">
                    <w:rPr>
                      <w:rFonts w:ascii="Montserrat" w:hAnsi="Montserrat" w:cs="Arial"/>
                      <w:b/>
                      <w:sz w:val="16"/>
                      <w:szCs w:val="16"/>
                    </w:rPr>
                    <w:t xml:space="preserve">C. </w:t>
                  </w:r>
                  <w:r w:rsidR="00C401D8">
                    <w:rPr>
                      <w:rFonts w:ascii="Montserrat" w:hAnsi="Montserrat" w:cs="Arial"/>
                      <w:b/>
                      <w:sz w:val="16"/>
                      <w:szCs w:val="16"/>
                    </w:rPr>
                    <w:t>MIGUEL ROMAN SANCHEZ SORIA</w:t>
                  </w:r>
                  <w:r w:rsidR="00693041" w:rsidRPr="00F46C54">
                    <w:rPr>
                      <w:rFonts w:ascii="Montserrat" w:hAnsi="Montserrat" w:cs="Arial"/>
                      <w:b/>
                      <w:sz w:val="16"/>
                      <w:szCs w:val="16"/>
                    </w:rPr>
                    <w:t>.</w:t>
                  </w:r>
                </w:p>
                <w:p w14:paraId="1B2C35B8" w14:textId="771EB891" w:rsidR="00B67AAF" w:rsidRDefault="00B67AAF" w:rsidP="0066171B">
                  <w:pPr>
                    <w:tabs>
                      <w:tab w:val="left" w:pos="8931"/>
                      <w:tab w:val="left" w:pos="9072"/>
                    </w:tabs>
                    <w:spacing w:line="276" w:lineRule="auto"/>
                    <w:ind w:right="283"/>
                    <w:jc w:val="center"/>
                    <w:rPr>
                      <w:rFonts w:ascii="Montserrat" w:hAnsi="Montserrat" w:cs="Arial"/>
                      <w:sz w:val="16"/>
                      <w:szCs w:val="16"/>
                    </w:rPr>
                  </w:pPr>
                  <w:r w:rsidRPr="00F46C54">
                    <w:rPr>
                      <w:rFonts w:ascii="Montserrat" w:hAnsi="Montserrat" w:cs="Arial"/>
                      <w:sz w:val="16"/>
                      <w:szCs w:val="16"/>
                    </w:rPr>
                    <w:t xml:space="preserve"> </w:t>
                  </w:r>
                  <w:r w:rsidR="00E67AF6">
                    <w:rPr>
                      <w:rFonts w:ascii="Montserrat" w:hAnsi="Montserrat" w:cs="Arial"/>
                      <w:sz w:val="16"/>
                      <w:szCs w:val="16"/>
                    </w:rPr>
                    <w:t>REPRESENTANTE LEGAL</w:t>
                  </w:r>
                  <w:r w:rsidR="00D00EE5" w:rsidRPr="00F46C54">
                    <w:rPr>
                      <w:rFonts w:ascii="Montserrat" w:hAnsi="Montserrat" w:cs="Arial"/>
                      <w:sz w:val="16"/>
                      <w:szCs w:val="16"/>
                    </w:rPr>
                    <w:t>.</w:t>
                  </w:r>
                </w:p>
                <w:p w14:paraId="76FDD493" w14:textId="77777777" w:rsidR="00F46C54" w:rsidRPr="00F46C54" w:rsidRDefault="00F46C54" w:rsidP="0066171B">
                  <w:pPr>
                    <w:tabs>
                      <w:tab w:val="left" w:pos="8931"/>
                      <w:tab w:val="left" w:pos="9072"/>
                    </w:tabs>
                    <w:spacing w:line="276" w:lineRule="auto"/>
                    <w:ind w:right="283"/>
                    <w:rPr>
                      <w:rFonts w:ascii="Montserrat" w:hAnsi="Montserrat" w:cs="Arial"/>
                      <w:sz w:val="16"/>
                      <w:szCs w:val="16"/>
                    </w:rPr>
                  </w:pPr>
                </w:p>
                <w:p w14:paraId="0A158167" w14:textId="77777777" w:rsidR="00D00EE5" w:rsidRPr="00F46C54" w:rsidRDefault="00D00EE5" w:rsidP="0066171B">
                  <w:pPr>
                    <w:tabs>
                      <w:tab w:val="left" w:pos="8931"/>
                      <w:tab w:val="left" w:pos="9072"/>
                    </w:tabs>
                    <w:spacing w:line="276" w:lineRule="auto"/>
                    <w:ind w:right="283"/>
                    <w:jc w:val="center"/>
                    <w:rPr>
                      <w:rFonts w:ascii="Montserrat" w:hAnsi="Montserrat" w:cs="Arial"/>
                      <w:sz w:val="16"/>
                      <w:szCs w:val="16"/>
                    </w:rPr>
                  </w:pPr>
                </w:p>
                <w:p w14:paraId="0F65DC95" w14:textId="77777777" w:rsidR="00D00EE5" w:rsidRPr="00F46C54" w:rsidRDefault="00D00EE5" w:rsidP="0066171B">
                  <w:pPr>
                    <w:tabs>
                      <w:tab w:val="left" w:pos="8931"/>
                      <w:tab w:val="left" w:pos="9072"/>
                    </w:tabs>
                    <w:spacing w:line="276" w:lineRule="auto"/>
                    <w:ind w:right="283"/>
                    <w:rPr>
                      <w:rFonts w:ascii="Montserrat" w:hAnsi="Montserrat" w:cs="Arial"/>
                      <w:b/>
                      <w:bCs/>
                      <w:sz w:val="16"/>
                      <w:szCs w:val="16"/>
                    </w:rPr>
                  </w:pPr>
                </w:p>
              </w:tc>
            </w:tr>
          </w:tbl>
          <w:p w14:paraId="1730BFC9" w14:textId="77777777" w:rsidR="00B67AAF" w:rsidRPr="00F46C54" w:rsidRDefault="00B67AAF" w:rsidP="0066171B">
            <w:pPr>
              <w:tabs>
                <w:tab w:val="left" w:pos="8931"/>
                <w:tab w:val="left" w:pos="9072"/>
              </w:tabs>
              <w:spacing w:line="276" w:lineRule="auto"/>
              <w:ind w:right="283"/>
              <w:rPr>
                <w:rFonts w:ascii="Montserrat" w:eastAsia="Times New Roman" w:hAnsi="Montserrat" w:cs="Arial"/>
                <w:sz w:val="16"/>
                <w:szCs w:val="16"/>
                <w:lang w:val="es-ES" w:eastAsia="es-ES"/>
              </w:rPr>
            </w:pPr>
          </w:p>
        </w:tc>
        <w:tc>
          <w:tcPr>
            <w:tcW w:w="4517" w:type="dxa"/>
          </w:tcPr>
          <w:p w14:paraId="443A4D66" w14:textId="77777777" w:rsidR="00B67AAF" w:rsidRPr="00F46C54" w:rsidRDefault="00B67AAF" w:rsidP="0066171B">
            <w:pPr>
              <w:tabs>
                <w:tab w:val="left" w:pos="8931"/>
                <w:tab w:val="left" w:pos="9072"/>
              </w:tabs>
              <w:spacing w:line="276" w:lineRule="auto"/>
              <w:ind w:right="283"/>
              <w:jc w:val="center"/>
              <w:rPr>
                <w:rFonts w:ascii="Montserrat" w:eastAsia="Times New Roman" w:hAnsi="Montserrat" w:cs="Arial"/>
                <w:b/>
                <w:bCs/>
                <w:sz w:val="16"/>
                <w:szCs w:val="16"/>
                <w:lang w:val="es-ES" w:eastAsia="es-ES"/>
              </w:rPr>
            </w:pPr>
          </w:p>
        </w:tc>
      </w:tr>
    </w:tbl>
    <w:tbl>
      <w:tblPr>
        <w:tblStyle w:val="Tablaconcuadrcula"/>
        <w:tblpPr w:leftFromText="141" w:rightFromText="141" w:vertAnchor="text" w:horzAnchor="margin" w:tblpY="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196"/>
        <w:gridCol w:w="2975"/>
      </w:tblGrid>
      <w:tr w:rsidR="00F46C54" w:rsidRPr="00F46C54" w14:paraId="6D98B66F" w14:textId="77777777" w:rsidTr="00670BF8">
        <w:trPr>
          <w:trHeight w:val="997"/>
        </w:trPr>
        <w:tc>
          <w:tcPr>
            <w:tcW w:w="3368" w:type="dxa"/>
          </w:tcPr>
          <w:p w14:paraId="2F8643B6" w14:textId="77777777" w:rsidR="00B67AAF" w:rsidRPr="00F46C54" w:rsidRDefault="00B67AAF" w:rsidP="0066171B">
            <w:pPr>
              <w:tabs>
                <w:tab w:val="left" w:pos="8931"/>
                <w:tab w:val="left" w:pos="9072"/>
              </w:tabs>
              <w:ind w:right="283"/>
              <w:rPr>
                <w:rFonts w:ascii="Montserrat" w:eastAsia="Times New Roman" w:hAnsi="Montserrat" w:cs="Arial"/>
                <w:bCs/>
                <w:sz w:val="12"/>
                <w:szCs w:val="16"/>
                <w:lang w:val="es-ES" w:eastAsia="es-ES"/>
              </w:rPr>
            </w:pPr>
          </w:p>
          <w:p w14:paraId="4CE06FC3" w14:textId="77777777" w:rsidR="00B67AAF" w:rsidRPr="00F46C54" w:rsidRDefault="00B67AAF" w:rsidP="0066171B">
            <w:pPr>
              <w:tabs>
                <w:tab w:val="left" w:pos="8931"/>
                <w:tab w:val="left" w:pos="9072"/>
              </w:tabs>
              <w:ind w:right="283"/>
              <w:rPr>
                <w:rFonts w:ascii="Montserrat" w:eastAsia="Times New Roman" w:hAnsi="Montserrat" w:cs="Arial"/>
                <w:bCs/>
                <w:sz w:val="12"/>
                <w:szCs w:val="16"/>
                <w:lang w:val="es-ES" w:eastAsia="es-ES"/>
              </w:rPr>
            </w:pPr>
          </w:p>
          <w:p w14:paraId="592C7317" w14:textId="77777777" w:rsidR="00B67AAF" w:rsidRPr="00F46C54" w:rsidRDefault="00B67AAF" w:rsidP="0066171B">
            <w:pPr>
              <w:tabs>
                <w:tab w:val="left" w:pos="8931"/>
                <w:tab w:val="left" w:pos="9072"/>
              </w:tabs>
              <w:ind w:right="283"/>
              <w:rPr>
                <w:rFonts w:ascii="Montserrat" w:hAnsi="Montserrat" w:cs="Arial"/>
                <w:bCs/>
                <w:sz w:val="12"/>
                <w:szCs w:val="16"/>
              </w:rPr>
            </w:pPr>
          </w:p>
          <w:p w14:paraId="19481EBC" w14:textId="77777777" w:rsidR="00B67AAF" w:rsidRPr="00F46C54" w:rsidRDefault="00B67AAF" w:rsidP="0066171B">
            <w:pPr>
              <w:tabs>
                <w:tab w:val="left" w:pos="8931"/>
                <w:tab w:val="left" w:pos="9072"/>
              </w:tabs>
              <w:ind w:right="283"/>
              <w:rPr>
                <w:rFonts w:ascii="Montserrat" w:hAnsi="Montserrat" w:cs="Arial"/>
                <w:bCs/>
                <w:sz w:val="12"/>
                <w:szCs w:val="16"/>
              </w:rPr>
            </w:pPr>
          </w:p>
          <w:p w14:paraId="7ECFE2EB" w14:textId="77777777" w:rsidR="00B67AAF" w:rsidRPr="00F46C54" w:rsidRDefault="00B67AAF" w:rsidP="0066171B">
            <w:pPr>
              <w:tabs>
                <w:tab w:val="left" w:pos="8931"/>
                <w:tab w:val="left" w:pos="9072"/>
              </w:tabs>
              <w:ind w:right="283"/>
              <w:jc w:val="center"/>
              <w:rPr>
                <w:rFonts w:ascii="Montserrat" w:hAnsi="Montserrat" w:cs="Arial"/>
                <w:bCs/>
                <w:sz w:val="12"/>
                <w:szCs w:val="16"/>
              </w:rPr>
            </w:pPr>
          </w:p>
          <w:p w14:paraId="08413C4C" w14:textId="77777777" w:rsidR="00B67AAF" w:rsidRPr="00F46C54" w:rsidRDefault="00B67AAF" w:rsidP="0066171B">
            <w:pPr>
              <w:tabs>
                <w:tab w:val="left" w:pos="8931"/>
                <w:tab w:val="left" w:pos="9072"/>
              </w:tabs>
              <w:ind w:right="283"/>
              <w:jc w:val="center"/>
              <w:rPr>
                <w:rFonts w:ascii="Montserrat" w:hAnsi="Montserrat" w:cs="Arial"/>
                <w:bCs/>
                <w:sz w:val="12"/>
                <w:szCs w:val="16"/>
              </w:rPr>
            </w:pPr>
            <w:r w:rsidRPr="00F46C54">
              <w:rPr>
                <w:rFonts w:ascii="Montserrat" w:hAnsi="Montserrat" w:cs="Arial"/>
                <w:bCs/>
                <w:sz w:val="12"/>
                <w:szCs w:val="16"/>
              </w:rPr>
              <w:t>Licda. Cinthia Alejandra Amezcua Cárdenas.</w:t>
            </w:r>
          </w:p>
          <w:p w14:paraId="49B2EAE1" w14:textId="7F2A268D" w:rsidR="00B67AAF" w:rsidRPr="00F46C54" w:rsidRDefault="00681544" w:rsidP="0066171B">
            <w:pPr>
              <w:tabs>
                <w:tab w:val="left" w:pos="8931"/>
                <w:tab w:val="left" w:pos="9072"/>
              </w:tabs>
              <w:ind w:right="283"/>
              <w:jc w:val="center"/>
              <w:rPr>
                <w:rFonts w:ascii="Montserrat" w:hAnsi="Montserrat" w:cs="Arial"/>
                <w:bCs/>
                <w:sz w:val="12"/>
                <w:szCs w:val="16"/>
              </w:rPr>
            </w:pPr>
            <w:r w:rsidRPr="00F46C54">
              <w:rPr>
                <w:rFonts w:ascii="Montserrat" w:hAnsi="Montserrat" w:cs="Arial"/>
                <w:bCs/>
                <w:sz w:val="12"/>
                <w:szCs w:val="16"/>
              </w:rPr>
              <w:t xml:space="preserve"> </w:t>
            </w:r>
            <w:proofErr w:type="spellStart"/>
            <w:r w:rsidRPr="00F46C54">
              <w:rPr>
                <w:rFonts w:ascii="Montserrat" w:hAnsi="Montserrat" w:cs="Arial"/>
                <w:bCs/>
                <w:sz w:val="12"/>
                <w:szCs w:val="16"/>
              </w:rPr>
              <w:t>Superv</w:t>
            </w:r>
            <w:proofErr w:type="spellEnd"/>
            <w:r w:rsidR="00B67AAF" w:rsidRPr="00F46C54">
              <w:rPr>
                <w:rFonts w:ascii="Montserrat" w:hAnsi="Montserrat" w:cs="Arial"/>
                <w:bCs/>
                <w:sz w:val="12"/>
                <w:szCs w:val="16"/>
              </w:rPr>
              <w:t xml:space="preserve"> Proyectos E2</w:t>
            </w:r>
          </w:p>
          <w:p w14:paraId="6FE98736" w14:textId="77777777" w:rsidR="00B67AAF" w:rsidRPr="00F46C54" w:rsidRDefault="00B67AAF" w:rsidP="0066171B">
            <w:pPr>
              <w:tabs>
                <w:tab w:val="left" w:pos="8931"/>
                <w:tab w:val="left" w:pos="9072"/>
              </w:tabs>
              <w:ind w:right="283"/>
              <w:jc w:val="center"/>
              <w:rPr>
                <w:rFonts w:ascii="Montserrat" w:eastAsia="Times New Roman" w:hAnsi="Montserrat" w:cs="Arial"/>
                <w:bCs/>
                <w:sz w:val="12"/>
                <w:szCs w:val="16"/>
                <w:lang w:val="es-ES" w:eastAsia="es-ES"/>
              </w:rPr>
            </w:pPr>
            <w:r w:rsidRPr="00F46C54">
              <w:rPr>
                <w:rFonts w:ascii="Montserrat" w:hAnsi="Montserrat" w:cs="Arial"/>
                <w:bCs/>
                <w:sz w:val="12"/>
                <w:szCs w:val="16"/>
              </w:rPr>
              <w:t>Elaboró</w:t>
            </w:r>
          </w:p>
        </w:tc>
        <w:tc>
          <w:tcPr>
            <w:tcW w:w="3332" w:type="dxa"/>
          </w:tcPr>
          <w:p w14:paraId="6CF51BC6" w14:textId="77777777" w:rsidR="00B67AAF" w:rsidRPr="00F46C54" w:rsidRDefault="00B67AAF" w:rsidP="0066171B">
            <w:pPr>
              <w:tabs>
                <w:tab w:val="left" w:pos="8931"/>
                <w:tab w:val="left" w:pos="9072"/>
              </w:tabs>
              <w:ind w:right="283"/>
              <w:rPr>
                <w:rFonts w:ascii="Montserrat" w:eastAsia="Times New Roman" w:hAnsi="Montserrat" w:cs="Arial"/>
                <w:bCs/>
                <w:sz w:val="12"/>
                <w:szCs w:val="16"/>
                <w:lang w:val="es-ES" w:eastAsia="es-ES"/>
              </w:rPr>
            </w:pPr>
          </w:p>
          <w:p w14:paraId="12377032" w14:textId="77777777" w:rsidR="00B67AAF" w:rsidRPr="00F46C54" w:rsidRDefault="00B67AAF" w:rsidP="0066171B">
            <w:pPr>
              <w:tabs>
                <w:tab w:val="left" w:pos="8931"/>
                <w:tab w:val="left" w:pos="9072"/>
              </w:tabs>
              <w:ind w:right="283"/>
              <w:rPr>
                <w:rFonts w:ascii="Montserrat" w:hAnsi="Montserrat" w:cs="Arial"/>
                <w:bCs/>
                <w:sz w:val="12"/>
                <w:szCs w:val="16"/>
              </w:rPr>
            </w:pPr>
          </w:p>
          <w:p w14:paraId="73D7EBFA" w14:textId="77777777" w:rsidR="00B67AAF" w:rsidRPr="00F46C54" w:rsidRDefault="00B67AAF" w:rsidP="0066171B">
            <w:pPr>
              <w:tabs>
                <w:tab w:val="left" w:pos="8931"/>
                <w:tab w:val="left" w:pos="9072"/>
              </w:tabs>
              <w:ind w:right="283"/>
              <w:rPr>
                <w:rFonts w:ascii="Montserrat" w:hAnsi="Montserrat" w:cs="Arial"/>
                <w:bCs/>
                <w:sz w:val="12"/>
                <w:szCs w:val="16"/>
              </w:rPr>
            </w:pPr>
          </w:p>
          <w:p w14:paraId="3D84D067" w14:textId="77777777" w:rsidR="00B67AAF" w:rsidRPr="00F46C54" w:rsidRDefault="00B67AAF" w:rsidP="0066171B">
            <w:pPr>
              <w:tabs>
                <w:tab w:val="left" w:pos="8931"/>
                <w:tab w:val="left" w:pos="9072"/>
              </w:tabs>
              <w:ind w:right="283"/>
              <w:rPr>
                <w:rFonts w:ascii="Montserrat" w:hAnsi="Montserrat" w:cs="Arial"/>
                <w:bCs/>
                <w:sz w:val="12"/>
                <w:szCs w:val="16"/>
              </w:rPr>
            </w:pPr>
          </w:p>
          <w:p w14:paraId="2B3BDF8D" w14:textId="77777777" w:rsidR="00B67AAF" w:rsidRPr="00F46C54" w:rsidRDefault="00B67AAF" w:rsidP="0066171B">
            <w:pPr>
              <w:tabs>
                <w:tab w:val="left" w:pos="8931"/>
                <w:tab w:val="left" w:pos="9072"/>
              </w:tabs>
              <w:ind w:right="283"/>
              <w:rPr>
                <w:rFonts w:ascii="Montserrat" w:hAnsi="Montserrat" w:cs="Arial"/>
                <w:bCs/>
                <w:sz w:val="12"/>
                <w:szCs w:val="16"/>
              </w:rPr>
            </w:pPr>
          </w:p>
          <w:p w14:paraId="26A0E694" w14:textId="77777777" w:rsidR="00B67AAF" w:rsidRPr="00F46C54" w:rsidRDefault="00B67AAF" w:rsidP="00E36CDE">
            <w:pPr>
              <w:tabs>
                <w:tab w:val="left" w:pos="8931"/>
                <w:tab w:val="left" w:pos="9072"/>
              </w:tabs>
              <w:ind w:right="283"/>
              <w:jc w:val="center"/>
              <w:rPr>
                <w:rFonts w:ascii="Montserrat" w:eastAsia="Times New Roman" w:hAnsi="Montserrat" w:cs="Arial"/>
                <w:bCs/>
                <w:sz w:val="12"/>
                <w:szCs w:val="16"/>
                <w:lang w:val="es-ES" w:eastAsia="es-ES"/>
              </w:rPr>
            </w:pPr>
          </w:p>
        </w:tc>
        <w:tc>
          <w:tcPr>
            <w:tcW w:w="3054" w:type="dxa"/>
          </w:tcPr>
          <w:p w14:paraId="05BA8340" w14:textId="77777777" w:rsidR="00B67AAF" w:rsidRPr="00F46C54" w:rsidRDefault="00B67AAF" w:rsidP="0066171B">
            <w:pPr>
              <w:tabs>
                <w:tab w:val="left" w:pos="8931"/>
                <w:tab w:val="left" w:pos="9072"/>
              </w:tabs>
              <w:ind w:right="283"/>
              <w:jc w:val="center"/>
              <w:rPr>
                <w:rFonts w:ascii="Montserrat" w:eastAsia="Times New Roman" w:hAnsi="Montserrat" w:cs="Arial"/>
                <w:bCs/>
                <w:sz w:val="12"/>
                <w:szCs w:val="16"/>
                <w:lang w:val="es-ES" w:eastAsia="es-ES"/>
              </w:rPr>
            </w:pPr>
          </w:p>
          <w:p w14:paraId="5F49ECAA" w14:textId="77777777" w:rsidR="00B67AAF" w:rsidRPr="00F46C54" w:rsidRDefault="00B67AAF" w:rsidP="0066171B">
            <w:pPr>
              <w:tabs>
                <w:tab w:val="left" w:pos="8931"/>
                <w:tab w:val="left" w:pos="9072"/>
              </w:tabs>
              <w:ind w:right="283"/>
              <w:jc w:val="center"/>
              <w:rPr>
                <w:rFonts w:ascii="Montserrat" w:hAnsi="Montserrat" w:cs="Arial"/>
                <w:bCs/>
                <w:sz w:val="12"/>
                <w:szCs w:val="16"/>
              </w:rPr>
            </w:pPr>
          </w:p>
          <w:p w14:paraId="32091B5D" w14:textId="77777777" w:rsidR="00B67AAF" w:rsidRPr="00F46C54" w:rsidRDefault="00B67AAF" w:rsidP="0066171B">
            <w:pPr>
              <w:tabs>
                <w:tab w:val="left" w:pos="8931"/>
                <w:tab w:val="left" w:pos="9072"/>
              </w:tabs>
              <w:ind w:right="283"/>
              <w:jc w:val="center"/>
              <w:rPr>
                <w:rFonts w:ascii="Montserrat" w:hAnsi="Montserrat" w:cs="Arial"/>
                <w:bCs/>
                <w:sz w:val="12"/>
                <w:szCs w:val="16"/>
              </w:rPr>
            </w:pPr>
          </w:p>
          <w:p w14:paraId="226B7DF4" w14:textId="77777777" w:rsidR="00B67AAF" w:rsidRPr="00F46C54" w:rsidRDefault="00B67AAF" w:rsidP="0066171B">
            <w:pPr>
              <w:tabs>
                <w:tab w:val="left" w:pos="8931"/>
                <w:tab w:val="left" w:pos="9072"/>
              </w:tabs>
              <w:ind w:right="283"/>
              <w:rPr>
                <w:rFonts w:ascii="Montserrat" w:hAnsi="Montserrat" w:cs="Arial"/>
                <w:bCs/>
                <w:sz w:val="12"/>
                <w:szCs w:val="16"/>
              </w:rPr>
            </w:pPr>
          </w:p>
          <w:p w14:paraId="10CBB1D7" w14:textId="77777777" w:rsidR="00B67AAF" w:rsidRPr="00F46C54" w:rsidRDefault="00B67AAF" w:rsidP="0066171B">
            <w:pPr>
              <w:tabs>
                <w:tab w:val="left" w:pos="8931"/>
                <w:tab w:val="left" w:pos="9072"/>
              </w:tabs>
              <w:ind w:right="283"/>
              <w:jc w:val="center"/>
              <w:rPr>
                <w:rFonts w:ascii="Montserrat" w:hAnsi="Montserrat" w:cs="Arial"/>
                <w:bCs/>
                <w:sz w:val="12"/>
                <w:szCs w:val="16"/>
              </w:rPr>
            </w:pPr>
          </w:p>
          <w:p w14:paraId="7172416C" w14:textId="77777777" w:rsidR="00B67AAF" w:rsidRPr="00F46C54" w:rsidRDefault="00B67AAF" w:rsidP="0066171B">
            <w:pPr>
              <w:tabs>
                <w:tab w:val="left" w:pos="8931"/>
                <w:tab w:val="left" w:pos="9072"/>
              </w:tabs>
              <w:ind w:right="283"/>
              <w:jc w:val="center"/>
              <w:rPr>
                <w:rFonts w:ascii="Montserrat" w:hAnsi="Montserrat" w:cs="Arial"/>
                <w:bCs/>
                <w:sz w:val="12"/>
                <w:szCs w:val="16"/>
              </w:rPr>
            </w:pPr>
            <w:r w:rsidRPr="00F46C54">
              <w:rPr>
                <w:rFonts w:ascii="Montserrat" w:hAnsi="Montserrat" w:cs="Arial"/>
                <w:bCs/>
                <w:sz w:val="12"/>
                <w:szCs w:val="16"/>
              </w:rPr>
              <w:t>C. P. Jaime Gabriel Grajeda Nuñez</w:t>
            </w:r>
          </w:p>
          <w:p w14:paraId="4744AE8A" w14:textId="78F73255" w:rsidR="00B67AAF" w:rsidRPr="00F46C54" w:rsidRDefault="00681544" w:rsidP="0066171B">
            <w:pPr>
              <w:tabs>
                <w:tab w:val="left" w:pos="8931"/>
                <w:tab w:val="left" w:pos="9072"/>
              </w:tabs>
              <w:ind w:right="283"/>
              <w:jc w:val="center"/>
              <w:rPr>
                <w:rFonts w:ascii="Montserrat" w:hAnsi="Montserrat" w:cs="Arial"/>
                <w:bCs/>
                <w:sz w:val="12"/>
                <w:szCs w:val="16"/>
              </w:rPr>
            </w:pPr>
            <w:r w:rsidRPr="00F46C54">
              <w:rPr>
                <w:rFonts w:ascii="Montserrat" w:hAnsi="Montserrat" w:cs="Arial"/>
                <w:bCs/>
                <w:sz w:val="12"/>
                <w:szCs w:val="16"/>
              </w:rPr>
              <w:t>Jefe del</w:t>
            </w:r>
            <w:r w:rsidR="00B67AAF" w:rsidRPr="00F46C54">
              <w:rPr>
                <w:rFonts w:ascii="Montserrat" w:hAnsi="Montserrat" w:cs="Arial"/>
                <w:bCs/>
                <w:sz w:val="12"/>
                <w:szCs w:val="16"/>
              </w:rPr>
              <w:t xml:space="preserve"> Departamento de Adquisición de Bienes y Contratación de Servicios</w:t>
            </w:r>
          </w:p>
          <w:p w14:paraId="30E8C9F6" w14:textId="77777777" w:rsidR="00B67AAF" w:rsidRPr="00F46C54" w:rsidRDefault="00B67AAF" w:rsidP="0066171B">
            <w:pPr>
              <w:tabs>
                <w:tab w:val="left" w:pos="8931"/>
                <w:tab w:val="left" w:pos="9072"/>
              </w:tabs>
              <w:ind w:right="283"/>
              <w:jc w:val="center"/>
              <w:rPr>
                <w:rFonts w:ascii="Montserrat" w:eastAsia="Times New Roman" w:hAnsi="Montserrat" w:cs="Arial"/>
                <w:bCs/>
                <w:sz w:val="12"/>
                <w:szCs w:val="16"/>
                <w:lang w:val="es-ES" w:eastAsia="es-ES"/>
              </w:rPr>
            </w:pPr>
            <w:r w:rsidRPr="00F46C54">
              <w:rPr>
                <w:rFonts w:ascii="Montserrat" w:hAnsi="Montserrat" w:cs="Arial"/>
                <w:bCs/>
                <w:sz w:val="12"/>
                <w:szCs w:val="16"/>
              </w:rPr>
              <w:t>Validó</w:t>
            </w:r>
          </w:p>
        </w:tc>
      </w:tr>
    </w:tbl>
    <w:p w14:paraId="3C99F616" w14:textId="32058BC1" w:rsidR="00542FAF" w:rsidRPr="00F46C54" w:rsidRDefault="00542FAF" w:rsidP="0066171B">
      <w:pPr>
        <w:numPr>
          <w:ilvl w:val="12"/>
          <w:numId w:val="0"/>
        </w:numPr>
        <w:tabs>
          <w:tab w:val="left" w:pos="8931"/>
          <w:tab w:val="left" w:pos="9072"/>
        </w:tabs>
        <w:ind w:right="283"/>
        <w:jc w:val="both"/>
        <w:rPr>
          <w:rFonts w:ascii="Montserrat" w:hAnsi="Montserrat" w:cs="Arial"/>
          <w:sz w:val="16"/>
          <w:szCs w:val="16"/>
        </w:rPr>
      </w:pPr>
    </w:p>
    <w:sectPr w:rsidR="00542FAF" w:rsidRPr="00F46C54" w:rsidSect="00AF5019">
      <w:headerReference w:type="default" r:id="rId15"/>
      <w:footerReference w:type="default" r:id="rId16"/>
      <w:pgSz w:w="12240" w:h="15840"/>
      <w:pgMar w:top="3510" w:right="1608" w:bottom="1588" w:left="1418"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ACB8D" w14:textId="77777777" w:rsidR="00F948CD" w:rsidRDefault="00F948CD" w:rsidP="00984A99">
      <w:r>
        <w:separator/>
      </w:r>
    </w:p>
  </w:endnote>
  <w:endnote w:type="continuationSeparator" w:id="0">
    <w:p w14:paraId="177079C9" w14:textId="77777777" w:rsidR="00F948CD" w:rsidRDefault="00F948CD"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ontserrat">
    <w:panose1 w:val="00000500000000000000"/>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911899"/>
      <w:docPartObj>
        <w:docPartGallery w:val="Page Numbers (Bottom of Page)"/>
        <w:docPartUnique/>
      </w:docPartObj>
    </w:sdtPr>
    <w:sdtEndPr/>
    <w:sdtContent>
      <w:p w14:paraId="7BD935AC" w14:textId="724D5BFC" w:rsidR="005535F1" w:rsidRDefault="00CA68E8">
        <w:pPr>
          <w:pStyle w:val="Piedepgina"/>
          <w:jc w:val="right"/>
        </w:pPr>
        <w:r>
          <w:rPr>
            <w:rFonts w:ascii="Montserrat" w:hAnsi="Montserrat"/>
            <w:b/>
            <w:bCs/>
            <w:noProof/>
            <w:sz w:val="16"/>
            <w:szCs w:val="16"/>
            <w:lang w:eastAsia="es-MX"/>
          </w:rPr>
          <w:drawing>
            <wp:anchor distT="0" distB="0" distL="114300" distR="114300" simplePos="0" relativeHeight="251674624" behindDoc="0" locked="0" layoutInCell="1" allowOverlap="1" wp14:anchorId="35D82692" wp14:editId="5677838B">
              <wp:simplePos x="0" y="0"/>
              <wp:positionH relativeFrom="column">
                <wp:posOffset>6401435</wp:posOffset>
              </wp:positionH>
              <wp:positionV relativeFrom="paragraph">
                <wp:posOffset>-2522220</wp:posOffset>
              </wp:positionV>
              <wp:extent cx="172720" cy="226060"/>
              <wp:effectExtent l="0" t="762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060"/>
                      </a:xfrm>
                      <a:prstGeom prst="rect">
                        <a:avLst/>
                      </a:prstGeom>
                      <a:ln>
                        <a:noFill/>
                      </a:ln>
                    </pic:spPr>
                  </pic:pic>
                </a:graphicData>
              </a:graphic>
            </wp:anchor>
          </w:drawing>
        </w:r>
        <w:r w:rsidR="005535F1">
          <w:rPr>
            <w:noProof/>
            <w:lang w:eastAsia="es-MX"/>
          </w:rPr>
          <w:drawing>
            <wp:inline distT="0" distB="0" distL="0" distR="0" wp14:anchorId="78FD8A6D" wp14:editId="5D4F8CAF">
              <wp:extent cx="6223541" cy="765544"/>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stretch>
                        <a:fillRect/>
                      </a:stretch>
                    </pic:blipFill>
                    <pic:spPr>
                      <a:xfrm>
                        <a:off x="0" y="0"/>
                        <a:ext cx="6301105" cy="775085"/>
                      </a:xfrm>
                      <a:prstGeom prst="rect">
                        <a:avLst/>
                      </a:prstGeom>
                    </pic:spPr>
                  </pic:pic>
                </a:graphicData>
              </a:graphic>
            </wp:inline>
          </w:drawing>
        </w:r>
        <w:r w:rsidR="005535F1">
          <w:fldChar w:fldCharType="begin"/>
        </w:r>
        <w:r w:rsidR="005535F1">
          <w:instrText>PAGE   \* MERGEFORMAT</w:instrText>
        </w:r>
        <w:r w:rsidR="005535F1">
          <w:fldChar w:fldCharType="separate"/>
        </w:r>
        <w:r w:rsidR="00FA664B" w:rsidRPr="00FA664B">
          <w:rPr>
            <w:noProof/>
            <w:lang w:val="es-ES"/>
          </w:rPr>
          <w:t>22</w:t>
        </w:r>
        <w:r w:rsidR="005535F1">
          <w:fldChar w:fldCharType="end"/>
        </w:r>
      </w:p>
    </w:sdtContent>
  </w:sdt>
  <w:p w14:paraId="47FEE8D4" w14:textId="687C1908" w:rsidR="009075A9" w:rsidRDefault="009075A9"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85CE9" w14:textId="77777777" w:rsidR="00F948CD" w:rsidRDefault="00F948CD" w:rsidP="00984A99">
      <w:r>
        <w:separator/>
      </w:r>
    </w:p>
  </w:footnote>
  <w:footnote w:type="continuationSeparator" w:id="0">
    <w:p w14:paraId="33C52CB5" w14:textId="77777777" w:rsidR="00F948CD" w:rsidRDefault="00F948CD"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77777777" w:rsidR="00890A86" w:rsidRDefault="00890A86" w:rsidP="000D31E3">
    <w:pPr>
      <w:pStyle w:val="Encabezado"/>
      <w:ind w:left="-1276"/>
      <w:rPr>
        <w:noProof/>
        <w:lang w:eastAsia="es-MX"/>
      </w:rPr>
    </w:pPr>
  </w:p>
  <w:p w14:paraId="2BE7ABEE" w14:textId="142072DC" w:rsidR="00890A86" w:rsidRDefault="00542FAF"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3A56">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AB52F4" w:rsidRDefault="00AB52F4"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AB52F4" w:rsidRDefault="00AB52F4"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AB52F4" w:rsidRDefault="00AB52F4"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AB52F4" w:rsidRDefault="00AB52F4"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AB52F4" w:rsidRDefault="00AB52F4"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AB52F4" w:rsidRDefault="00AB52F4"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AB52F4" w:rsidRDefault="00AB52F4"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AB52F4" w:rsidRDefault="00AB52F4"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AB52F4" w:rsidRDefault="00AB52F4"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AB52F4" w:rsidRDefault="00AB52F4"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AB52F4" w:rsidRDefault="00AB52F4"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AB52F4" w:rsidRDefault="00AB52F4"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AB52F4" w:rsidRDefault="00AB52F4"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AB52F4" w:rsidRDefault="00AB52F4" w:rsidP="00542FAF">
                    <w:pPr>
                      <w:jc w:val="right"/>
                    </w:pPr>
                  </w:p>
                </w:txbxContent>
              </v:textbox>
            </v:shape>
          </w:pict>
        </mc:Fallback>
      </mc:AlternateContent>
    </w:r>
  </w:p>
  <w:p w14:paraId="4E927403" w14:textId="37332F4D" w:rsidR="009075A9" w:rsidRDefault="00890A86" w:rsidP="000D31E3">
    <w:pPr>
      <w:pStyle w:val="Encabezado"/>
      <w:ind w:left="-1276"/>
      <w:rPr>
        <w:noProof/>
        <w:lang w:eastAsia="es-MX"/>
      </w:rPr>
    </w:pPr>
    <w:r>
      <w:rPr>
        <w:noProof/>
        <w:lang w:eastAsia="es-MX"/>
      </w:rPr>
      <w:t xml:space="preserve">               </w:t>
    </w:r>
  </w:p>
  <w:p w14:paraId="79B8E768" w14:textId="77777777" w:rsidR="005535F1" w:rsidRDefault="005535F1" w:rsidP="000D31E3">
    <w:pPr>
      <w:pStyle w:val="Encabezado"/>
      <w:ind w:left="-1276"/>
      <w:rPr>
        <w:noProof/>
        <w:lang w:eastAsia="es-MX"/>
      </w:rPr>
    </w:pPr>
  </w:p>
  <w:p w14:paraId="45926735" w14:textId="77777777" w:rsidR="005535F1" w:rsidRDefault="005535F1" w:rsidP="000D31E3">
    <w:pPr>
      <w:pStyle w:val="Encabezado"/>
      <w:ind w:left="-1276"/>
      <w:rPr>
        <w:noProof/>
        <w:lang w:eastAsia="es-MX"/>
      </w:rPr>
    </w:pPr>
  </w:p>
  <w:p w14:paraId="1C8E41C9" w14:textId="77777777" w:rsidR="005535F1" w:rsidRDefault="005535F1" w:rsidP="000D31E3">
    <w:pPr>
      <w:pStyle w:val="Encabezado"/>
      <w:ind w:left="-1276"/>
      <w:rPr>
        <w:noProof/>
        <w:lang w:eastAsia="es-MX"/>
      </w:rPr>
    </w:pPr>
  </w:p>
  <w:p w14:paraId="187E7438" w14:textId="77777777" w:rsidR="005535F1" w:rsidRDefault="005535F1" w:rsidP="000D31E3">
    <w:pPr>
      <w:pStyle w:val="Encabezado"/>
      <w:ind w:left="-1276"/>
      <w:rPr>
        <w:noProof/>
        <w:lang w:eastAsia="es-MX"/>
      </w:rPr>
    </w:pPr>
  </w:p>
  <w:p w14:paraId="463D44A9" w14:textId="77777777" w:rsidR="005535F1" w:rsidRPr="004603C0" w:rsidRDefault="005535F1" w:rsidP="000D31E3">
    <w:pPr>
      <w:pStyle w:val="Encabezado"/>
      <w:ind w:left="-1276"/>
      <w:rPr>
        <w:rFonts w:ascii="Montserrat" w:hAnsi="Montserrat"/>
        <w:noProof/>
        <w:sz w:val="14"/>
        <w:szCs w:val="16"/>
        <w:lang w:eastAsia="es-MX"/>
      </w:rPr>
    </w:pPr>
  </w:p>
  <w:p w14:paraId="7A3A2C24" w14:textId="77777777" w:rsidR="004603C0" w:rsidRPr="004603C0" w:rsidRDefault="004603C0" w:rsidP="006A684C">
    <w:pPr>
      <w:suppressAutoHyphens/>
      <w:jc w:val="center"/>
      <w:rPr>
        <w:rFonts w:ascii="Montserrat" w:hAnsi="Montserrat" w:cs="Arial"/>
        <w:sz w:val="16"/>
        <w:szCs w:val="17"/>
      </w:rPr>
    </w:pPr>
    <w:r w:rsidRPr="004603C0">
      <w:rPr>
        <w:rFonts w:ascii="Montserrat" w:hAnsi="Montserrat" w:cs="Arial"/>
        <w:b/>
        <w:sz w:val="16"/>
        <w:szCs w:val="18"/>
        <w:lang w:val="es-MX"/>
      </w:rPr>
      <w:t>LICITACION PÚBLICA NACIONAL ELECTRONICA N ° LA-50-GYR-050GYR012-N-192-2023</w:t>
    </w:r>
    <w:r w:rsidRPr="004603C0">
      <w:rPr>
        <w:rFonts w:ascii="Montserrat" w:hAnsi="Montserrat" w:cs="Arial"/>
        <w:sz w:val="16"/>
        <w:szCs w:val="18"/>
        <w:lang w:val="es-MX"/>
      </w:rPr>
      <w:t>,</w:t>
    </w:r>
    <w:r w:rsidRPr="004603C0">
      <w:rPr>
        <w:rFonts w:ascii="Montserrat" w:hAnsi="Montserrat" w:cs="Arial"/>
        <w:sz w:val="16"/>
        <w:szCs w:val="17"/>
      </w:rPr>
      <w:t xml:space="preserve"> </w:t>
    </w:r>
  </w:p>
  <w:p w14:paraId="53CFCBEA" w14:textId="24BC5119" w:rsidR="003A30E6" w:rsidRPr="004603C0" w:rsidRDefault="004603C0" w:rsidP="006A684C">
    <w:pPr>
      <w:suppressAutoHyphens/>
      <w:jc w:val="center"/>
      <w:rPr>
        <w:rFonts w:ascii="Montserrat" w:hAnsi="Montserrat"/>
        <w:bCs/>
        <w:sz w:val="14"/>
        <w:szCs w:val="16"/>
        <w:lang w:val="es-MX"/>
      </w:rPr>
    </w:pPr>
    <w:r w:rsidRPr="004603C0">
      <w:rPr>
        <w:rFonts w:ascii="Montserrat" w:hAnsi="Montserrat" w:cs="Arial"/>
        <w:sz w:val="16"/>
        <w:szCs w:val="16"/>
        <w:lang w:val="es-MX"/>
      </w:rPr>
      <w:t>PARA LA CONTRATACION DE LOS SERVICIOS DE MANTENIMIENTO PREVENTIVO Y CORRECTIVO A EQUIPOS DE AIRE ACONDICIOINADO CHILLER MARCA CARRIER,  VARIADORES DE FRECUENCIA Y CONTACTORES PARA EL EJERCICIO 2023</w:t>
    </w:r>
    <w:r w:rsidR="006A684C" w:rsidRPr="004603C0">
      <w:rPr>
        <w:rFonts w:ascii="Montserrat" w:eastAsia="Times New Roman" w:hAnsi="Montserrat" w:cs="Arial"/>
        <w:sz w:val="14"/>
        <w:szCs w:val="16"/>
        <w:lang w:val="es-MX" w:eastAsia="es-ES"/>
      </w:rPr>
      <w:t>.</w:t>
    </w:r>
  </w:p>
  <w:p w14:paraId="3D4076E2" w14:textId="77777777" w:rsidR="00AC606B" w:rsidRPr="0066171B" w:rsidRDefault="00AC606B" w:rsidP="00AC606B">
    <w:pPr>
      <w:suppressAutoHyphens/>
      <w:jc w:val="right"/>
      <w:rPr>
        <w:rFonts w:ascii="Montserrat" w:hAnsi="Montserrat"/>
        <w:b/>
        <w:bCs/>
        <w:sz w:val="16"/>
        <w:szCs w:val="14"/>
        <w:lang w:val="es-MX"/>
      </w:rPr>
    </w:pPr>
    <w:r w:rsidRPr="0066171B">
      <w:rPr>
        <w:rFonts w:ascii="Montserrat" w:hAnsi="Montserrat"/>
        <w:b/>
        <w:bCs/>
        <w:sz w:val="16"/>
        <w:szCs w:val="14"/>
        <w:lang w:val="es-MX"/>
      </w:rPr>
      <w:t xml:space="preserve">NÚMERO INTERNO </w:t>
    </w:r>
  </w:p>
  <w:p w14:paraId="6F54E21C" w14:textId="394D05CE" w:rsidR="00AC606B" w:rsidRPr="0066171B" w:rsidRDefault="00AC606B" w:rsidP="00AC606B">
    <w:pPr>
      <w:suppressAutoHyphens/>
      <w:jc w:val="right"/>
      <w:rPr>
        <w:rFonts w:ascii="Montserrat" w:hAnsi="Montserrat"/>
        <w:b/>
        <w:bCs/>
        <w:sz w:val="16"/>
        <w:szCs w:val="14"/>
        <w:lang w:val="es-MX"/>
      </w:rPr>
    </w:pPr>
    <w:r w:rsidRPr="0066171B">
      <w:rPr>
        <w:rFonts w:ascii="Montserrat" w:hAnsi="Montserrat"/>
        <w:b/>
        <w:bCs/>
        <w:sz w:val="16"/>
        <w:szCs w:val="14"/>
        <w:lang w:val="es-MX"/>
      </w:rPr>
      <w:t xml:space="preserve">DE CONTRATO: </w:t>
    </w:r>
  </w:p>
  <w:p w14:paraId="26732C9B" w14:textId="6C4CAD64" w:rsidR="00AC606B" w:rsidRPr="00B14D0C" w:rsidRDefault="0066171B" w:rsidP="0066171B">
    <w:pPr>
      <w:suppressAutoHyphens/>
      <w:ind w:left="7788"/>
      <w:rPr>
        <w:rFonts w:ascii="Montserrat" w:hAnsi="Montserrat"/>
        <w:bCs/>
        <w:sz w:val="15"/>
        <w:szCs w:val="15"/>
        <w:lang w:val="es-MX"/>
      </w:rPr>
    </w:pPr>
    <w:r>
      <w:rPr>
        <w:rFonts w:ascii="Montserrat" w:hAnsi="Montserrat"/>
        <w:b/>
        <w:bCs/>
        <w:sz w:val="16"/>
        <w:szCs w:val="14"/>
        <w:lang w:val="es-ES"/>
      </w:rPr>
      <w:t xml:space="preserve">              </w:t>
    </w:r>
    <w:r w:rsidR="00FA552A">
      <w:rPr>
        <w:rFonts w:ascii="Montserrat" w:hAnsi="Montserrat"/>
        <w:b/>
        <w:bCs/>
        <w:sz w:val="16"/>
        <w:szCs w:val="14"/>
        <w:lang w:val="es-ES"/>
      </w:rPr>
      <w:t>C0171</w:t>
    </w:r>
    <w:r w:rsidR="004603C0" w:rsidRPr="0066171B">
      <w:rPr>
        <w:rFonts w:ascii="Montserrat" w:hAnsi="Montserrat"/>
        <w:b/>
        <w:bCs/>
        <w:sz w:val="16"/>
        <w:szCs w:val="14"/>
        <w:lang w:val="es-ES"/>
      </w:rPr>
      <w:t>/23</w:t>
    </w:r>
  </w:p>
  <w:p w14:paraId="2B830775" w14:textId="77777777" w:rsidR="00AC606B" w:rsidRPr="00B14D0C" w:rsidRDefault="00AC606B" w:rsidP="00AC606B">
    <w:pPr>
      <w:suppressAutoHyphens/>
      <w:jc w:val="center"/>
      <w:rPr>
        <w:rFonts w:ascii="Montserrat" w:hAnsi="Montserrat" w:cs="Arial"/>
        <w:b/>
        <w:bCs/>
        <w:sz w:val="16"/>
        <w:szCs w:val="16"/>
        <w:lang w:val="es-MX"/>
      </w:rPr>
    </w:pPr>
    <w:r w:rsidRPr="00B14D0C">
      <w:rPr>
        <w:rFonts w:ascii="Montserrat" w:hAnsi="Montserrat" w:cs="Arial"/>
        <w:b/>
        <w:bCs/>
        <w:sz w:val="16"/>
        <w:szCs w:val="16"/>
        <w:lang w:val="es-MX"/>
      </w:rPr>
      <w:t>CONTRATO</w:t>
    </w:r>
  </w:p>
  <w:p w14:paraId="5CC1E27A" w14:textId="2A3BECB8" w:rsidR="00AC606B" w:rsidRPr="007E3C36" w:rsidRDefault="007E3C36" w:rsidP="007E3C36">
    <w:pPr>
      <w:suppressAutoHyphens/>
      <w:ind w:left="360"/>
      <w:rPr>
        <w:rFonts w:ascii="Montserrat" w:hAnsi="Montserrat" w:cs="Arial"/>
        <w:b/>
        <w:bCs/>
        <w:sz w:val="16"/>
        <w:szCs w:val="16"/>
        <w:lang w:val="es-MX"/>
      </w:rPr>
    </w:pPr>
    <w:r>
      <w:rPr>
        <w:rFonts w:ascii="Montserrat" w:hAnsi="Montserrat" w:cs="Arial"/>
        <w:b/>
        <w:bCs/>
        <w:sz w:val="16"/>
        <w:szCs w:val="16"/>
        <w:lang w:val="es-MX"/>
      </w:rPr>
      <w:t xml:space="preserve">                                                     </w:t>
    </w:r>
    <w:r w:rsidR="004603C0">
      <w:rPr>
        <w:rFonts w:ascii="Montserrat" w:hAnsi="Montserrat" w:cs="Arial"/>
        <w:b/>
        <w:bCs/>
        <w:sz w:val="16"/>
        <w:szCs w:val="16"/>
        <w:lang w:val="es-MX"/>
      </w:rPr>
      <w:t xml:space="preserve">      </w:t>
    </w:r>
    <w:r w:rsidR="00FA552A">
      <w:rPr>
        <w:rFonts w:ascii="Montserrat" w:hAnsi="Montserrat" w:cs="Arial"/>
        <w:b/>
        <w:bCs/>
        <w:sz w:val="16"/>
        <w:szCs w:val="16"/>
        <w:lang w:val="es-MX"/>
      </w:rPr>
      <w:t xml:space="preserve">                         C3M0090</w:t>
    </w:r>
  </w:p>
  <w:p w14:paraId="377FE9B4" w14:textId="76213078" w:rsidR="005535F1" w:rsidRPr="00C57743" w:rsidRDefault="0059317B" w:rsidP="00583DE7">
    <w:pPr>
      <w:rPr>
        <w:rFonts w:ascii="Montserrat" w:hAnsi="Montserrat"/>
        <w:b/>
        <w:bCs/>
        <w:sz w:val="16"/>
        <w:szCs w:val="16"/>
        <w:lang w:val="es-MX"/>
      </w:rPr>
    </w:pPr>
    <w:r>
      <w:rPr>
        <w:rFonts w:eastAsiaTheme="minorHAnsi"/>
        <w:noProof/>
        <w:lang w:val="es-MX" w:eastAsia="es-MX"/>
      </w:rPr>
      <mc:AlternateContent>
        <mc:Choice Requires="wps">
          <w:drawing>
            <wp:anchor distT="0" distB="0" distL="114300" distR="114300" simplePos="0" relativeHeight="251673600" behindDoc="0" locked="0" layoutInCell="1" allowOverlap="1" wp14:anchorId="22A2910E" wp14:editId="7EA37C84">
              <wp:simplePos x="0" y="0"/>
              <wp:positionH relativeFrom="column">
                <wp:posOffset>3697148</wp:posOffset>
              </wp:positionH>
              <wp:positionV relativeFrom="paragraph">
                <wp:posOffset>2611175</wp:posOffset>
              </wp:positionV>
              <wp:extent cx="4952365" cy="1031240"/>
              <wp:effectExtent l="0" t="1587"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52365" cy="1031240"/>
                      </a:xfrm>
                      <a:prstGeom prst="rect">
                        <a:avLst/>
                      </a:prstGeom>
                      <a:solidFill>
                        <a:srgbClr val="FFFFFF"/>
                      </a:solidFill>
                      <a:ln w="9525">
                        <a:noFill/>
                        <a:miter lim="800000"/>
                        <a:headEnd/>
                        <a:tailEnd/>
                      </a:ln>
                    </wps:spPr>
                    <wps:txbx>
                      <w:txbxContent>
                        <w:p w14:paraId="51A394D6"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ÓRGANO DE OPERACIÓN |ADMINISTRATIVA</w:t>
                          </w:r>
                        </w:p>
                        <w:p w14:paraId="0B91C2EB"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DESCONCENTRADA REGIONAL COLIMA</w:t>
                          </w:r>
                        </w:p>
                        <w:p w14:paraId="71EF576F"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JEFATURA DELEGACIONAL DE SERVICIOS JURÍDICOS</w:t>
                          </w:r>
                        </w:p>
                        <w:p w14:paraId="05FA21A8"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DEPARTAMENTO CONSULTIVO</w:t>
                          </w:r>
                        </w:p>
                        <w:p w14:paraId="67E9E5E6" w14:textId="77777777" w:rsidR="0059317B" w:rsidRDefault="0059317B" w:rsidP="0059317B">
                          <w:pPr>
                            <w:jc w:val="both"/>
                            <w:rPr>
                              <w:rFonts w:ascii="Montserrat" w:hAnsi="Montserrat" w:cs="Times New Roman"/>
                              <w:i/>
                              <w:iCs/>
                              <w:sz w:val="8"/>
                              <w:szCs w:val="6"/>
                              <w:lang w:val="es-ES"/>
                            </w:rPr>
                          </w:pPr>
                        </w:p>
                        <w:p w14:paraId="1325876B" w14:textId="77777777" w:rsidR="0059317B" w:rsidRDefault="0059317B" w:rsidP="0059317B">
                          <w:pPr>
                            <w:jc w:val="both"/>
                            <w:rPr>
                              <w:rFonts w:ascii="Montserrat" w:hAnsi="Montserrat"/>
                              <w:i/>
                              <w:iCs/>
                              <w:sz w:val="8"/>
                              <w:szCs w:val="6"/>
                            </w:rPr>
                          </w:pPr>
                          <w:r>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21C8C5B3" w14:textId="77777777" w:rsidR="0059317B" w:rsidRDefault="0059317B" w:rsidP="0059317B">
                          <w:pPr>
                            <w:jc w:val="both"/>
                            <w:rPr>
                              <w:rFonts w:ascii="Montserrat" w:hAnsi="Montserrat"/>
                              <w:i/>
                              <w:iCs/>
                              <w:sz w:val="8"/>
                              <w:szCs w:val="6"/>
                            </w:rPr>
                          </w:pPr>
                        </w:p>
                        <w:p w14:paraId="2E5535DA" w14:textId="77777777" w:rsidR="0059317B" w:rsidRDefault="0059317B" w:rsidP="0059317B">
                          <w:pPr>
                            <w:jc w:val="center"/>
                            <w:rPr>
                              <w:rFonts w:ascii="Montserrat" w:hAnsi="Montserrat"/>
                              <w:i/>
                              <w:iCs/>
                              <w:sz w:val="8"/>
                              <w:szCs w:val="6"/>
                            </w:rPr>
                          </w:pPr>
                          <w:r>
                            <w:rPr>
                              <w:rFonts w:ascii="Montserrat" w:hAnsi="Montserrat"/>
                              <w:i/>
                              <w:iCs/>
                              <w:sz w:val="8"/>
                              <w:szCs w:val="6"/>
                            </w:rPr>
                            <w:t>COL/JSJ/DC/2023/00</w:t>
                          </w:r>
                        </w:p>
                        <w:p w14:paraId="15FFAD29" w14:textId="77777777" w:rsidR="0059317B" w:rsidRDefault="0059317B" w:rsidP="0059317B">
                          <w:pPr>
                            <w:ind w:left="3540" w:firstLine="708"/>
                            <w:jc w:val="both"/>
                            <w:rPr>
                              <w:rFonts w:ascii="Montserrat" w:hAnsi="Montserrat"/>
                              <w:i/>
                              <w:iCs/>
                              <w:sz w:val="8"/>
                              <w:szCs w:val="6"/>
                            </w:rPr>
                          </w:pPr>
                        </w:p>
                        <w:p w14:paraId="0CA2C3E2" w14:textId="77777777" w:rsidR="0059317B" w:rsidRDefault="0059317B" w:rsidP="0059317B">
                          <w:pPr>
                            <w:jc w:val="both"/>
                            <w:rPr>
                              <w:rFonts w:ascii="Montserrat" w:hAnsi="Montserrat"/>
                              <w:i/>
                              <w:iCs/>
                              <w:sz w:val="8"/>
                              <w:szCs w:val="6"/>
                            </w:rPr>
                          </w:pPr>
                          <w:r>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5B415B3D" w14:textId="77777777" w:rsidR="0059317B" w:rsidRDefault="0059317B" w:rsidP="0059317B">
                          <w:pPr>
                            <w:ind w:right="142"/>
                            <w:jc w:val="both"/>
                            <w:rPr>
                              <w:rFonts w:ascii="Montserrat" w:hAnsi="Montserrat"/>
                              <w:i/>
                              <w:iCs/>
                              <w:sz w:val="8"/>
                              <w:szCs w:val="6"/>
                            </w:rPr>
                          </w:pPr>
                        </w:p>
                        <w:p w14:paraId="75561E74" w14:textId="77777777" w:rsidR="0059317B" w:rsidRDefault="0059317B" w:rsidP="0059317B">
                          <w:pPr>
                            <w:tabs>
                              <w:tab w:val="left" w:pos="9720"/>
                            </w:tabs>
                            <w:ind w:right="3"/>
                            <w:jc w:val="both"/>
                            <w:rPr>
                              <w:rFonts w:ascii="Times New Roman" w:hAnsi="Times New Roman" w:cs="Arial"/>
                              <w:sz w:val="8"/>
                              <w:szCs w:val="6"/>
                            </w:rPr>
                          </w:pPr>
                        </w:p>
                        <w:p w14:paraId="03DB4C8B" w14:textId="77777777" w:rsidR="0059317B" w:rsidRDefault="0059317B" w:rsidP="0059317B">
                          <w:pPr>
                            <w:ind w:right="142"/>
                            <w:jc w:val="both"/>
                            <w:rPr>
                              <w:rFonts w:ascii="Montserrat" w:hAnsi="Montserrat" w:cs="Times New Roman"/>
                              <w:i/>
                              <w:iCs/>
                              <w:sz w:val="20"/>
                              <w:szCs w:val="20"/>
                            </w:rPr>
                          </w:pPr>
                        </w:p>
                        <w:p w14:paraId="0F14227A" w14:textId="77777777" w:rsidR="0059317B" w:rsidRDefault="0059317B" w:rsidP="0059317B">
                          <w:pPr>
                            <w:tabs>
                              <w:tab w:val="left" w:pos="9720"/>
                            </w:tabs>
                            <w:ind w:right="3"/>
                            <w:jc w:val="both"/>
                            <w:rPr>
                              <w:rFonts w:ascii="Times New Roman" w:hAnsi="Times New Roman"/>
                              <w:sz w:val="1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291.1pt;margin-top:205.6pt;width:389.95pt;height:81.2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" stroked="f">
              <v:textbox>
                <w:txbxContent>
                  <w:p w14:paraId="51A394D6"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ÓRGANO DE OPERACIÓN |ADMINISTRATIVA</w:t>
                    </w:r>
                  </w:p>
                  <w:p w14:paraId="0B91C2EB"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DESCONCENTRADA REGIONAL COLIMA</w:t>
                    </w:r>
                  </w:p>
                  <w:p w14:paraId="71EF576F"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JEFATURA DELEGACIONAL DE SERVICIOS JURÍDICOS</w:t>
                    </w:r>
                  </w:p>
                  <w:p w14:paraId="05FA21A8"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DEPARTAMENTO CONSULTIVO</w:t>
                    </w:r>
                  </w:p>
                  <w:p w14:paraId="67E9E5E6" w14:textId="77777777" w:rsidR="0059317B" w:rsidRDefault="0059317B" w:rsidP="0059317B">
                    <w:pPr>
                      <w:jc w:val="both"/>
                      <w:rPr>
                        <w:rFonts w:ascii="Montserrat" w:hAnsi="Montserrat" w:cs="Times New Roman"/>
                        <w:i/>
                        <w:iCs/>
                        <w:sz w:val="8"/>
                        <w:szCs w:val="6"/>
                        <w:lang w:val="es-ES"/>
                      </w:rPr>
                    </w:pPr>
                  </w:p>
                  <w:p w14:paraId="1325876B" w14:textId="77777777" w:rsidR="0059317B" w:rsidRDefault="0059317B" w:rsidP="0059317B">
                    <w:pPr>
                      <w:jc w:val="both"/>
                      <w:rPr>
                        <w:rFonts w:ascii="Montserrat" w:hAnsi="Montserrat"/>
                        <w:i/>
                        <w:iCs/>
                        <w:sz w:val="8"/>
                        <w:szCs w:val="6"/>
                      </w:rPr>
                    </w:pPr>
                    <w:r>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21C8C5B3" w14:textId="77777777" w:rsidR="0059317B" w:rsidRDefault="0059317B" w:rsidP="0059317B">
                    <w:pPr>
                      <w:jc w:val="both"/>
                      <w:rPr>
                        <w:rFonts w:ascii="Montserrat" w:hAnsi="Montserrat"/>
                        <w:i/>
                        <w:iCs/>
                        <w:sz w:val="8"/>
                        <w:szCs w:val="6"/>
                      </w:rPr>
                    </w:pPr>
                  </w:p>
                  <w:p w14:paraId="2E5535DA" w14:textId="77777777" w:rsidR="0059317B" w:rsidRDefault="0059317B" w:rsidP="0059317B">
                    <w:pPr>
                      <w:jc w:val="center"/>
                      <w:rPr>
                        <w:rFonts w:ascii="Montserrat" w:hAnsi="Montserrat"/>
                        <w:i/>
                        <w:iCs/>
                        <w:sz w:val="8"/>
                        <w:szCs w:val="6"/>
                      </w:rPr>
                    </w:pPr>
                    <w:r>
                      <w:rPr>
                        <w:rFonts w:ascii="Montserrat" w:hAnsi="Montserrat"/>
                        <w:i/>
                        <w:iCs/>
                        <w:sz w:val="8"/>
                        <w:szCs w:val="6"/>
                      </w:rPr>
                      <w:t>COL/JSJ/DC/2023/00</w:t>
                    </w:r>
                  </w:p>
                  <w:p w14:paraId="15FFAD29" w14:textId="77777777" w:rsidR="0059317B" w:rsidRDefault="0059317B" w:rsidP="0059317B">
                    <w:pPr>
                      <w:ind w:left="3540" w:firstLine="708"/>
                      <w:jc w:val="both"/>
                      <w:rPr>
                        <w:rFonts w:ascii="Montserrat" w:hAnsi="Montserrat"/>
                        <w:i/>
                        <w:iCs/>
                        <w:sz w:val="8"/>
                        <w:szCs w:val="6"/>
                      </w:rPr>
                    </w:pPr>
                  </w:p>
                  <w:p w14:paraId="0CA2C3E2" w14:textId="77777777" w:rsidR="0059317B" w:rsidRDefault="0059317B" w:rsidP="0059317B">
                    <w:pPr>
                      <w:jc w:val="both"/>
                      <w:rPr>
                        <w:rFonts w:ascii="Montserrat" w:hAnsi="Montserrat"/>
                        <w:i/>
                        <w:iCs/>
                        <w:sz w:val="8"/>
                        <w:szCs w:val="6"/>
                      </w:rPr>
                    </w:pPr>
                    <w:r>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5B415B3D" w14:textId="77777777" w:rsidR="0059317B" w:rsidRDefault="0059317B" w:rsidP="0059317B">
                    <w:pPr>
                      <w:ind w:right="142"/>
                      <w:jc w:val="both"/>
                      <w:rPr>
                        <w:rFonts w:ascii="Montserrat" w:hAnsi="Montserrat"/>
                        <w:i/>
                        <w:iCs/>
                        <w:sz w:val="8"/>
                        <w:szCs w:val="6"/>
                      </w:rPr>
                    </w:pPr>
                  </w:p>
                  <w:p w14:paraId="75561E74" w14:textId="77777777" w:rsidR="0059317B" w:rsidRDefault="0059317B" w:rsidP="0059317B">
                    <w:pPr>
                      <w:tabs>
                        <w:tab w:val="left" w:pos="9720"/>
                      </w:tabs>
                      <w:ind w:right="3"/>
                      <w:jc w:val="both"/>
                      <w:rPr>
                        <w:rFonts w:ascii="Times New Roman" w:hAnsi="Times New Roman" w:cs="Arial"/>
                        <w:sz w:val="8"/>
                        <w:szCs w:val="6"/>
                      </w:rPr>
                    </w:pPr>
                  </w:p>
                  <w:p w14:paraId="03DB4C8B" w14:textId="77777777" w:rsidR="0059317B" w:rsidRDefault="0059317B" w:rsidP="0059317B">
                    <w:pPr>
                      <w:ind w:right="142"/>
                      <w:jc w:val="both"/>
                      <w:rPr>
                        <w:rFonts w:ascii="Montserrat" w:hAnsi="Montserrat" w:cs="Times New Roman"/>
                        <w:i/>
                        <w:iCs/>
                        <w:sz w:val="20"/>
                        <w:szCs w:val="20"/>
                      </w:rPr>
                    </w:pPr>
                  </w:p>
                  <w:p w14:paraId="0F14227A" w14:textId="77777777" w:rsidR="0059317B" w:rsidRDefault="0059317B" w:rsidP="0059317B">
                    <w:pPr>
                      <w:tabs>
                        <w:tab w:val="left" w:pos="9720"/>
                      </w:tabs>
                      <w:ind w:right="3"/>
                      <w:jc w:val="both"/>
                      <w:rPr>
                        <w:rFonts w:ascii="Times New Roman" w:hAnsi="Times New Roman"/>
                        <w:sz w:val="1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D45A98"/>
    <w:multiLevelType w:val="hybridMultilevel"/>
    <w:tmpl w:val="86061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445AA5"/>
    <w:multiLevelType w:val="hybridMultilevel"/>
    <w:tmpl w:val="4FA4A958"/>
    <w:lvl w:ilvl="0" w:tplc="080A0017">
      <w:start w:val="1"/>
      <w:numFmt w:val="lowerLetter"/>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8">
    <w:nsid w:val="399708D9"/>
    <w:multiLevelType w:val="hybridMultilevel"/>
    <w:tmpl w:val="5D0C0578"/>
    <w:lvl w:ilvl="0" w:tplc="C3AC146A">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DBD4617"/>
    <w:multiLevelType w:val="hybridMultilevel"/>
    <w:tmpl w:val="62943E6A"/>
    <w:name w:val="WW8Num52"/>
    <w:lvl w:ilvl="0" w:tplc="0C0A0001">
      <w:start w:val="1"/>
      <w:numFmt w:val="bullet"/>
      <w:lvlText w:val=""/>
      <w:lvlJc w:val="left"/>
      <w:pPr>
        <w:tabs>
          <w:tab w:val="num" w:pos="2046"/>
        </w:tabs>
        <w:ind w:left="2046" w:hanging="360"/>
      </w:pPr>
      <w:rPr>
        <w:rFonts w:ascii="Symbol" w:hAnsi="Symbol" w:hint="default"/>
      </w:rPr>
    </w:lvl>
    <w:lvl w:ilvl="1" w:tplc="0C0A0003">
      <w:start w:val="1"/>
      <w:numFmt w:val="bullet"/>
      <w:lvlText w:val="o"/>
      <w:lvlJc w:val="left"/>
      <w:pPr>
        <w:tabs>
          <w:tab w:val="num" w:pos="2766"/>
        </w:tabs>
        <w:ind w:left="2766" w:hanging="360"/>
      </w:pPr>
      <w:rPr>
        <w:rFonts w:ascii="Courier New" w:hAnsi="Courier New" w:cs="Courier New" w:hint="default"/>
      </w:rPr>
    </w:lvl>
    <w:lvl w:ilvl="2" w:tplc="0C0A0005">
      <w:start w:val="1"/>
      <w:numFmt w:val="bullet"/>
      <w:lvlText w:val=""/>
      <w:lvlJc w:val="left"/>
      <w:pPr>
        <w:tabs>
          <w:tab w:val="num" w:pos="3486"/>
        </w:tabs>
        <w:ind w:left="3486" w:hanging="360"/>
      </w:pPr>
      <w:rPr>
        <w:rFonts w:ascii="Wingdings" w:hAnsi="Wingdings" w:hint="default"/>
      </w:rPr>
    </w:lvl>
    <w:lvl w:ilvl="3" w:tplc="0C0A0001">
      <w:start w:val="1"/>
      <w:numFmt w:val="bullet"/>
      <w:lvlText w:val=""/>
      <w:lvlJc w:val="left"/>
      <w:pPr>
        <w:tabs>
          <w:tab w:val="num" w:pos="4206"/>
        </w:tabs>
        <w:ind w:left="4206" w:hanging="360"/>
      </w:pPr>
      <w:rPr>
        <w:rFonts w:ascii="Symbol" w:hAnsi="Symbol" w:hint="default"/>
      </w:rPr>
    </w:lvl>
    <w:lvl w:ilvl="4" w:tplc="0C0A0003">
      <w:start w:val="1"/>
      <w:numFmt w:val="bullet"/>
      <w:lvlText w:val="o"/>
      <w:lvlJc w:val="left"/>
      <w:pPr>
        <w:tabs>
          <w:tab w:val="num" w:pos="4926"/>
        </w:tabs>
        <w:ind w:left="4926" w:hanging="360"/>
      </w:pPr>
      <w:rPr>
        <w:rFonts w:ascii="Courier New" w:hAnsi="Courier New" w:cs="Courier New" w:hint="default"/>
      </w:rPr>
    </w:lvl>
    <w:lvl w:ilvl="5" w:tplc="0C0A0005">
      <w:start w:val="1"/>
      <w:numFmt w:val="bullet"/>
      <w:lvlText w:val=""/>
      <w:lvlJc w:val="left"/>
      <w:pPr>
        <w:tabs>
          <w:tab w:val="num" w:pos="5646"/>
        </w:tabs>
        <w:ind w:left="5646" w:hanging="360"/>
      </w:pPr>
      <w:rPr>
        <w:rFonts w:ascii="Wingdings" w:hAnsi="Wingdings" w:hint="default"/>
      </w:rPr>
    </w:lvl>
    <w:lvl w:ilvl="6" w:tplc="0C0A0001">
      <w:start w:val="1"/>
      <w:numFmt w:val="bullet"/>
      <w:lvlText w:val=""/>
      <w:lvlJc w:val="left"/>
      <w:pPr>
        <w:tabs>
          <w:tab w:val="num" w:pos="6366"/>
        </w:tabs>
        <w:ind w:left="6366" w:hanging="360"/>
      </w:pPr>
      <w:rPr>
        <w:rFonts w:ascii="Symbol" w:hAnsi="Symbol" w:hint="default"/>
      </w:rPr>
    </w:lvl>
    <w:lvl w:ilvl="7" w:tplc="0C0A0003">
      <w:start w:val="1"/>
      <w:numFmt w:val="bullet"/>
      <w:lvlText w:val="o"/>
      <w:lvlJc w:val="left"/>
      <w:pPr>
        <w:tabs>
          <w:tab w:val="num" w:pos="7086"/>
        </w:tabs>
        <w:ind w:left="7086" w:hanging="360"/>
      </w:pPr>
      <w:rPr>
        <w:rFonts w:ascii="Courier New" w:hAnsi="Courier New" w:cs="Courier New" w:hint="default"/>
      </w:rPr>
    </w:lvl>
    <w:lvl w:ilvl="8" w:tplc="0C0A0005">
      <w:start w:val="1"/>
      <w:numFmt w:val="bullet"/>
      <w:lvlText w:val=""/>
      <w:lvlJc w:val="left"/>
      <w:pPr>
        <w:tabs>
          <w:tab w:val="num" w:pos="7806"/>
        </w:tabs>
        <w:ind w:left="7806" w:hanging="360"/>
      </w:pPr>
      <w:rPr>
        <w:rFonts w:ascii="Wingdings" w:hAnsi="Wingdings" w:hint="default"/>
      </w:rPr>
    </w:lvl>
  </w:abstractNum>
  <w:abstractNum w:abstractNumId="10">
    <w:nsid w:val="430C5519"/>
    <w:multiLevelType w:val="hybridMultilevel"/>
    <w:tmpl w:val="E23A55D0"/>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hint="default"/>
      </w:rPr>
    </w:lvl>
  </w:abstractNum>
  <w:abstractNum w:abstractNumId="11">
    <w:nsid w:val="46E50EB3"/>
    <w:multiLevelType w:val="hybridMultilevel"/>
    <w:tmpl w:val="3E3C0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CDF4CF8"/>
    <w:multiLevelType w:val="hybridMultilevel"/>
    <w:tmpl w:val="363858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nsid w:val="4D9807C3"/>
    <w:multiLevelType w:val="hybridMultilevel"/>
    <w:tmpl w:val="2CA41E84"/>
    <w:lvl w:ilvl="0" w:tplc="4AB0A284">
      <w:start w:val="1"/>
      <w:numFmt w:val="upperLetter"/>
      <w:lvlText w:val="%1)"/>
      <w:lvlJc w:val="left"/>
      <w:pPr>
        <w:ind w:left="1287" w:hanging="360"/>
      </w:pPr>
      <w:rPr>
        <w:rFonts w:hint="default"/>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14">
    <w:nsid w:val="5B5F1929"/>
    <w:multiLevelType w:val="hybridMultilevel"/>
    <w:tmpl w:val="FCD292E0"/>
    <w:lvl w:ilvl="0" w:tplc="90BACAA0">
      <w:numFmt w:val="bullet"/>
      <w:lvlText w:val=""/>
      <w:lvlJc w:val="left"/>
      <w:pPr>
        <w:ind w:left="720" w:hanging="360"/>
      </w:pPr>
      <w:rPr>
        <w:rFonts w:ascii="Symbol" w:eastAsia="Calibr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0A02409"/>
    <w:multiLevelType w:val="singleLevel"/>
    <w:tmpl w:val="8A5C6C34"/>
    <w:lvl w:ilvl="0">
      <w:start w:val="2"/>
      <w:numFmt w:val="upperRoman"/>
      <w:lvlText w:val="%1."/>
      <w:lvlJc w:val="left"/>
      <w:pPr>
        <w:tabs>
          <w:tab w:val="num" w:pos="720"/>
        </w:tabs>
        <w:ind w:left="720" w:hanging="720"/>
      </w:pPr>
      <w:rPr>
        <w:b/>
      </w:rPr>
    </w:lvl>
  </w:abstractNum>
  <w:abstractNum w:abstractNumId="17">
    <w:nsid w:val="6DF7683B"/>
    <w:multiLevelType w:val="hybridMultilevel"/>
    <w:tmpl w:val="31526490"/>
    <w:lvl w:ilvl="0" w:tplc="7CDECEC6">
      <w:numFmt w:val="bullet"/>
      <w:lvlText w:val=""/>
      <w:lvlJc w:val="left"/>
      <w:pPr>
        <w:ind w:left="720" w:hanging="360"/>
      </w:pPr>
      <w:rPr>
        <w:rFonts w:ascii="Symbol" w:eastAsiaTheme="minorEastAsia" w:hAnsi="Symbol" w:cs="Arial" w:hint="default"/>
        <w:sz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E59153A"/>
    <w:multiLevelType w:val="hybridMultilevel"/>
    <w:tmpl w:val="C3284B9E"/>
    <w:lvl w:ilvl="0" w:tplc="5E1234B4">
      <w:start w:val="1"/>
      <w:numFmt w:val="lowerLetter"/>
      <w:lvlText w:val="%1)"/>
      <w:lvlJc w:val="left"/>
      <w:pPr>
        <w:ind w:left="1776" w:hanging="360"/>
      </w:pPr>
      <w:rPr>
        <w:b/>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num w:numId="1">
    <w:abstractNumId w:val="15"/>
  </w:num>
  <w:num w:numId="2">
    <w:abstractNumId w:val="5"/>
  </w:num>
  <w:num w:numId="3">
    <w:abstractNumId w:val="16"/>
  </w:num>
  <w:num w:numId="4">
    <w:abstractNumId w:val="16"/>
    <w:lvlOverride w:ilvl="0">
      <w:startOverride w:val="2"/>
    </w:lvlOverride>
  </w:num>
  <w:num w:numId="5">
    <w:abstractNumId w:val="10"/>
  </w:num>
  <w:num w:numId="6">
    <w:abstractNumId w:val="10"/>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num>
  <w:num w:numId="13">
    <w:abstractNumId w:val="0"/>
  </w:num>
  <w:num w:numId="14">
    <w:abstractNumId w:val="1"/>
  </w:num>
  <w:num w:numId="15">
    <w:abstractNumId w:val="2"/>
  </w:num>
  <w:num w:numId="16">
    <w:abstractNumId w:val="3"/>
  </w:num>
  <w:num w:numId="17">
    <w:abstractNumId w:val="4"/>
  </w:num>
  <w:num w:numId="18">
    <w:abstractNumId w:val="9"/>
  </w:num>
  <w:num w:numId="19">
    <w:abstractNumId w:val="14"/>
  </w:num>
  <w:num w:numId="20">
    <w:abstractNumId w:val="11"/>
  </w:num>
  <w:num w:numId="21">
    <w:abstractNumId w:val="6"/>
  </w:num>
  <w:num w:numId="22">
    <w:abstractNumId w:val="12"/>
  </w:num>
  <w:num w:numId="23">
    <w:abstractNumId w:val="13"/>
    <w:lvlOverride w:ilvl="0">
      <w:startOverride w:val="1"/>
    </w:lvlOverride>
    <w:lvlOverride w:ilvl="1"/>
    <w:lvlOverride w:ilvl="2"/>
    <w:lvlOverride w:ilvl="3"/>
    <w:lvlOverride w:ilvl="4"/>
    <w:lvlOverride w:ilvl="5"/>
    <w:lvlOverride w:ilvl="6"/>
    <w:lvlOverride w:ilvl="7"/>
    <w:lvlOverride w:ilvl="8"/>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046CB"/>
    <w:rsid w:val="00012104"/>
    <w:rsid w:val="00016F82"/>
    <w:rsid w:val="00020261"/>
    <w:rsid w:val="000240F4"/>
    <w:rsid w:val="000430CA"/>
    <w:rsid w:val="00051AED"/>
    <w:rsid w:val="0006091B"/>
    <w:rsid w:val="00062985"/>
    <w:rsid w:val="00065B18"/>
    <w:rsid w:val="000759A9"/>
    <w:rsid w:val="00075EC0"/>
    <w:rsid w:val="000800A3"/>
    <w:rsid w:val="000822CD"/>
    <w:rsid w:val="00087A5F"/>
    <w:rsid w:val="00092D3E"/>
    <w:rsid w:val="000A0F00"/>
    <w:rsid w:val="000A7857"/>
    <w:rsid w:val="000B5860"/>
    <w:rsid w:val="000D2864"/>
    <w:rsid w:val="000D31E3"/>
    <w:rsid w:val="000E32DD"/>
    <w:rsid w:val="000F1B3D"/>
    <w:rsid w:val="000F744F"/>
    <w:rsid w:val="001019C0"/>
    <w:rsid w:val="00101B9E"/>
    <w:rsid w:val="001159EC"/>
    <w:rsid w:val="00117072"/>
    <w:rsid w:val="00121031"/>
    <w:rsid w:val="00127DA7"/>
    <w:rsid w:val="00127F11"/>
    <w:rsid w:val="00134167"/>
    <w:rsid w:val="00143E09"/>
    <w:rsid w:val="00146F1C"/>
    <w:rsid w:val="00146FF9"/>
    <w:rsid w:val="001530C4"/>
    <w:rsid w:val="00157FB2"/>
    <w:rsid w:val="00161B35"/>
    <w:rsid w:val="0016294B"/>
    <w:rsid w:val="00163365"/>
    <w:rsid w:val="00170F07"/>
    <w:rsid w:val="00173F73"/>
    <w:rsid w:val="0017773D"/>
    <w:rsid w:val="00181822"/>
    <w:rsid w:val="0018288C"/>
    <w:rsid w:val="0019659C"/>
    <w:rsid w:val="001A2B68"/>
    <w:rsid w:val="001A61D8"/>
    <w:rsid w:val="001A6E10"/>
    <w:rsid w:val="001A7E71"/>
    <w:rsid w:val="001B125B"/>
    <w:rsid w:val="001B2287"/>
    <w:rsid w:val="001B647F"/>
    <w:rsid w:val="001C5D07"/>
    <w:rsid w:val="001D45E6"/>
    <w:rsid w:val="001E4D9C"/>
    <w:rsid w:val="001E5935"/>
    <w:rsid w:val="001F15B0"/>
    <w:rsid w:val="001F5FE7"/>
    <w:rsid w:val="00201882"/>
    <w:rsid w:val="00201CC3"/>
    <w:rsid w:val="00205186"/>
    <w:rsid w:val="00207488"/>
    <w:rsid w:val="00212B06"/>
    <w:rsid w:val="00213863"/>
    <w:rsid w:val="00213C3B"/>
    <w:rsid w:val="00213D75"/>
    <w:rsid w:val="002232CD"/>
    <w:rsid w:val="0022610A"/>
    <w:rsid w:val="00227F79"/>
    <w:rsid w:val="0023367A"/>
    <w:rsid w:val="00242150"/>
    <w:rsid w:val="0024677A"/>
    <w:rsid w:val="00253115"/>
    <w:rsid w:val="00254165"/>
    <w:rsid w:val="00257799"/>
    <w:rsid w:val="002718BA"/>
    <w:rsid w:val="002776D2"/>
    <w:rsid w:val="0028482D"/>
    <w:rsid w:val="002917E7"/>
    <w:rsid w:val="00292227"/>
    <w:rsid w:val="002A23F3"/>
    <w:rsid w:val="002B039C"/>
    <w:rsid w:val="002B3062"/>
    <w:rsid w:val="002B458E"/>
    <w:rsid w:val="002B6DDF"/>
    <w:rsid w:val="002B721F"/>
    <w:rsid w:val="002B7F52"/>
    <w:rsid w:val="002C12F5"/>
    <w:rsid w:val="002C1E06"/>
    <w:rsid w:val="002C3E06"/>
    <w:rsid w:val="002F006B"/>
    <w:rsid w:val="002F3D45"/>
    <w:rsid w:val="002F6445"/>
    <w:rsid w:val="00313CCC"/>
    <w:rsid w:val="00315AAC"/>
    <w:rsid w:val="00320117"/>
    <w:rsid w:val="00320C30"/>
    <w:rsid w:val="00334CC3"/>
    <w:rsid w:val="0034421B"/>
    <w:rsid w:val="00344586"/>
    <w:rsid w:val="00344A06"/>
    <w:rsid w:val="003504DA"/>
    <w:rsid w:val="003536B0"/>
    <w:rsid w:val="00365F3B"/>
    <w:rsid w:val="003668F9"/>
    <w:rsid w:val="00374623"/>
    <w:rsid w:val="00376774"/>
    <w:rsid w:val="00382692"/>
    <w:rsid w:val="00386C4F"/>
    <w:rsid w:val="0039053D"/>
    <w:rsid w:val="00396CC6"/>
    <w:rsid w:val="0039710B"/>
    <w:rsid w:val="003A30E6"/>
    <w:rsid w:val="003A340E"/>
    <w:rsid w:val="003A4640"/>
    <w:rsid w:val="003B28DD"/>
    <w:rsid w:val="003B6C8E"/>
    <w:rsid w:val="003B7199"/>
    <w:rsid w:val="003B72D2"/>
    <w:rsid w:val="003C629F"/>
    <w:rsid w:val="003D4255"/>
    <w:rsid w:val="003D70E8"/>
    <w:rsid w:val="003F0906"/>
    <w:rsid w:val="003F171C"/>
    <w:rsid w:val="003F50AB"/>
    <w:rsid w:val="00405600"/>
    <w:rsid w:val="00405CA1"/>
    <w:rsid w:val="004119B0"/>
    <w:rsid w:val="00413094"/>
    <w:rsid w:val="00414105"/>
    <w:rsid w:val="00417494"/>
    <w:rsid w:val="00420FF2"/>
    <w:rsid w:val="00421AC3"/>
    <w:rsid w:val="0042461C"/>
    <w:rsid w:val="00436B41"/>
    <w:rsid w:val="0043735C"/>
    <w:rsid w:val="00447ADC"/>
    <w:rsid w:val="00455369"/>
    <w:rsid w:val="004572C6"/>
    <w:rsid w:val="004603C0"/>
    <w:rsid w:val="00460EC4"/>
    <w:rsid w:val="00467062"/>
    <w:rsid w:val="00475CAC"/>
    <w:rsid w:val="0048182C"/>
    <w:rsid w:val="00485707"/>
    <w:rsid w:val="00486D72"/>
    <w:rsid w:val="00491A0D"/>
    <w:rsid w:val="00492F1E"/>
    <w:rsid w:val="00495BFD"/>
    <w:rsid w:val="004A564D"/>
    <w:rsid w:val="004A71B3"/>
    <w:rsid w:val="004B7DB8"/>
    <w:rsid w:val="004C00CB"/>
    <w:rsid w:val="004C54FF"/>
    <w:rsid w:val="004D33B4"/>
    <w:rsid w:val="004D4604"/>
    <w:rsid w:val="004D78E5"/>
    <w:rsid w:val="004E6636"/>
    <w:rsid w:val="004E7A2A"/>
    <w:rsid w:val="004F13EA"/>
    <w:rsid w:val="004F6150"/>
    <w:rsid w:val="00503738"/>
    <w:rsid w:val="005063C9"/>
    <w:rsid w:val="005110C1"/>
    <w:rsid w:val="005110CD"/>
    <w:rsid w:val="00511506"/>
    <w:rsid w:val="00513D25"/>
    <w:rsid w:val="00514046"/>
    <w:rsid w:val="00524E5E"/>
    <w:rsid w:val="00525FF2"/>
    <w:rsid w:val="00526738"/>
    <w:rsid w:val="005317CC"/>
    <w:rsid w:val="00540E8A"/>
    <w:rsid w:val="00542FAF"/>
    <w:rsid w:val="005451D9"/>
    <w:rsid w:val="00552D7F"/>
    <w:rsid w:val="005535F1"/>
    <w:rsid w:val="005571DD"/>
    <w:rsid w:val="00562959"/>
    <w:rsid w:val="00565E59"/>
    <w:rsid w:val="00570363"/>
    <w:rsid w:val="005725E8"/>
    <w:rsid w:val="00577C51"/>
    <w:rsid w:val="00583DE7"/>
    <w:rsid w:val="00584679"/>
    <w:rsid w:val="005846B4"/>
    <w:rsid w:val="005865EF"/>
    <w:rsid w:val="005901C8"/>
    <w:rsid w:val="00592735"/>
    <w:rsid w:val="0059317B"/>
    <w:rsid w:val="005950B0"/>
    <w:rsid w:val="00596D4B"/>
    <w:rsid w:val="005A49BF"/>
    <w:rsid w:val="005A54F1"/>
    <w:rsid w:val="005B1036"/>
    <w:rsid w:val="005B2B75"/>
    <w:rsid w:val="005B5084"/>
    <w:rsid w:val="005C02FB"/>
    <w:rsid w:val="005C3F26"/>
    <w:rsid w:val="005F2C60"/>
    <w:rsid w:val="005F7946"/>
    <w:rsid w:val="006015AA"/>
    <w:rsid w:val="00602C2D"/>
    <w:rsid w:val="00606BA6"/>
    <w:rsid w:val="00611303"/>
    <w:rsid w:val="006175BD"/>
    <w:rsid w:val="00620E1C"/>
    <w:rsid w:val="00622F17"/>
    <w:rsid w:val="006347B4"/>
    <w:rsid w:val="00647100"/>
    <w:rsid w:val="006479E9"/>
    <w:rsid w:val="0066171B"/>
    <w:rsid w:val="006637E1"/>
    <w:rsid w:val="00664F94"/>
    <w:rsid w:val="006667CF"/>
    <w:rsid w:val="006715EB"/>
    <w:rsid w:val="006725CC"/>
    <w:rsid w:val="00680998"/>
    <w:rsid w:val="00681544"/>
    <w:rsid w:val="006922A2"/>
    <w:rsid w:val="0069269C"/>
    <w:rsid w:val="00693041"/>
    <w:rsid w:val="00696539"/>
    <w:rsid w:val="006A684C"/>
    <w:rsid w:val="006B3BD4"/>
    <w:rsid w:val="006B4C4A"/>
    <w:rsid w:val="006C0007"/>
    <w:rsid w:val="006C2855"/>
    <w:rsid w:val="006C2AC9"/>
    <w:rsid w:val="006C6926"/>
    <w:rsid w:val="006D19C6"/>
    <w:rsid w:val="006D5BFF"/>
    <w:rsid w:val="006D69FC"/>
    <w:rsid w:val="006E3868"/>
    <w:rsid w:val="006F1361"/>
    <w:rsid w:val="00700D78"/>
    <w:rsid w:val="00703A42"/>
    <w:rsid w:val="00706951"/>
    <w:rsid w:val="0071690B"/>
    <w:rsid w:val="0072282A"/>
    <w:rsid w:val="00724CE9"/>
    <w:rsid w:val="00732CE1"/>
    <w:rsid w:val="00740508"/>
    <w:rsid w:val="00740899"/>
    <w:rsid w:val="00740C39"/>
    <w:rsid w:val="00745E45"/>
    <w:rsid w:val="0074775E"/>
    <w:rsid w:val="00747E1C"/>
    <w:rsid w:val="007536E1"/>
    <w:rsid w:val="00756158"/>
    <w:rsid w:val="00760134"/>
    <w:rsid w:val="00760B54"/>
    <w:rsid w:val="00762CB9"/>
    <w:rsid w:val="0076798C"/>
    <w:rsid w:val="007734B4"/>
    <w:rsid w:val="00775B0B"/>
    <w:rsid w:val="00793CB6"/>
    <w:rsid w:val="007A092A"/>
    <w:rsid w:val="007A26DB"/>
    <w:rsid w:val="007A427E"/>
    <w:rsid w:val="007A5C1B"/>
    <w:rsid w:val="007B3E21"/>
    <w:rsid w:val="007C0611"/>
    <w:rsid w:val="007C0A97"/>
    <w:rsid w:val="007C4590"/>
    <w:rsid w:val="007C51B9"/>
    <w:rsid w:val="007C6A65"/>
    <w:rsid w:val="007D6C4A"/>
    <w:rsid w:val="007E0113"/>
    <w:rsid w:val="007E1955"/>
    <w:rsid w:val="007E1AA8"/>
    <w:rsid w:val="007E20A1"/>
    <w:rsid w:val="007E2E87"/>
    <w:rsid w:val="007E3C36"/>
    <w:rsid w:val="007F595D"/>
    <w:rsid w:val="007F692D"/>
    <w:rsid w:val="00807E14"/>
    <w:rsid w:val="00814297"/>
    <w:rsid w:val="00817CA2"/>
    <w:rsid w:val="008364B5"/>
    <w:rsid w:val="00837430"/>
    <w:rsid w:val="00857F5B"/>
    <w:rsid w:val="008605BC"/>
    <w:rsid w:val="0086586B"/>
    <w:rsid w:val="00890A86"/>
    <w:rsid w:val="008938CB"/>
    <w:rsid w:val="008A2963"/>
    <w:rsid w:val="008A5F8D"/>
    <w:rsid w:val="008B0D0A"/>
    <w:rsid w:val="008B1BA5"/>
    <w:rsid w:val="008C3BAD"/>
    <w:rsid w:val="008D1384"/>
    <w:rsid w:val="008D1BBB"/>
    <w:rsid w:val="008D2605"/>
    <w:rsid w:val="008D2DF4"/>
    <w:rsid w:val="008D3EF1"/>
    <w:rsid w:val="008E03C8"/>
    <w:rsid w:val="008E4BBE"/>
    <w:rsid w:val="008E77DA"/>
    <w:rsid w:val="008E7890"/>
    <w:rsid w:val="0090176D"/>
    <w:rsid w:val="009075A9"/>
    <w:rsid w:val="00911725"/>
    <w:rsid w:val="009134E7"/>
    <w:rsid w:val="0092340F"/>
    <w:rsid w:val="0093339E"/>
    <w:rsid w:val="00933946"/>
    <w:rsid w:val="00934202"/>
    <w:rsid w:val="00934404"/>
    <w:rsid w:val="00962427"/>
    <w:rsid w:val="00963FEF"/>
    <w:rsid w:val="00966E24"/>
    <w:rsid w:val="009701A6"/>
    <w:rsid w:val="009748EC"/>
    <w:rsid w:val="00975D3A"/>
    <w:rsid w:val="00976C62"/>
    <w:rsid w:val="00976F6C"/>
    <w:rsid w:val="009827EE"/>
    <w:rsid w:val="00984A99"/>
    <w:rsid w:val="0099626F"/>
    <w:rsid w:val="009A2B42"/>
    <w:rsid w:val="009B204A"/>
    <w:rsid w:val="009B2A2C"/>
    <w:rsid w:val="009C56D2"/>
    <w:rsid w:val="009C5B21"/>
    <w:rsid w:val="009D0F24"/>
    <w:rsid w:val="009D4E15"/>
    <w:rsid w:val="009E67D0"/>
    <w:rsid w:val="009E6D71"/>
    <w:rsid w:val="009F1919"/>
    <w:rsid w:val="009F7322"/>
    <w:rsid w:val="009F7EDC"/>
    <w:rsid w:val="00A002DA"/>
    <w:rsid w:val="00A015D4"/>
    <w:rsid w:val="00A074E1"/>
    <w:rsid w:val="00A11007"/>
    <w:rsid w:val="00A11F91"/>
    <w:rsid w:val="00A13433"/>
    <w:rsid w:val="00A24B0C"/>
    <w:rsid w:val="00A2511C"/>
    <w:rsid w:val="00A317A6"/>
    <w:rsid w:val="00A3322D"/>
    <w:rsid w:val="00A36835"/>
    <w:rsid w:val="00A36B1B"/>
    <w:rsid w:val="00A42DA2"/>
    <w:rsid w:val="00A54BFB"/>
    <w:rsid w:val="00A61647"/>
    <w:rsid w:val="00A62621"/>
    <w:rsid w:val="00A63098"/>
    <w:rsid w:val="00A64274"/>
    <w:rsid w:val="00A67E72"/>
    <w:rsid w:val="00A72313"/>
    <w:rsid w:val="00A72E49"/>
    <w:rsid w:val="00A80DB7"/>
    <w:rsid w:val="00A86AAA"/>
    <w:rsid w:val="00A87534"/>
    <w:rsid w:val="00AA08C4"/>
    <w:rsid w:val="00AA12B5"/>
    <w:rsid w:val="00AA1E2E"/>
    <w:rsid w:val="00AB0772"/>
    <w:rsid w:val="00AB43BB"/>
    <w:rsid w:val="00AB52F4"/>
    <w:rsid w:val="00AC20A4"/>
    <w:rsid w:val="00AC606B"/>
    <w:rsid w:val="00AD0ECB"/>
    <w:rsid w:val="00AD523B"/>
    <w:rsid w:val="00AE1B33"/>
    <w:rsid w:val="00AE2BFA"/>
    <w:rsid w:val="00AF009D"/>
    <w:rsid w:val="00AF3D90"/>
    <w:rsid w:val="00AF5019"/>
    <w:rsid w:val="00AF78BD"/>
    <w:rsid w:val="00B02A37"/>
    <w:rsid w:val="00B07FAF"/>
    <w:rsid w:val="00B100A6"/>
    <w:rsid w:val="00B1274C"/>
    <w:rsid w:val="00B12982"/>
    <w:rsid w:val="00B14D0C"/>
    <w:rsid w:val="00B2279E"/>
    <w:rsid w:val="00B26078"/>
    <w:rsid w:val="00B27439"/>
    <w:rsid w:val="00B43806"/>
    <w:rsid w:val="00B43E83"/>
    <w:rsid w:val="00B45136"/>
    <w:rsid w:val="00B45CAB"/>
    <w:rsid w:val="00B46F46"/>
    <w:rsid w:val="00B47506"/>
    <w:rsid w:val="00B56EA9"/>
    <w:rsid w:val="00B571C7"/>
    <w:rsid w:val="00B67AAF"/>
    <w:rsid w:val="00B76B8F"/>
    <w:rsid w:val="00B846C5"/>
    <w:rsid w:val="00B8560D"/>
    <w:rsid w:val="00B956E6"/>
    <w:rsid w:val="00B96FEA"/>
    <w:rsid w:val="00BA322B"/>
    <w:rsid w:val="00BA3537"/>
    <w:rsid w:val="00BA6CB5"/>
    <w:rsid w:val="00BB62D4"/>
    <w:rsid w:val="00BD0BE3"/>
    <w:rsid w:val="00BD1065"/>
    <w:rsid w:val="00BD2142"/>
    <w:rsid w:val="00BD3028"/>
    <w:rsid w:val="00BD302F"/>
    <w:rsid w:val="00BD48A6"/>
    <w:rsid w:val="00BD74A8"/>
    <w:rsid w:val="00BD77BD"/>
    <w:rsid w:val="00BE03E0"/>
    <w:rsid w:val="00BE15D1"/>
    <w:rsid w:val="00BE7230"/>
    <w:rsid w:val="00BF1BF1"/>
    <w:rsid w:val="00BF30D4"/>
    <w:rsid w:val="00BF7D9B"/>
    <w:rsid w:val="00C047FA"/>
    <w:rsid w:val="00C068B4"/>
    <w:rsid w:val="00C12F4A"/>
    <w:rsid w:val="00C14365"/>
    <w:rsid w:val="00C2615C"/>
    <w:rsid w:val="00C34735"/>
    <w:rsid w:val="00C353DB"/>
    <w:rsid w:val="00C37826"/>
    <w:rsid w:val="00C401D8"/>
    <w:rsid w:val="00C44DCD"/>
    <w:rsid w:val="00C4589F"/>
    <w:rsid w:val="00C55F9A"/>
    <w:rsid w:val="00C57743"/>
    <w:rsid w:val="00C61AA6"/>
    <w:rsid w:val="00C72C43"/>
    <w:rsid w:val="00C77927"/>
    <w:rsid w:val="00C838AD"/>
    <w:rsid w:val="00C83C30"/>
    <w:rsid w:val="00C873A3"/>
    <w:rsid w:val="00C9435E"/>
    <w:rsid w:val="00C96A2C"/>
    <w:rsid w:val="00C96A31"/>
    <w:rsid w:val="00CA14A6"/>
    <w:rsid w:val="00CA2B02"/>
    <w:rsid w:val="00CA68E8"/>
    <w:rsid w:val="00CA6DED"/>
    <w:rsid w:val="00CB0C7E"/>
    <w:rsid w:val="00CB44BE"/>
    <w:rsid w:val="00CB63A0"/>
    <w:rsid w:val="00CB64C1"/>
    <w:rsid w:val="00CE295D"/>
    <w:rsid w:val="00CF33AA"/>
    <w:rsid w:val="00CF7275"/>
    <w:rsid w:val="00D00EE5"/>
    <w:rsid w:val="00D1204D"/>
    <w:rsid w:val="00D1270B"/>
    <w:rsid w:val="00D15865"/>
    <w:rsid w:val="00D317BF"/>
    <w:rsid w:val="00D3709A"/>
    <w:rsid w:val="00D44587"/>
    <w:rsid w:val="00D47C03"/>
    <w:rsid w:val="00D51374"/>
    <w:rsid w:val="00D5146E"/>
    <w:rsid w:val="00D542D4"/>
    <w:rsid w:val="00D60893"/>
    <w:rsid w:val="00D63A07"/>
    <w:rsid w:val="00D71BAA"/>
    <w:rsid w:val="00D735A0"/>
    <w:rsid w:val="00D86A6C"/>
    <w:rsid w:val="00D87E25"/>
    <w:rsid w:val="00D951CC"/>
    <w:rsid w:val="00D96D96"/>
    <w:rsid w:val="00DA0D0F"/>
    <w:rsid w:val="00DB1FD7"/>
    <w:rsid w:val="00DB2790"/>
    <w:rsid w:val="00DB3A56"/>
    <w:rsid w:val="00DB64DB"/>
    <w:rsid w:val="00DB75A7"/>
    <w:rsid w:val="00DC24D3"/>
    <w:rsid w:val="00DC3C9B"/>
    <w:rsid w:val="00DD0F17"/>
    <w:rsid w:val="00DD161D"/>
    <w:rsid w:val="00DD5A58"/>
    <w:rsid w:val="00DE156C"/>
    <w:rsid w:val="00DE4349"/>
    <w:rsid w:val="00DE4C7B"/>
    <w:rsid w:val="00DE571C"/>
    <w:rsid w:val="00DF6F26"/>
    <w:rsid w:val="00E06233"/>
    <w:rsid w:val="00E12920"/>
    <w:rsid w:val="00E16AFE"/>
    <w:rsid w:val="00E32AA8"/>
    <w:rsid w:val="00E36CDE"/>
    <w:rsid w:val="00E508D1"/>
    <w:rsid w:val="00E53148"/>
    <w:rsid w:val="00E5340A"/>
    <w:rsid w:val="00E54B65"/>
    <w:rsid w:val="00E60761"/>
    <w:rsid w:val="00E6146F"/>
    <w:rsid w:val="00E67AF6"/>
    <w:rsid w:val="00E67FD9"/>
    <w:rsid w:val="00E74EB5"/>
    <w:rsid w:val="00E87F30"/>
    <w:rsid w:val="00E91954"/>
    <w:rsid w:val="00E92599"/>
    <w:rsid w:val="00E93A57"/>
    <w:rsid w:val="00E970C3"/>
    <w:rsid w:val="00EA049A"/>
    <w:rsid w:val="00EA6A48"/>
    <w:rsid w:val="00EC0FCD"/>
    <w:rsid w:val="00EC2B79"/>
    <w:rsid w:val="00EC4EF1"/>
    <w:rsid w:val="00EC5329"/>
    <w:rsid w:val="00EC6199"/>
    <w:rsid w:val="00EC6FA4"/>
    <w:rsid w:val="00ED6F3B"/>
    <w:rsid w:val="00EE06B6"/>
    <w:rsid w:val="00EE2465"/>
    <w:rsid w:val="00EE7E00"/>
    <w:rsid w:val="00EF15D6"/>
    <w:rsid w:val="00EF399A"/>
    <w:rsid w:val="00EF3F54"/>
    <w:rsid w:val="00EF5DEF"/>
    <w:rsid w:val="00F02900"/>
    <w:rsid w:val="00F02ABC"/>
    <w:rsid w:val="00F148DA"/>
    <w:rsid w:val="00F175A4"/>
    <w:rsid w:val="00F230BF"/>
    <w:rsid w:val="00F2342F"/>
    <w:rsid w:val="00F30B4F"/>
    <w:rsid w:val="00F30D2A"/>
    <w:rsid w:val="00F348D3"/>
    <w:rsid w:val="00F355F4"/>
    <w:rsid w:val="00F40A04"/>
    <w:rsid w:val="00F46C54"/>
    <w:rsid w:val="00F6777B"/>
    <w:rsid w:val="00F73AA5"/>
    <w:rsid w:val="00F85598"/>
    <w:rsid w:val="00F90E2F"/>
    <w:rsid w:val="00F948CD"/>
    <w:rsid w:val="00F962FC"/>
    <w:rsid w:val="00F9755C"/>
    <w:rsid w:val="00FA446A"/>
    <w:rsid w:val="00FA552A"/>
    <w:rsid w:val="00FA664B"/>
    <w:rsid w:val="00FA7F9D"/>
    <w:rsid w:val="00FB402C"/>
    <w:rsid w:val="00FC3196"/>
    <w:rsid w:val="00FC3CCC"/>
    <w:rsid w:val="00FC4D9E"/>
    <w:rsid w:val="00FC69CD"/>
    <w:rsid w:val="00FD6FBE"/>
    <w:rsid w:val="00FD7BD1"/>
    <w:rsid w:val="00FE0DCB"/>
    <w:rsid w:val="00FE2F26"/>
    <w:rsid w:val="00FE5486"/>
    <w:rsid w:val="00FE6BF0"/>
    <w:rsid w:val="00FE6F0B"/>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60D"/>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 w:type="paragraph" w:styleId="Ttulo">
    <w:name w:val="Title"/>
    <w:basedOn w:val="Normal"/>
    <w:next w:val="Normal"/>
    <w:link w:val="TtuloCar"/>
    <w:uiPriority w:val="10"/>
    <w:qFormat/>
    <w:rsid w:val="007E3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E3C36"/>
    <w:rPr>
      <w:rFonts w:asciiTheme="majorHAnsi" w:eastAsiaTheme="majorEastAsia" w:hAnsiTheme="majorHAnsi" w:cstheme="majorBidi"/>
      <w:color w:val="17365D" w:themeColor="text2" w:themeShade="BF"/>
      <w:spacing w:val="5"/>
      <w:kern w:val="28"/>
      <w:sz w:val="52"/>
      <w:szCs w:val="52"/>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60D"/>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 w:type="paragraph" w:styleId="Ttulo">
    <w:name w:val="Title"/>
    <w:basedOn w:val="Normal"/>
    <w:next w:val="Normal"/>
    <w:link w:val="TtuloCar"/>
    <w:uiPriority w:val="10"/>
    <w:qFormat/>
    <w:rsid w:val="007E3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E3C36"/>
    <w:rPr>
      <w:rFonts w:asciiTheme="majorHAnsi" w:eastAsiaTheme="majorEastAsia" w:hAnsiTheme="majorHAnsi" w:cstheme="majorBidi"/>
      <w:color w:val="17365D" w:themeColor="text2" w:themeShade="BF"/>
      <w:spacing w:val="5"/>
      <w:kern w:val="28"/>
      <w:sz w:val="52"/>
      <w:szCs w:val="5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91707021">
      <w:bodyDiv w:val="1"/>
      <w:marLeft w:val="0"/>
      <w:marRight w:val="0"/>
      <w:marTop w:val="0"/>
      <w:marBottom w:val="0"/>
      <w:divBdr>
        <w:top w:val="none" w:sz="0" w:space="0" w:color="auto"/>
        <w:left w:val="none" w:sz="0" w:space="0" w:color="auto"/>
        <w:bottom w:val="none" w:sz="0" w:space="0" w:color="auto"/>
        <w:right w:val="none" w:sz="0" w:space="0" w:color="auto"/>
      </w:divBdr>
    </w:div>
    <w:div w:id="104739003">
      <w:bodyDiv w:val="1"/>
      <w:marLeft w:val="0"/>
      <w:marRight w:val="0"/>
      <w:marTop w:val="0"/>
      <w:marBottom w:val="0"/>
      <w:divBdr>
        <w:top w:val="none" w:sz="0" w:space="0" w:color="auto"/>
        <w:left w:val="none" w:sz="0" w:space="0" w:color="auto"/>
        <w:bottom w:val="none" w:sz="0" w:space="0" w:color="auto"/>
        <w:right w:val="none" w:sz="0" w:space="0" w:color="auto"/>
      </w:divBdr>
    </w:div>
    <w:div w:id="116067394">
      <w:bodyDiv w:val="1"/>
      <w:marLeft w:val="0"/>
      <w:marRight w:val="0"/>
      <w:marTop w:val="0"/>
      <w:marBottom w:val="0"/>
      <w:divBdr>
        <w:top w:val="none" w:sz="0" w:space="0" w:color="auto"/>
        <w:left w:val="none" w:sz="0" w:space="0" w:color="auto"/>
        <w:bottom w:val="none" w:sz="0" w:space="0" w:color="auto"/>
        <w:right w:val="none" w:sz="0" w:space="0" w:color="auto"/>
      </w:divBdr>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193277288">
      <w:bodyDiv w:val="1"/>
      <w:marLeft w:val="0"/>
      <w:marRight w:val="0"/>
      <w:marTop w:val="0"/>
      <w:marBottom w:val="0"/>
      <w:divBdr>
        <w:top w:val="none" w:sz="0" w:space="0" w:color="auto"/>
        <w:left w:val="none" w:sz="0" w:space="0" w:color="auto"/>
        <w:bottom w:val="none" w:sz="0" w:space="0" w:color="auto"/>
        <w:right w:val="none" w:sz="0" w:space="0" w:color="auto"/>
      </w:divBdr>
    </w:div>
    <w:div w:id="203106798">
      <w:bodyDiv w:val="1"/>
      <w:marLeft w:val="0"/>
      <w:marRight w:val="0"/>
      <w:marTop w:val="0"/>
      <w:marBottom w:val="0"/>
      <w:divBdr>
        <w:top w:val="none" w:sz="0" w:space="0" w:color="auto"/>
        <w:left w:val="none" w:sz="0" w:space="0" w:color="auto"/>
        <w:bottom w:val="none" w:sz="0" w:space="0" w:color="auto"/>
        <w:right w:val="none" w:sz="0" w:space="0" w:color="auto"/>
      </w:divBdr>
    </w:div>
    <w:div w:id="258754279">
      <w:bodyDiv w:val="1"/>
      <w:marLeft w:val="0"/>
      <w:marRight w:val="0"/>
      <w:marTop w:val="0"/>
      <w:marBottom w:val="0"/>
      <w:divBdr>
        <w:top w:val="none" w:sz="0" w:space="0" w:color="auto"/>
        <w:left w:val="none" w:sz="0" w:space="0" w:color="auto"/>
        <w:bottom w:val="none" w:sz="0" w:space="0" w:color="auto"/>
        <w:right w:val="none" w:sz="0" w:space="0" w:color="auto"/>
      </w:divBdr>
    </w:div>
    <w:div w:id="265499385">
      <w:bodyDiv w:val="1"/>
      <w:marLeft w:val="0"/>
      <w:marRight w:val="0"/>
      <w:marTop w:val="0"/>
      <w:marBottom w:val="0"/>
      <w:divBdr>
        <w:top w:val="none" w:sz="0" w:space="0" w:color="auto"/>
        <w:left w:val="none" w:sz="0" w:space="0" w:color="auto"/>
        <w:bottom w:val="none" w:sz="0" w:space="0" w:color="auto"/>
        <w:right w:val="none" w:sz="0" w:space="0" w:color="auto"/>
      </w:divBdr>
    </w:div>
    <w:div w:id="362171500">
      <w:bodyDiv w:val="1"/>
      <w:marLeft w:val="0"/>
      <w:marRight w:val="0"/>
      <w:marTop w:val="0"/>
      <w:marBottom w:val="0"/>
      <w:divBdr>
        <w:top w:val="none" w:sz="0" w:space="0" w:color="auto"/>
        <w:left w:val="none" w:sz="0" w:space="0" w:color="auto"/>
        <w:bottom w:val="none" w:sz="0" w:space="0" w:color="auto"/>
        <w:right w:val="none" w:sz="0" w:space="0" w:color="auto"/>
      </w:divBdr>
    </w:div>
    <w:div w:id="382365168">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443774745">
      <w:bodyDiv w:val="1"/>
      <w:marLeft w:val="0"/>
      <w:marRight w:val="0"/>
      <w:marTop w:val="0"/>
      <w:marBottom w:val="0"/>
      <w:divBdr>
        <w:top w:val="none" w:sz="0" w:space="0" w:color="auto"/>
        <w:left w:val="none" w:sz="0" w:space="0" w:color="auto"/>
        <w:bottom w:val="none" w:sz="0" w:space="0" w:color="auto"/>
        <w:right w:val="none" w:sz="0" w:space="0" w:color="auto"/>
      </w:divBdr>
    </w:div>
    <w:div w:id="482888965">
      <w:bodyDiv w:val="1"/>
      <w:marLeft w:val="0"/>
      <w:marRight w:val="0"/>
      <w:marTop w:val="0"/>
      <w:marBottom w:val="0"/>
      <w:divBdr>
        <w:top w:val="none" w:sz="0" w:space="0" w:color="auto"/>
        <w:left w:val="none" w:sz="0" w:space="0" w:color="auto"/>
        <w:bottom w:val="none" w:sz="0" w:space="0" w:color="auto"/>
        <w:right w:val="none" w:sz="0" w:space="0" w:color="auto"/>
      </w:divBdr>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0516976">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785730936">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937257189">
      <w:bodyDiv w:val="1"/>
      <w:marLeft w:val="0"/>
      <w:marRight w:val="0"/>
      <w:marTop w:val="0"/>
      <w:marBottom w:val="0"/>
      <w:divBdr>
        <w:top w:val="none" w:sz="0" w:space="0" w:color="auto"/>
        <w:left w:val="none" w:sz="0" w:space="0" w:color="auto"/>
        <w:bottom w:val="none" w:sz="0" w:space="0" w:color="auto"/>
        <w:right w:val="none" w:sz="0" w:space="0" w:color="auto"/>
      </w:divBdr>
    </w:div>
    <w:div w:id="974990559">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78480930">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156460699">
      <w:bodyDiv w:val="1"/>
      <w:marLeft w:val="0"/>
      <w:marRight w:val="0"/>
      <w:marTop w:val="0"/>
      <w:marBottom w:val="0"/>
      <w:divBdr>
        <w:top w:val="none" w:sz="0" w:space="0" w:color="auto"/>
        <w:left w:val="none" w:sz="0" w:space="0" w:color="auto"/>
        <w:bottom w:val="none" w:sz="0" w:space="0" w:color="auto"/>
        <w:right w:val="none" w:sz="0" w:space="0" w:color="auto"/>
      </w:divBdr>
    </w:div>
    <w:div w:id="1203128938">
      <w:bodyDiv w:val="1"/>
      <w:marLeft w:val="0"/>
      <w:marRight w:val="0"/>
      <w:marTop w:val="0"/>
      <w:marBottom w:val="0"/>
      <w:divBdr>
        <w:top w:val="none" w:sz="0" w:space="0" w:color="auto"/>
        <w:left w:val="none" w:sz="0" w:space="0" w:color="auto"/>
        <w:bottom w:val="none" w:sz="0" w:space="0" w:color="auto"/>
        <w:right w:val="none" w:sz="0" w:space="0" w:color="auto"/>
      </w:divBdr>
    </w:div>
    <w:div w:id="1220895576">
      <w:bodyDiv w:val="1"/>
      <w:marLeft w:val="0"/>
      <w:marRight w:val="0"/>
      <w:marTop w:val="0"/>
      <w:marBottom w:val="0"/>
      <w:divBdr>
        <w:top w:val="none" w:sz="0" w:space="0" w:color="auto"/>
        <w:left w:val="none" w:sz="0" w:space="0" w:color="auto"/>
        <w:bottom w:val="none" w:sz="0" w:space="0" w:color="auto"/>
        <w:right w:val="none" w:sz="0" w:space="0" w:color="auto"/>
      </w:divBdr>
    </w:div>
    <w:div w:id="1244529679">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06755915">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35998090">
      <w:bodyDiv w:val="1"/>
      <w:marLeft w:val="0"/>
      <w:marRight w:val="0"/>
      <w:marTop w:val="0"/>
      <w:marBottom w:val="0"/>
      <w:divBdr>
        <w:top w:val="none" w:sz="0" w:space="0" w:color="auto"/>
        <w:left w:val="none" w:sz="0" w:space="0" w:color="auto"/>
        <w:bottom w:val="none" w:sz="0" w:space="0" w:color="auto"/>
        <w:right w:val="none" w:sz="0" w:space="0" w:color="auto"/>
      </w:divBdr>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01984800">
      <w:bodyDiv w:val="1"/>
      <w:marLeft w:val="0"/>
      <w:marRight w:val="0"/>
      <w:marTop w:val="0"/>
      <w:marBottom w:val="0"/>
      <w:divBdr>
        <w:top w:val="none" w:sz="0" w:space="0" w:color="auto"/>
        <w:left w:val="none" w:sz="0" w:space="0" w:color="auto"/>
        <w:bottom w:val="none" w:sz="0" w:space="0" w:color="auto"/>
        <w:right w:val="none" w:sz="0" w:space="0" w:color="auto"/>
      </w:divBdr>
    </w:div>
    <w:div w:id="1607620208">
      <w:bodyDiv w:val="1"/>
      <w:marLeft w:val="0"/>
      <w:marRight w:val="0"/>
      <w:marTop w:val="0"/>
      <w:marBottom w:val="0"/>
      <w:divBdr>
        <w:top w:val="none" w:sz="0" w:space="0" w:color="auto"/>
        <w:left w:val="none" w:sz="0" w:space="0" w:color="auto"/>
        <w:bottom w:val="none" w:sz="0" w:space="0" w:color="auto"/>
        <w:right w:val="none" w:sz="0" w:space="0" w:color="auto"/>
      </w:divBdr>
    </w:div>
    <w:div w:id="1612973887">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618677189">
      <w:bodyDiv w:val="1"/>
      <w:marLeft w:val="0"/>
      <w:marRight w:val="0"/>
      <w:marTop w:val="0"/>
      <w:marBottom w:val="0"/>
      <w:divBdr>
        <w:top w:val="none" w:sz="0" w:space="0" w:color="auto"/>
        <w:left w:val="none" w:sz="0" w:space="0" w:color="auto"/>
        <w:bottom w:val="none" w:sz="0" w:space="0" w:color="auto"/>
        <w:right w:val="none" w:sz="0" w:space="0" w:color="auto"/>
      </w:divBdr>
    </w:div>
    <w:div w:id="1662611829">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30113">
      <w:bodyDiv w:val="1"/>
      <w:marLeft w:val="0"/>
      <w:marRight w:val="0"/>
      <w:marTop w:val="0"/>
      <w:marBottom w:val="0"/>
      <w:divBdr>
        <w:top w:val="none" w:sz="0" w:space="0" w:color="auto"/>
        <w:left w:val="none" w:sz="0" w:space="0" w:color="auto"/>
        <w:bottom w:val="none" w:sz="0" w:space="0" w:color="auto"/>
        <w:right w:val="none" w:sz="0" w:space="0" w:color="auto"/>
      </w:divBdr>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8518">
      <w:bodyDiv w:val="1"/>
      <w:marLeft w:val="0"/>
      <w:marRight w:val="0"/>
      <w:marTop w:val="0"/>
      <w:marBottom w:val="0"/>
      <w:divBdr>
        <w:top w:val="none" w:sz="0" w:space="0" w:color="auto"/>
        <w:left w:val="none" w:sz="0" w:space="0" w:color="auto"/>
        <w:bottom w:val="none" w:sz="0" w:space="0" w:color="auto"/>
        <w:right w:val="none" w:sz="0" w:space="0" w:color="auto"/>
      </w:divBdr>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6534267">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1972663263">
      <w:bodyDiv w:val="1"/>
      <w:marLeft w:val="0"/>
      <w:marRight w:val="0"/>
      <w:marTop w:val="0"/>
      <w:marBottom w:val="0"/>
      <w:divBdr>
        <w:top w:val="none" w:sz="0" w:space="0" w:color="auto"/>
        <w:left w:val="none" w:sz="0" w:space="0" w:color="auto"/>
        <w:bottom w:val="none" w:sz="0" w:space="0" w:color="auto"/>
        <w:right w:val="none" w:sz="0" w:space="0" w:color="auto"/>
      </w:divBdr>
    </w:div>
    <w:div w:id="1986275392">
      <w:bodyDiv w:val="1"/>
      <w:marLeft w:val="0"/>
      <w:marRight w:val="0"/>
      <w:marTop w:val="0"/>
      <w:marBottom w:val="0"/>
      <w:divBdr>
        <w:top w:val="none" w:sz="0" w:space="0" w:color="auto"/>
        <w:left w:val="none" w:sz="0" w:space="0" w:color="auto"/>
        <w:bottom w:val="none" w:sz="0" w:space="0" w:color="auto"/>
        <w:right w:val="none" w:sz="0" w:space="0" w:color="auto"/>
      </w:divBdr>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2412293">
      <w:bodyDiv w:val="1"/>
      <w:marLeft w:val="0"/>
      <w:marRight w:val="0"/>
      <w:marTop w:val="0"/>
      <w:marBottom w:val="0"/>
      <w:divBdr>
        <w:top w:val="none" w:sz="0" w:space="0" w:color="auto"/>
        <w:left w:val="none" w:sz="0" w:space="0" w:color="auto"/>
        <w:bottom w:val="none" w:sz="0" w:space="0" w:color="auto"/>
        <w:right w:val="none" w:sz="0" w:space="0" w:color="auto"/>
      </w:divBdr>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058385750">
      <w:bodyDiv w:val="1"/>
      <w:marLeft w:val="0"/>
      <w:marRight w:val="0"/>
      <w:marTop w:val="0"/>
      <w:marBottom w:val="0"/>
      <w:divBdr>
        <w:top w:val="none" w:sz="0" w:space="0" w:color="auto"/>
        <w:left w:val="none" w:sz="0" w:space="0" w:color="auto"/>
        <w:bottom w:val="none" w:sz="0" w:space="0" w:color="auto"/>
        <w:right w:val="none" w:sz="0" w:space="0" w:color="auto"/>
      </w:divBdr>
    </w:div>
    <w:div w:id="2100901992">
      <w:bodyDiv w:val="1"/>
      <w:marLeft w:val="0"/>
      <w:marRight w:val="0"/>
      <w:marTop w:val="0"/>
      <w:marBottom w:val="0"/>
      <w:divBdr>
        <w:top w:val="none" w:sz="0" w:space="0" w:color="auto"/>
        <w:left w:val="none" w:sz="0" w:space="0" w:color="auto"/>
        <w:bottom w:val="none" w:sz="0" w:space="0" w:color="auto"/>
        <w:right w:val="none" w:sz="0" w:space="0" w:color="auto"/>
      </w:divBdr>
    </w:div>
    <w:div w:id="2108962533">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rupoquimykorecepcion@hot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miguelquimyko@hot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mss.gob.mx/tramites/cumplimiento-obligacione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A9DB02-BCEE-4684-B111-9DA96029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Pages>
  <Words>9824</Words>
  <Characters>54037</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Eloy Rodriguez Dorantes</dc:creator>
  <cp:lastModifiedBy>Cinthia Alejandra Amezcua Cárdenas</cp:lastModifiedBy>
  <cp:revision>28</cp:revision>
  <cp:lastPrinted>2023-07-10T17:28:00Z</cp:lastPrinted>
  <dcterms:created xsi:type="dcterms:W3CDTF">2023-06-01T15:54:00Z</dcterms:created>
  <dcterms:modified xsi:type="dcterms:W3CDTF">2023-08-17T21:41:00Z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