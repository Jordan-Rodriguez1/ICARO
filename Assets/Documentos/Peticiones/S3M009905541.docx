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9382C" w14:textId="77777777" w:rsidR="00391119" w:rsidRDefault="00391119" w:rsidP="00135216">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bCs/>
          <w:sz w:val="16"/>
          <w:szCs w:val="16"/>
        </w:rPr>
      </w:pPr>
    </w:p>
    <w:p w14:paraId="03DFF8C4" w14:textId="7AC5C39F" w:rsidR="00881156" w:rsidRPr="00F21F5B" w:rsidRDefault="006546C3" w:rsidP="006B07A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sz w:val="16"/>
          <w:szCs w:val="16"/>
        </w:rPr>
      </w:pPr>
      <w:r w:rsidRPr="00F21F5B">
        <w:rPr>
          <w:rFonts w:ascii="Montserrat" w:hAnsi="Montserrat" w:cs="Arial"/>
          <w:bCs/>
          <w:sz w:val="16"/>
          <w:szCs w:val="16"/>
        </w:rPr>
        <w:t>CONTRATO</w:t>
      </w:r>
      <w:r w:rsidRPr="00F21F5B">
        <w:rPr>
          <w:rFonts w:ascii="Montserrat" w:hAnsi="Montserrat" w:cs="Arial"/>
          <w:b/>
          <w:bCs/>
          <w:sz w:val="16"/>
          <w:szCs w:val="16"/>
        </w:rPr>
        <w:t xml:space="preserve"> ABIERTO </w:t>
      </w:r>
      <w:r w:rsidRPr="00F21F5B">
        <w:rPr>
          <w:rFonts w:ascii="Montserrat" w:hAnsi="Montserrat" w:cs="Arial"/>
          <w:sz w:val="16"/>
          <w:szCs w:val="16"/>
        </w:rPr>
        <w:t xml:space="preserve">PARA LA </w:t>
      </w:r>
      <w:r w:rsidR="00B341B1">
        <w:rPr>
          <w:rFonts w:ascii="Montserrat" w:hAnsi="Montserrat" w:cs="Arial"/>
          <w:b/>
          <w:sz w:val="16"/>
          <w:szCs w:val="16"/>
        </w:rPr>
        <w:t xml:space="preserve">CONTRATACIÓN DEL </w:t>
      </w:r>
      <w:bookmarkStart w:id="0" w:name="_GoBack"/>
      <w:bookmarkEnd w:id="0"/>
      <w:r w:rsidR="00B341B1">
        <w:rPr>
          <w:rFonts w:ascii="Montserrat" w:hAnsi="Montserrat" w:cs="Arial"/>
          <w:b/>
          <w:sz w:val="16"/>
          <w:szCs w:val="16"/>
        </w:rPr>
        <w:t>SERVICIO MÉDICO SUBROGADO DE (ESTUDIO) USG PROSTÁTICO TRANSRECTAL CON TOMA DE BIOPSIA</w:t>
      </w:r>
      <w:r w:rsidRPr="00F21F5B">
        <w:rPr>
          <w:rFonts w:ascii="Montserrat" w:hAnsi="Montserrat" w:cs="Arial"/>
          <w:bCs/>
          <w:sz w:val="16"/>
          <w:szCs w:val="16"/>
        </w:rPr>
        <w:t>,</w:t>
      </w:r>
      <w:r w:rsidRPr="00F21F5B">
        <w:rPr>
          <w:rFonts w:ascii="Montserrat" w:hAnsi="Montserrat" w:cs="Arial"/>
          <w:b/>
          <w:bCs/>
          <w:sz w:val="16"/>
          <w:szCs w:val="16"/>
        </w:rPr>
        <w:t xml:space="preserve"> </w:t>
      </w:r>
      <w:r w:rsidRPr="00F21F5B">
        <w:rPr>
          <w:rFonts w:ascii="Montserrat" w:hAnsi="Montserrat" w:cs="Arial"/>
          <w:sz w:val="16"/>
          <w:szCs w:val="16"/>
        </w:rPr>
        <w:t>QUE CELEBRAN POR UNA PARTE</w:t>
      </w:r>
      <w:r w:rsidRPr="00F21F5B">
        <w:rPr>
          <w:rFonts w:ascii="Montserrat" w:hAnsi="Montserrat" w:cs="Arial"/>
          <w:b/>
          <w:sz w:val="16"/>
          <w:szCs w:val="16"/>
        </w:rPr>
        <w:t xml:space="preserve"> </w:t>
      </w:r>
      <w:r w:rsidRPr="00F21F5B">
        <w:rPr>
          <w:rFonts w:ascii="Montserrat" w:hAnsi="Montserrat" w:cs="Arial"/>
          <w:sz w:val="16"/>
          <w:szCs w:val="16"/>
        </w:rPr>
        <w:t xml:space="preserve">EL </w:t>
      </w:r>
      <w:r w:rsidRPr="00F21F5B">
        <w:rPr>
          <w:rFonts w:ascii="Montserrat" w:hAnsi="Montserrat" w:cs="Arial"/>
          <w:b/>
          <w:sz w:val="16"/>
          <w:szCs w:val="16"/>
        </w:rPr>
        <w:t>INSTITUTO MEXICANO DEL SEGURO SOCIAL</w:t>
      </w:r>
      <w:r w:rsidRPr="00F21F5B">
        <w:rPr>
          <w:rFonts w:ascii="Montserrat" w:hAnsi="Montserrat" w:cs="Arial"/>
          <w:sz w:val="16"/>
          <w:szCs w:val="16"/>
        </w:rPr>
        <w:t xml:space="preserve">, QUE EN LO SUCESIVO SE DENOMINARÁ </w:t>
      </w:r>
      <w:r w:rsidRPr="00F21F5B">
        <w:rPr>
          <w:rFonts w:ascii="Montserrat" w:hAnsi="Montserrat" w:cs="Arial"/>
          <w:b/>
          <w:sz w:val="16"/>
          <w:szCs w:val="16"/>
        </w:rPr>
        <w:t>“EL INSTITUTO”</w:t>
      </w:r>
      <w:r w:rsidRPr="00F21F5B">
        <w:rPr>
          <w:rFonts w:ascii="Montserrat" w:hAnsi="Montserrat" w:cs="Arial"/>
          <w:sz w:val="16"/>
          <w:szCs w:val="16"/>
        </w:rPr>
        <w:t xml:space="preserve">, REPRESENTADO EN ESTE ACTO  POR EL </w:t>
      </w:r>
      <w:r w:rsidRPr="00F21F5B">
        <w:rPr>
          <w:rFonts w:ascii="Montserrat" w:hAnsi="Montserrat" w:cs="Arial"/>
          <w:b/>
          <w:sz w:val="16"/>
          <w:szCs w:val="16"/>
        </w:rPr>
        <w:t>DR. EDGAR JAVAN VARGAS SALAZAR</w:t>
      </w:r>
      <w:r w:rsidRPr="00F21F5B">
        <w:rPr>
          <w:rFonts w:ascii="Montserrat" w:hAnsi="Montserrat" w:cs="Arial"/>
          <w:sz w:val="16"/>
          <w:szCs w:val="16"/>
        </w:rPr>
        <w:t xml:space="preserve">, EN SU CARÁCTER DE REPRESENTANTE LEGAL DE </w:t>
      </w:r>
      <w:r w:rsidRPr="00F21F5B">
        <w:rPr>
          <w:rFonts w:ascii="Montserrat" w:hAnsi="Montserrat" w:cs="Arial"/>
          <w:b/>
          <w:sz w:val="16"/>
          <w:szCs w:val="16"/>
        </w:rPr>
        <w:t>“EL INSTITUTO”</w:t>
      </w:r>
      <w:r w:rsidRPr="00F21F5B">
        <w:rPr>
          <w:rFonts w:ascii="Montserrat" w:hAnsi="Montserrat" w:cs="Arial"/>
          <w:sz w:val="16"/>
          <w:szCs w:val="16"/>
        </w:rPr>
        <w:t xml:space="preserve"> Y POR LA OTRA </w:t>
      </w:r>
      <w:r w:rsidR="00196678" w:rsidRPr="00F21F5B">
        <w:rPr>
          <w:rFonts w:ascii="Montserrat" w:hAnsi="Montserrat" w:cs="Arial"/>
          <w:sz w:val="16"/>
          <w:szCs w:val="16"/>
        </w:rPr>
        <w:t>LA</w:t>
      </w:r>
      <w:r w:rsidR="00167E62" w:rsidRPr="00F21F5B">
        <w:rPr>
          <w:rFonts w:ascii="Montserrat" w:hAnsi="Montserrat" w:cs="Arial"/>
          <w:sz w:val="16"/>
          <w:szCs w:val="16"/>
        </w:rPr>
        <w:t xml:space="preserve"> </w:t>
      </w:r>
      <w:r w:rsidR="00167E62" w:rsidRPr="00F21F5B">
        <w:rPr>
          <w:rFonts w:ascii="Montserrat" w:hAnsi="Montserrat" w:cs="Arial"/>
          <w:b/>
          <w:sz w:val="16"/>
          <w:szCs w:val="16"/>
        </w:rPr>
        <w:t xml:space="preserve">C. </w:t>
      </w:r>
      <w:r w:rsidR="00196678" w:rsidRPr="00F21F5B">
        <w:rPr>
          <w:rFonts w:ascii="Montserrat" w:hAnsi="Montserrat" w:cs="Arial"/>
          <w:b/>
          <w:sz w:val="16"/>
          <w:szCs w:val="16"/>
          <w:lang w:val="es-MX"/>
        </w:rPr>
        <w:t>GABRIELA CARLOTA LEGUER RETOLAZA</w:t>
      </w:r>
      <w:r w:rsidR="005679F9">
        <w:rPr>
          <w:rFonts w:ascii="Montserrat" w:hAnsi="Montserrat" w:cs="Arial"/>
          <w:b/>
          <w:sz w:val="16"/>
          <w:szCs w:val="16"/>
          <w:lang w:val="es-MX"/>
        </w:rPr>
        <w:t xml:space="preserve"> </w:t>
      </w:r>
      <w:r w:rsidR="002D6A7C" w:rsidRPr="00AF2990">
        <w:rPr>
          <w:rFonts w:ascii="Montserrat" w:hAnsi="Montserrat" w:cs="Arial"/>
          <w:sz w:val="16"/>
          <w:szCs w:val="16"/>
        </w:rPr>
        <w:t xml:space="preserve">A QUIEN EN LO SUCESIVO SE LE DENOMINARÁ </w:t>
      </w:r>
      <w:r w:rsidR="002D6A7C" w:rsidRPr="00AF2990">
        <w:rPr>
          <w:rFonts w:ascii="Montserrat" w:hAnsi="Montserrat" w:cs="Arial"/>
          <w:b/>
          <w:sz w:val="16"/>
          <w:szCs w:val="16"/>
        </w:rPr>
        <w:t>PARTICIPANTE “A”,</w:t>
      </w:r>
      <w:r w:rsidR="002D6A7C" w:rsidRPr="00AF2990">
        <w:rPr>
          <w:rFonts w:ascii="Montserrat" w:hAnsi="Montserrat" w:cs="Arial"/>
          <w:sz w:val="16"/>
          <w:szCs w:val="16"/>
        </w:rPr>
        <w:t xml:space="preserve"> CONJUNTAMENTE CON</w:t>
      </w:r>
      <w:r w:rsidR="002D6A7C">
        <w:rPr>
          <w:rFonts w:ascii="Montserrat" w:hAnsi="Montserrat" w:cs="Arial"/>
          <w:sz w:val="16"/>
          <w:szCs w:val="16"/>
        </w:rPr>
        <w:t xml:space="preserve"> EL</w:t>
      </w:r>
      <w:r w:rsidR="005679F9" w:rsidRPr="005679F9">
        <w:rPr>
          <w:rFonts w:ascii="Montserrat" w:hAnsi="Montserrat" w:cs="Arial"/>
          <w:sz w:val="16"/>
          <w:szCs w:val="16"/>
          <w:lang w:val="es-MX"/>
        </w:rPr>
        <w:t xml:space="preserve"> </w:t>
      </w:r>
      <w:r w:rsidR="005679F9">
        <w:rPr>
          <w:rFonts w:ascii="Montserrat" w:hAnsi="Montserrat" w:cs="Arial"/>
          <w:b/>
          <w:sz w:val="16"/>
          <w:szCs w:val="16"/>
          <w:lang w:val="es-MX"/>
        </w:rPr>
        <w:t>C. CARLOS ROMERO MARTINEZ</w:t>
      </w:r>
      <w:r w:rsidRPr="00F21F5B">
        <w:rPr>
          <w:rFonts w:ascii="Montserrat" w:hAnsi="Montserrat" w:cs="Arial"/>
          <w:sz w:val="16"/>
          <w:szCs w:val="16"/>
        </w:rPr>
        <w:t xml:space="preserve"> </w:t>
      </w:r>
      <w:r w:rsidR="002D6A7C" w:rsidRPr="00AF2990">
        <w:rPr>
          <w:rFonts w:ascii="Montserrat" w:hAnsi="Montserrat" w:cs="Arial"/>
          <w:sz w:val="16"/>
          <w:szCs w:val="16"/>
        </w:rPr>
        <w:t xml:space="preserve">EN SU CALIDAD DE </w:t>
      </w:r>
      <w:r w:rsidR="002D6A7C" w:rsidRPr="00AF2990">
        <w:rPr>
          <w:rFonts w:ascii="Montserrat" w:hAnsi="Montserrat" w:cs="Arial"/>
          <w:b/>
          <w:sz w:val="16"/>
          <w:szCs w:val="16"/>
        </w:rPr>
        <w:t>PARTICIPANTE “B”,</w:t>
      </w:r>
      <w:r w:rsidR="002D6A7C">
        <w:rPr>
          <w:rFonts w:ascii="Montserrat" w:hAnsi="Montserrat" w:cs="Arial"/>
          <w:b/>
          <w:sz w:val="16"/>
          <w:szCs w:val="16"/>
        </w:rPr>
        <w:t xml:space="preserve"> </w:t>
      </w:r>
      <w:r w:rsidR="002D6A7C" w:rsidRPr="00AF2990">
        <w:rPr>
          <w:rFonts w:ascii="Montserrat" w:hAnsi="Montserrat" w:cs="Arial"/>
          <w:sz w:val="16"/>
          <w:szCs w:val="16"/>
        </w:rPr>
        <w:t xml:space="preserve">A QUIEN EN LO SUBSECUENTE SE LES DESIGNARA COMO </w:t>
      </w:r>
      <w:r w:rsidR="002D6A7C" w:rsidRPr="00AF2990">
        <w:rPr>
          <w:rFonts w:ascii="Montserrat" w:hAnsi="Montserrat" w:cs="Arial"/>
          <w:b/>
          <w:sz w:val="16"/>
          <w:szCs w:val="16"/>
        </w:rPr>
        <w:t xml:space="preserve">“LOS PROVEEDORES”, </w:t>
      </w:r>
      <w:r w:rsidR="009E4113">
        <w:rPr>
          <w:rFonts w:ascii="Montserrat" w:hAnsi="Montserrat" w:cs="Arial"/>
          <w:sz w:val="16"/>
          <w:szCs w:val="16"/>
        </w:rPr>
        <w:t>AL TENOR DE LOS</w:t>
      </w:r>
      <w:r w:rsidR="002D6A7C" w:rsidRPr="00AF2990">
        <w:rPr>
          <w:rFonts w:ascii="Montserrat" w:hAnsi="Montserrat" w:cs="Arial"/>
          <w:sz w:val="16"/>
          <w:szCs w:val="16"/>
        </w:rPr>
        <w:t xml:space="preserve"> SIGUIENTES</w:t>
      </w:r>
      <w:r w:rsidRPr="00F21F5B">
        <w:rPr>
          <w:rFonts w:ascii="Montserrat" w:hAnsi="Montserrat" w:cs="Arial"/>
          <w:sz w:val="16"/>
          <w:szCs w:val="16"/>
        </w:rPr>
        <w:t>:</w:t>
      </w:r>
    </w:p>
    <w:p w14:paraId="23863879" w14:textId="77777777" w:rsidR="00881156" w:rsidRPr="00F21F5B" w:rsidRDefault="00881156" w:rsidP="006B07A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sz w:val="16"/>
          <w:szCs w:val="16"/>
        </w:rPr>
      </w:pPr>
    </w:p>
    <w:p w14:paraId="62464080" w14:textId="77777777" w:rsidR="002A4BB7" w:rsidRPr="00F21F5B" w:rsidRDefault="002A4BB7" w:rsidP="006B07A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b/>
          <w:sz w:val="16"/>
          <w:szCs w:val="16"/>
        </w:rPr>
      </w:pPr>
    </w:p>
    <w:p w14:paraId="3C256304" w14:textId="77777777" w:rsidR="006546C3" w:rsidRPr="00F21F5B" w:rsidRDefault="00CC436F" w:rsidP="00CC436F">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jc w:val="center"/>
        <w:rPr>
          <w:rFonts w:ascii="Montserrat" w:hAnsi="Montserrat" w:cs="Arial"/>
          <w:b/>
          <w:sz w:val="16"/>
          <w:szCs w:val="16"/>
        </w:rPr>
      </w:pPr>
      <w:r w:rsidRPr="00F21F5B">
        <w:rPr>
          <w:rFonts w:ascii="Montserrat" w:hAnsi="Montserrat" w:cs="Arial"/>
          <w:b/>
          <w:sz w:val="16"/>
          <w:szCs w:val="16"/>
        </w:rPr>
        <w:t>A N T E C E D E N T E S:</w:t>
      </w:r>
    </w:p>
    <w:p w14:paraId="0154553E" w14:textId="77777777" w:rsidR="00391119" w:rsidRPr="00F21F5B" w:rsidRDefault="00391119" w:rsidP="006B07A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rPr>
          <w:rFonts w:ascii="Montserrat" w:hAnsi="Montserrat" w:cs="Arial"/>
          <w:b/>
          <w:sz w:val="16"/>
          <w:szCs w:val="16"/>
        </w:rPr>
      </w:pPr>
    </w:p>
    <w:p w14:paraId="57C110EF" w14:textId="491AE215" w:rsidR="004B2DBB" w:rsidRPr="004B2DBB" w:rsidRDefault="004B2DBB" w:rsidP="004B2DBB">
      <w:pPr>
        <w:ind w:left="709" w:hanging="709"/>
        <w:jc w:val="both"/>
        <w:rPr>
          <w:rFonts w:ascii="Montserrat" w:hAnsi="Montserrat" w:cs="Arial"/>
          <w:color w:val="000000" w:themeColor="text1"/>
          <w:sz w:val="16"/>
          <w:szCs w:val="16"/>
        </w:rPr>
      </w:pPr>
      <w:r>
        <w:rPr>
          <w:rFonts w:ascii="Montserrat" w:hAnsi="Montserrat" w:cs="Arial"/>
          <w:b/>
          <w:color w:val="000000" w:themeColor="text1"/>
          <w:sz w:val="16"/>
          <w:szCs w:val="16"/>
        </w:rPr>
        <w:t>I.-</w:t>
      </w:r>
      <w:r>
        <w:rPr>
          <w:rFonts w:ascii="Montserrat" w:hAnsi="Montserrat" w:cs="Arial"/>
          <w:b/>
          <w:color w:val="000000" w:themeColor="text1"/>
          <w:sz w:val="16"/>
          <w:szCs w:val="16"/>
        </w:rPr>
        <w:tab/>
      </w:r>
      <w:r w:rsidRPr="004B2DBB">
        <w:rPr>
          <w:rFonts w:ascii="Montserrat" w:hAnsi="Montserrat" w:cs="Arial"/>
          <w:color w:val="000000" w:themeColor="text1"/>
          <w:sz w:val="16"/>
          <w:szCs w:val="16"/>
        </w:rPr>
        <w:t>EL INSTITUTO MEXICANO DEL SEGURO SOCIAL, COMO INSTRUMENTO BÁSICO DE LA SEGURIDAD SOCIAL, SE ENCUENTRA OBLIGADO A PROPORCIONAR A SUS ASEGURADOS Y BENEFICIARIOS EL SERVICIO EN LAS FORMAS Y TÉRMINOS PREVISTOS EN LA PROPIA LEY Y SUS REGLAMENTOS, ASI MISMO DEBE PROPORCIONAR LOS INSUMOS REQUERIDOS A SUS TRABAJADORES EN LAS DIFERENTES AREAS ADMINISTRATIVAS Y MEDICAS.</w:t>
      </w:r>
    </w:p>
    <w:p w14:paraId="24B38647" w14:textId="77777777" w:rsidR="004B2DBB" w:rsidRPr="004B2DBB" w:rsidRDefault="004B2DBB" w:rsidP="004B2DBB">
      <w:pPr>
        <w:ind w:left="709" w:hanging="709"/>
        <w:jc w:val="both"/>
        <w:rPr>
          <w:rFonts w:ascii="Montserrat" w:hAnsi="Montserrat" w:cs="Arial"/>
          <w:b/>
          <w:color w:val="000000" w:themeColor="text1"/>
          <w:sz w:val="16"/>
          <w:szCs w:val="16"/>
        </w:rPr>
      </w:pPr>
    </w:p>
    <w:p w14:paraId="16332963" w14:textId="62CA57E1" w:rsidR="004B2DBB" w:rsidRPr="004B2DBB" w:rsidRDefault="004B2DBB" w:rsidP="004B2DBB">
      <w:pPr>
        <w:ind w:left="709" w:hanging="709"/>
        <w:jc w:val="both"/>
        <w:rPr>
          <w:rFonts w:ascii="Montserrat" w:hAnsi="Montserrat" w:cs="Arial"/>
          <w:color w:val="000000" w:themeColor="text1"/>
          <w:sz w:val="16"/>
          <w:szCs w:val="16"/>
        </w:rPr>
      </w:pPr>
      <w:r>
        <w:rPr>
          <w:rFonts w:ascii="Montserrat" w:hAnsi="Montserrat" w:cs="Arial"/>
          <w:b/>
          <w:color w:val="000000" w:themeColor="text1"/>
          <w:sz w:val="16"/>
          <w:szCs w:val="16"/>
        </w:rPr>
        <w:t>II.-</w:t>
      </w:r>
      <w:r>
        <w:rPr>
          <w:rFonts w:ascii="Montserrat" w:hAnsi="Montserrat" w:cs="Arial"/>
          <w:b/>
          <w:color w:val="000000" w:themeColor="text1"/>
          <w:sz w:val="16"/>
          <w:szCs w:val="16"/>
        </w:rPr>
        <w:tab/>
      </w:r>
      <w:r w:rsidRPr="004B2DBB">
        <w:rPr>
          <w:rFonts w:ascii="Montserrat" w:hAnsi="Montserrat" w:cs="Arial"/>
          <w:color w:val="000000" w:themeColor="text1"/>
          <w:sz w:val="16"/>
          <w:szCs w:val="16"/>
        </w:rPr>
        <w:t xml:space="preserve">EL DÍA </w:t>
      </w:r>
      <w:r w:rsidRPr="004B2DBB">
        <w:rPr>
          <w:rFonts w:ascii="Montserrat" w:hAnsi="Montserrat" w:cs="Arial"/>
          <w:b/>
          <w:color w:val="000000" w:themeColor="text1"/>
          <w:sz w:val="16"/>
          <w:szCs w:val="16"/>
        </w:rPr>
        <w:t>24 DE AGOSTO DE 2023,</w:t>
      </w:r>
      <w:r w:rsidRPr="004B2DBB">
        <w:rPr>
          <w:rFonts w:ascii="Montserrat" w:hAnsi="Montserrat" w:cs="Arial"/>
          <w:color w:val="000000" w:themeColor="text1"/>
          <w:sz w:val="16"/>
          <w:szCs w:val="16"/>
        </w:rPr>
        <w:t xml:space="preserve"> SE RECIBE EN LA COORDINACIÓN DE ABASTECIMIENTO Y EQUIPAMIENTO, EL MEMORÁNDUM N ° 069001 250100 /CAOA/0545/2023, CON FECHA DE EMISION DEL 21 DE AGOSTO DE 2023, EMITIDO POR EL DR. ROBERTO CHAPARRO MEJIA, COORDINADOR DE PREVENCIÓN Y ATENCIÓN A LA SALUD, EN AUSENCIA DEL TITULAR DE LA JEFATURA DE SERVICIOS DE PRESTACIONES MEDICAS, EN EL QUE SOLICITA </w:t>
      </w:r>
      <w:r w:rsidRPr="004B2DBB">
        <w:rPr>
          <w:rFonts w:ascii="Montserrat" w:hAnsi="Montserrat" w:cs="Arial"/>
          <w:bCs/>
          <w:sz w:val="16"/>
          <w:szCs w:val="16"/>
          <w:lang w:val="es-MX"/>
        </w:rPr>
        <w:t>LA</w:t>
      </w:r>
      <w:r w:rsidRPr="004B2DBB">
        <w:rPr>
          <w:sz w:val="16"/>
          <w:szCs w:val="16"/>
        </w:rPr>
        <w:t xml:space="preserve"> </w:t>
      </w:r>
      <w:r w:rsidRPr="004B2DBB">
        <w:rPr>
          <w:rFonts w:ascii="Montserrat" w:hAnsi="Montserrat" w:cs="Arial"/>
          <w:bCs/>
          <w:sz w:val="16"/>
          <w:szCs w:val="16"/>
          <w:lang w:val="es-MX"/>
        </w:rPr>
        <w:t>CONTRATACIÓN DE LOS SERVICIOS MÉDICOS SUBROGADOS DE TOMOGRAFIAS,</w:t>
      </w:r>
      <w:r w:rsidRPr="004B2DBB">
        <w:rPr>
          <w:rFonts w:ascii="Montserrat" w:hAnsi="Montserrat" w:cs="Arial"/>
          <w:color w:val="000000" w:themeColor="text1"/>
          <w:sz w:val="16"/>
          <w:szCs w:val="16"/>
        </w:rPr>
        <w:t xml:space="preserve"> POR MEDIO DE ADJUDICACION DIRECTA BAJO EL ARTICULO </w:t>
      </w:r>
      <w:r w:rsidRPr="004B2DBB">
        <w:rPr>
          <w:rFonts w:ascii="Montserrat" w:hAnsi="Montserrat" w:cs="Arial"/>
          <w:b/>
          <w:color w:val="000000" w:themeColor="text1"/>
          <w:sz w:val="16"/>
          <w:szCs w:val="16"/>
        </w:rPr>
        <w:t>42 PRIMER PARRAFO</w:t>
      </w:r>
      <w:r w:rsidRPr="004B2DBB">
        <w:rPr>
          <w:rFonts w:ascii="Montserrat" w:hAnsi="Montserrat" w:cs="Arial"/>
          <w:color w:val="000000" w:themeColor="text1"/>
          <w:sz w:val="16"/>
          <w:szCs w:val="16"/>
        </w:rPr>
        <w:t>, DE LA LEY DE ADQUISICIONES, ARRENDAMIENTOS Y SERVICIOS DEL SECTOR PUBLICO, CON</w:t>
      </w:r>
      <w:r w:rsidRPr="004B2DBB">
        <w:rPr>
          <w:rFonts w:ascii="Montserrat" w:hAnsi="Montserrat"/>
          <w:color w:val="000000" w:themeColor="text1"/>
          <w:sz w:val="16"/>
          <w:szCs w:val="16"/>
        </w:rPr>
        <w:t xml:space="preserve"> </w:t>
      </w:r>
      <w:r w:rsidRPr="004B2DBB">
        <w:rPr>
          <w:rFonts w:ascii="Montserrat" w:hAnsi="Montserrat" w:cs="Arial"/>
          <w:color w:val="000000" w:themeColor="text1"/>
          <w:sz w:val="16"/>
          <w:szCs w:val="16"/>
        </w:rPr>
        <w:t xml:space="preserve">LA DOCUMENTACIÓN SIGUIENTE; NUMERAL 4.24 DE LAS POLÍTICAS, BASES Y LINEAMIENTOS EN MATERIA DE ADQUISICIONES, ARRENDAMIENTOS Y SERVICIOS DEL INSTITUTO MEXICANO DEL SEGURO SOCIAL, Y SUS ANEXOS, CON EL REQUERIMIENTO, JUSTIFICACION DEL MOTIVO DE LA CONTRATACION FUNDADA Y MOTIVADA, EN LA CUAL DETERMINARON ADJUDICAR AL PARTICIPANTE </w:t>
      </w:r>
      <w:r w:rsidRPr="004B2DBB">
        <w:rPr>
          <w:rFonts w:ascii="Montserrat" w:hAnsi="Montserrat" w:cs="Arial"/>
          <w:b/>
          <w:bCs/>
          <w:sz w:val="16"/>
          <w:szCs w:val="16"/>
          <w:lang w:val="es-MX"/>
        </w:rPr>
        <w:t xml:space="preserve">GABRIELA CARLOTA LEGUER RETOLAZA </w:t>
      </w:r>
      <w:r w:rsidRPr="004B2DBB">
        <w:rPr>
          <w:rFonts w:ascii="Montserrat" w:hAnsi="Montserrat" w:cs="Arial"/>
          <w:sz w:val="16"/>
          <w:szCs w:val="16"/>
          <w:lang w:val="es-MX"/>
        </w:rPr>
        <w:t>EN PARTICIPACIÓN CONJUNTA CON</w:t>
      </w:r>
      <w:r w:rsidRPr="004B2DBB">
        <w:rPr>
          <w:rFonts w:ascii="Montserrat" w:hAnsi="Montserrat" w:cs="Arial"/>
          <w:b/>
          <w:bCs/>
          <w:sz w:val="16"/>
          <w:szCs w:val="16"/>
          <w:lang w:val="es-MX"/>
        </w:rPr>
        <w:t xml:space="preserve"> CARLOS ROMERO MARTINEZ</w:t>
      </w:r>
      <w:r w:rsidRPr="004B2DBB">
        <w:rPr>
          <w:rFonts w:ascii="Montserrat" w:hAnsi="Montserrat" w:cs="Arial"/>
          <w:color w:val="000000" w:themeColor="text1"/>
          <w:sz w:val="16"/>
          <w:szCs w:val="16"/>
        </w:rPr>
        <w:t>, Y DEMAS  DOCUMENTOS QUE AHÍ SE DESCRIBEN,</w:t>
      </w:r>
      <w:r w:rsidRPr="004B2DBB">
        <w:rPr>
          <w:rFonts w:ascii="Montserrat" w:hAnsi="Montserrat"/>
          <w:color w:val="000000" w:themeColor="text1"/>
          <w:sz w:val="16"/>
          <w:szCs w:val="16"/>
        </w:rPr>
        <w:t xml:space="preserve"> </w:t>
      </w:r>
      <w:r w:rsidRPr="004B2DBB">
        <w:rPr>
          <w:rFonts w:ascii="Montserrat" w:hAnsi="Montserrat" w:cs="Arial"/>
          <w:color w:val="000000" w:themeColor="text1"/>
          <w:sz w:val="16"/>
          <w:szCs w:val="16"/>
        </w:rPr>
        <w:t>PARA LA CONTRATACIÓN DE LOS SERVICIOS MÉDICOS SUBROGADOS DE TOMOGRAFIAS.</w:t>
      </w:r>
    </w:p>
    <w:p w14:paraId="43C77B67" w14:textId="77777777" w:rsidR="004B2DBB" w:rsidRPr="004B2DBB" w:rsidRDefault="004B2DBB" w:rsidP="004B2DBB">
      <w:pPr>
        <w:ind w:left="709" w:hanging="709"/>
        <w:jc w:val="both"/>
        <w:rPr>
          <w:rFonts w:ascii="Montserrat" w:hAnsi="Montserrat" w:cs="Arial"/>
          <w:color w:val="000000" w:themeColor="text1"/>
          <w:sz w:val="16"/>
          <w:szCs w:val="16"/>
        </w:rPr>
      </w:pPr>
    </w:p>
    <w:p w14:paraId="56D60059" w14:textId="375A5A54" w:rsidR="004B2DBB" w:rsidRPr="004B2DBB" w:rsidRDefault="004B2DBB" w:rsidP="004B2DBB">
      <w:pPr>
        <w:ind w:left="709" w:hanging="709"/>
        <w:jc w:val="both"/>
        <w:rPr>
          <w:rFonts w:ascii="Montserrat" w:hAnsi="Montserrat" w:cs="Arial"/>
          <w:color w:val="000000" w:themeColor="text1"/>
          <w:sz w:val="16"/>
          <w:szCs w:val="16"/>
        </w:rPr>
      </w:pPr>
      <w:r>
        <w:rPr>
          <w:rFonts w:ascii="Montserrat" w:hAnsi="Montserrat" w:cs="Arial"/>
          <w:b/>
          <w:color w:val="000000" w:themeColor="text1"/>
          <w:sz w:val="16"/>
          <w:szCs w:val="16"/>
        </w:rPr>
        <w:t>III</w:t>
      </w:r>
      <w:r w:rsidRPr="004B2DBB">
        <w:rPr>
          <w:rFonts w:ascii="Montserrat" w:hAnsi="Montserrat" w:cs="Arial"/>
          <w:b/>
          <w:color w:val="000000" w:themeColor="text1"/>
          <w:sz w:val="16"/>
          <w:szCs w:val="16"/>
        </w:rPr>
        <w:t>.-</w:t>
      </w:r>
      <w:r w:rsidRPr="004B2DBB">
        <w:rPr>
          <w:rFonts w:ascii="Montserrat" w:hAnsi="Montserrat" w:cs="Arial"/>
          <w:color w:val="000000" w:themeColor="text1"/>
          <w:sz w:val="16"/>
          <w:szCs w:val="16"/>
        </w:rPr>
        <w:t xml:space="preserve"> </w:t>
      </w:r>
      <w:r>
        <w:rPr>
          <w:rFonts w:ascii="Montserrat" w:hAnsi="Montserrat" w:cs="Arial"/>
          <w:color w:val="000000" w:themeColor="text1"/>
          <w:sz w:val="16"/>
          <w:szCs w:val="16"/>
        </w:rPr>
        <w:tab/>
      </w:r>
      <w:r w:rsidRPr="004B2DBB">
        <w:rPr>
          <w:rFonts w:ascii="Montserrat" w:hAnsi="Montserrat" w:cs="Arial"/>
          <w:color w:val="000000" w:themeColor="text1"/>
          <w:sz w:val="16"/>
          <w:szCs w:val="16"/>
        </w:rPr>
        <w:t>CON MISMA FECHA Y EN MISMA SOLICITUD MENCIONADA EN EL PÁRRAFO QUE ANTECEDE, SE RECIBE EN LA COORDINACIÓN DE ABASTECIMIENTO Y EQUIPAMIENTO, EL DICTAMEN DE DISPONIBILIDAD PRESUPUESTAL PREVIO CON FOLIO N</w:t>
      </w:r>
      <w:r w:rsidR="00EC3436">
        <w:rPr>
          <w:rFonts w:ascii="Montserrat" w:hAnsi="Montserrat" w:cs="Arial"/>
          <w:color w:val="000000" w:themeColor="text1"/>
          <w:sz w:val="16"/>
          <w:szCs w:val="16"/>
        </w:rPr>
        <w:t>ÚMERO</w:t>
      </w:r>
      <w:r w:rsidRPr="004B2DBB">
        <w:rPr>
          <w:rFonts w:ascii="Montserrat" w:hAnsi="Montserrat" w:cs="Arial"/>
          <w:color w:val="000000" w:themeColor="text1"/>
          <w:sz w:val="16"/>
          <w:szCs w:val="16"/>
        </w:rPr>
        <w:t xml:space="preserve"> </w:t>
      </w:r>
      <w:r w:rsidRPr="004B2DBB">
        <w:rPr>
          <w:rFonts w:ascii="Montserrat" w:hAnsi="Montserrat" w:cs="Arial"/>
          <w:b/>
          <w:color w:val="000000" w:themeColor="text1"/>
          <w:sz w:val="16"/>
          <w:szCs w:val="16"/>
        </w:rPr>
        <w:t>0000336678-2023</w:t>
      </w:r>
      <w:r w:rsidRPr="004B2DBB">
        <w:rPr>
          <w:rFonts w:ascii="Montserrat" w:hAnsi="Montserrat" w:cs="Arial"/>
          <w:color w:val="000000" w:themeColor="text1"/>
          <w:sz w:val="16"/>
          <w:szCs w:val="16"/>
        </w:rPr>
        <w:t xml:space="preserve">, CON FECHA DE EMISIÓN DEL 17 DE AGOSTO DE 2023, POR UN IMPORTE DE </w:t>
      </w:r>
      <w:r w:rsidRPr="004B2DBB">
        <w:rPr>
          <w:rFonts w:ascii="Montserrat" w:hAnsi="Montserrat" w:cs="Arial"/>
          <w:b/>
          <w:color w:val="000000" w:themeColor="text1"/>
          <w:sz w:val="16"/>
          <w:szCs w:val="16"/>
        </w:rPr>
        <w:t>$599,188.34</w:t>
      </w:r>
      <w:r w:rsidRPr="004B2DBB">
        <w:rPr>
          <w:rFonts w:ascii="Montserrat" w:hAnsi="Montserrat" w:cs="Arial"/>
          <w:color w:val="000000" w:themeColor="text1"/>
          <w:sz w:val="16"/>
          <w:szCs w:val="16"/>
        </w:rPr>
        <w:t xml:space="preserve"> </w:t>
      </w:r>
      <w:r w:rsidRPr="004B2DBB">
        <w:rPr>
          <w:rFonts w:ascii="Montserrat" w:hAnsi="Montserrat" w:cs="Arial"/>
          <w:b/>
          <w:color w:val="000000" w:themeColor="text1"/>
          <w:sz w:val="16"/>
          <w:szCs w:val="16"/>
        </w:rPr>
        <w:t>(QUINIENTOS NOVENTA Y NUEVE MIL CIENTO OCHENTA Y OCHO PESOS 34/100 M.N.)</w:t>
      </w:r>
      <w:r w:rsidRPr="004B2DBB">
        <w:rPr>
          <w:rFonts w:ascii="Montserrat" w:hAnsi="Montserrat" w:cs="Arial"/>
          <w:color w:val="000000" w:themeColor="text1"/>
          <w:sz w:val="16"/>
          <w:szCs w:val="16"/>
        </w:rPr>
        <w:t xml:space="preserve"> EN LA CUENTA </w:t>
      </w:r>
      <w:r w:rsidRPr="004B2DBB">
        <w:rPr>
          <w:rFonts w:ascii="Montserrat" w:hAnsi="Montserrat" w:cs="Arial"/>
          <w:b/>
          <w:color w:val="000000" w:themeColor="text1"/>
          <w:sz w:val="16"/>
          <w:szCs w:val="16"/>
        </w:rPr>
        <w:t>42062106</w:t>
      </w:r>
      <w:r w:rsidRPr="004B2DBB">
        <w:rPr>
          <w:rFonts w:ascii="Montserrat" w:hAnsi="Montserrat" w:cs="Arial"/>
          <w:color w:val="000000" w:themeColor="text1"/>
          <w:sz w:val="16"/>
          <w:szCs w:val="16"/>
        </w:rPr>
        <w:t>, EMITIDO POR LA LIC. THALIA ALEJANDRA AVILA FLORES, TITULAR DEL DEPARTAMENTO DE PRESUPUESTO, CONTABILIDAD Y EROGACIONES, DEL OOAD REGIONAL COLIMA.</w:t>
      </w:r>
    </w:p>
    <w:p w14:paraId="6AD83FAE" w14:textId="77777777" w:rsidR="004B2DBB" w:rsidRPr="004B2DBB" w:rsidRDefault="004B2DBB" w:rsidP="004B2DBB">
      <w:pPr>
        <w:ind w:left="709" w:hanging="709"/>
        <w:jc w:val="both"/>
        <w:rPr>
          <w:rFonts w:ascii="Montserrat" w:hAnsi="Montserrat" w:cs="Arial"/>
          <w:color w:val="000000" w:themeColor="text1"/>
          <w:sz w:val="16"/>
          <w:szCs w:val="16"/>
        </w:rPr>
      </w:pPr>
    </w:p>
    <w:p w14:paraId="5E4A4BDE" w14:textId="60C0947F" w:rsidR="00B341B1" w:rsidRDefault="004B2DBB" w:rsidP="004B2DBB">
      <w:pPr>
        <w:ind w:left="709" w:hanging="709"/>
        <w:jc w:val="both"/>
        <w:rPr>
          <w:rFonts w:ascii="Montserrat" w:hAnsi="Montserrat" w:cs="Arial"/>
          <w:b/>
          <w:color w:val="000000" w:themeColor="text1"/>
          <w:sz w:val="16"/>
          <w:szCs w:val="16"/>
        </w:rPr>
      </w:pPr>
      <w:r>
        <w:rPr>
          <w:rFonts w:ascii="Montserrat" w:hAnsi="Montserrat" w:cs="Arial"/>
          <w:b/>
          <w:color w:val="000000" w:themeColor="text1"/>
          <w:sz w:val="16"/>
          <w:szCs w:val="16"/>
        </w:rPr>
        <w:t>IV</w:t>
      </w:r>
      <w:r w:rsidRPr="004B2DBB">
        <w:rPr>
          <w:rFonts w:ascii="Montserrat" w:hAnsi="Montserrat" w:cs="Arial"/>
          <w:b/>
          <w:color w:val="000000" w:themeColor="text1"/>
          <w:sz w:val="16"/>
          <w:szCs w:val="16"/>
        </w:rPr>
        <w:t xml:space="preserve">.- </w:t>
      </w:r>
      <w:r>
        <w:rPr>
          <w:rFonts w:ascii="Montserrat" w:hAnsi="Montserrat" w:cs="Arial"/>
          <w:b/>
          <w:color w:val="000000" w:themeColor="text1"/>
          <w:sz w:val="16"/>
          <w:szCs w:val="16"/>
        </w:rPr>
        <w:tab/>
      </w:r>
      <w:r w:rsidRPr="004B2DBB">
        <w:rPr>
          <w:rFonts w:ascii="Montserrat" w:hAnsi="Montserrat" w:cs="Arial"/>
          <w:color w:val="000000" w:themeColor="text1"/>
          <w:sz w:val="16"/>
          <w:szCs w:val="16"/>
        </w:rPr>
        <w:t xml:space="preserve">CON </w:t>
      </w:r>
      <w:r w:rsidRPr="004B2DBB">
        <w:rPr>
          <w:rFonts w:ascii="Montserrat" w:hAnsi="Montserrat" w:cs="Arial"/>
          <w:b/>
          <w:color w:val="000000" w:themeColor="text1"/>
          <w:sz w:val="16"/>
          <w:szCs w:val="16"/>
        </w:rPr>
        <w:t xml:space="preserve">MISMA FECHA </w:t>
      </w:r>
      <w:r w:rsidRPr="004B2DBB">
        <w:rPr>
          <w:rFonts w:ascii="Montserrat" w:hAnsi="Montserrat" w:cs="Arial"/>
          <w:color w:val="000000" w:themeColor="text1"/>
          <w:sz w:val="16"/>
          <w:szCs w:val="16"/>
        </w:rPr>
        <w:t>Y EN MISMO</w:t>
      </w:r>
      <w:r w:rsidRPr="004B2DBB">
        <w:rPr>
          <w:rFonts w:ascii="Montserrat" w:hAnsi="Montserrat" w:cs="Arial"/>
          <w:b/>
          <w:color w:val="000000" w:themeColor="text1"/>
          <w:sz w:val="16"/>
          <w:szCs w:val="16"/>
        </w:rPr>
        <w:t xml:space="preserve"> MEMORÁNDUM</w:t>
      </w:r>
      <w:r w:rsidRPr="004B2DBB">
        <w:rPr>
          <w:rFonts w:ascii="Montserrat" w:hAnsi="Montserrat" w:cs="Arial"/>
          <w:color w:val="000000" w:themeColor="text1"/>
          <w:sz w:val="16"/>
          <w:szCs w:val="16"/>
        </w:rPr>
        <w:t xml:space="preserve"> INDICADO EN EL SEGUNDO PÁRRAFO DE LOS ANTECEDENTES, SE RECIBE EN LA COORDINACIÓN DE ABASTECIMIENTO Y EQUIPAMIENTO Y EN EL DEPARTAMENTO DE ADQUISICIÓN DE BIENES Y CONTRATACIÓN DE SERVICIOS RESPECTIVAMENTE, EL RESULTADO DE LA </w:t>
      </w:r>
      <w:r w:rsidRPr="004B2DBB">
        <w:rPr>
          <w:rFonts w:ascii="Montserrat" w:hAnsi="Montserrat" w:cs="Arial"/>
          <w:b/>
          <w:color w:val="000000" w:themeColor="text1"/>
          <w:sz w:val="16"/>
          <w:szCs w:val="16"/>
        </w:rPr>
        <w:t>INVESTIGACIÓN DE MERCADO</w:t>
      </w:r>
      <w:r w:rsidRPr="004B2DBB">
        <w:rPr>
          <w:rFonts w:ascii="Montserrat" w:hAnsi="Montserrat" w:cs="Arial"/>
          <w:color w:val="000000" w:themeColor="text1"/>
          <w:sz w:val="16"/>
          <w:szCs w:val="16"/>
        </w:rPr>
        <w:t xml:space="preserve">, REALIZADA EN FORMA CONJUNTA EL AREA REQUIRENTE Y CONTRATANTE BAJO EL N ° </w:t>
      </w:r>
      <w:r w:rsidRPr="004B2DBB">
        <w:rPr>
          <w:rFonts w:ascii="Montserrat" w:hAnsi="Montserrat" w:cs="Arial"/>
          <w:b/>
          <w:bCs/>
          <w:color w:val="000000" w:themeColor="text1"/>
          <w:sz w:val="16"/>
          <w:szCs w:val="16"/>
        </w:rPr>
        <w:t>IM-050GYR012-E161-2023</w:t>
      </w:r>
      <w:r w:rsidRPr="004B2DBB">
        <w:rPr>
          <w:rFonts w:ascii="Montserrat" w:hAnsi="Montserrat" w:cs="Arial"/>
          <w:color w:val="000000" w:themeColor="text1"/>
          <w:sz w:val="16"/>
          <w:szCs w:val="16"/>
        </w:rPr>
        <w:t xml:space="preserve"> Y LA REALIZADA POR REALIZADA POR EL AREA REQUIRENTE Y/O TECNICA, ASI COMO LA </w:t>
      </w:r>
      <w:r w:rsidRPr="004B2DBB">
        <w:rPr>
          <w:rFonts w:ascii="Montserrat" w:hAnsi="Montserrat" w:cs="Arial"/>
          <w:b/>
          <w:color w:val="000000" w:themeColor="text1"/>
          <w:sz w:val="16"/>
          <w:szCs w:val="16"/>
        </w:rPr>
        <w:t>EVALUACIÓN TÉCNICA</w:t>
      </w:r>
      <w:r w:rsidRPr="004B2DBB">
        <w:rPr>
          <w:rFonts w:ascii="Montserrat" w:hAnsi="Montserrat" w:cs="Arial"/>
          <w:color w:val="000000" w:themeColor="text1"/>
          <w:sz w:val="16"/>
          <w:szCs w:val="16"/>
        </w:rPr>
        <w:t xml:space="preserve">, POR MEDIO DE LOS CUALES DETERMINAN OTORGAR LA ADJUDICACIÓN </w:t>
      </w:r>
      <w:r w:rsidRPr="004B2DBB">
        <w:rPr>
          <w:rFonts w:ascii="Montserrat" w:hAnsi="Montserrat" w:cs="Arial"/>
          <w:color w:val="000000" w:themeColor="text1"/>
          <w:sz w:val="16"/>
          <w:szCs w:val="16"/>
        </w:rPr>
        <w:lastRenderedPageBreak/>
        <w:t xml:space="preserve">DIRECTA AL PARTICIPANTE </w:t>
      </w:r>
      <w:r w:rsidRPr="004B2DBB">
        <w:rPr>
          <w:rFonts w:ascii="Montserrat" w:hAnsi="Montserrat" w:cs="Arial"/>
          <w:b/>
          <w:bCs/>
          <w:sz w:val="16"/>
          <w:szCs w:val="16"/>
          <w:lang w:val="es-MX"/>
        </w:rPr>
        <w:t xml:space="preserve">GABRIELA CARLOTA LEGUER RETOLAZA </w:t>
      </w:r>
      <w:r w:rsidRPr="004B2DBB">
        <w:rPr>
          <w:rFonts w:ascii="Montserrat" w:hAnsi="Montserrat" w:cs="Arial"/>
          <w:sz w:val="16"/>
          <w:szCs w:val="16"/>
          <w:lang w:val="es-MX"/>
        </w:rPr>
        <w:t>EN PARTICIPACIÓN CONJUNTA CON</w:t>
      </w:r>
      <w:r w:rsidRPr="004B2DBB">
        <w:rPr>
          <w:rFonts w:ascii="Montserrat" w:hAnsi="Montserrat" w:cs="Arial"/>
          <w:b/>
          <w:bCs/>
          <w:sz w:val="16"/>
          <w:szCs w:val="16"/>
          <w:lang w:val="es-MX"/>
        </w:rPr>
        <w:t xml:space="preserve"> CARLOS ROMERO MARTINEZ</w:t>
      </w:r>
      <w:r w:rsidRPr="004B2DBB">
        <w:rPr>
          <w:rFonts w:ascii="Montserrat" w:hAnsi="Montserrat" w:cs="Arial"/>
          <w:b/>
          <w:color w:val="000000" w:themeColor="text1"/>
          <w:sz w:val="16"/>
          <w:szCs w:val="16"/>
        </w:rPr>
        <w:t>.</w:t>
      </w:r>
    </w:p>
    <w:p w14:paraId="2048092E" w14:textId="77777777" w:rsidR="00EC3436" w:rsidRPr="004B2DBB" w:rsidRDefault="00EC3436" w:rsidP="004B2DBB">
      <w:pPr>
        <w:ind w:left="709" w:hanging="709"/>
        <w:jc w:val="both"/>
        <w:rPr>
          <w:rFonts w:ascii="Montserrat" w:hAnsi="Montserrat" w:cs="Arial"/>
          <w:sz w:val="16"/>
          <w:szCs w:val="16"/>
        </w:rPr>
      </w:pPr>
    </w:p>
    <w:p w14:paraId="32E8814D" w14:textId="7F34D878" w:rsidR="00A85252" w:rsidRPr="00B341B1" w:rsidRDefault="004B2DBB" w:rsidP="00B341B1">
      <w:pPr>
        <w:ind w:left="709" w:hanging="709"/>
        <w:jc w:val="both"/>
        <w:rPr>
          <w:rFonts w:ascii="Montserrat" w:hAnsi="Montserrat" w:cs="Arial"/>
          <w:sz w:val="16"/>
          <w:szCs w:val="16"/>
        </w:rPr>
      </w:pPr>
      <w:r>
        <w:rPr>
          <w:rFonts w:ascii="Montserrat" w:hAnsi="Montserrat" w:cs="Arial"/>
          <w:b/>
          <w:sz w:val="16"/>
          <w:szCs w:val="16"/>
        </w:rPr>
        <w:t>V</w:t>
      </w:r>
      <w:r w:rsidR="00A85252" w:rsidRPr="00B341B1">
        <w:rPr>
          <w:rFonts w:ascii="Montserrat" w:hAnsi="Montserrat" w:cs="Arial"/>
          <w:b/>
          <w:sz w:val="16"/>
          <w:szCs w:val="16"/>
        </w:rPr>
        <w:t>.</w:t>
      </w:r>
      <w:r w:rsidR="00A85252" w:rsidRPr="00B341B1">
        <w:rPr>
          <w:rFonts w:ascii="Montserrat" w:hAnsi="Montserrat" w:cs="Arial"/>
          <w:b/>
          <w:sz w:val="16"/>
          <w:szCs w:val="16"/>
        </w:rPr>
        <w:tab/>
      </w:r>
      <w:r w:rsidR="00A85252" w:rsidRPr="00B341B1">
        <w:rPr>
          <w:rFonts w:ascii="Montserrat" w:hAnsi="Montserrat" w:cs="Arial"/>
          <w:sz w:val="16"/>
          <w:szCs w:val="16"/>
        </w:rPr>
        <w:t xml:space="preserve">CON FECHA </w:t>
      </w:r>
      <w:r w:rsidR="003B3223">
        <w:rPr>
          <w:rFonts w:ascii="Montserrat" w:hAnsi="Montserrat" w:cs="Arial"/>
          <w:b/>
          <w:sz w:val="16"/>
          <w:szCs w:val="16"/>
        </w:rPr>
        <w:t>28 DE AGOSTO</w:t>
      </w:r>
      <w:r w:rsidR="006B5F6C">
        <w:rPr>
          <w:rFonts w:ascii="Montserrat" w:hAnsi="Montserrat" w:cs="Arial"/>
          <w:b/>
          <w:sz w:val="16"/>
          <w:szCs w:val="16"/>
        </w:rPr>
        <w:t xml:space="preserve"> DE 2023</w:t>
      </w:r>
      <w:r w:rsidR="00A85252" w:rsidRPr="00B341B1">
        <w:rPr>
          <w:rFonts w:ascii="Montserrat" w:hAnsi="Montserrat" w:cs="Arial"/>
          <w:sz w:val="16"/>
          <w:szCs w:val="16"/>
        </w:rPr>
        <w:t xml:space="preserve">, LA COORDINACIÓN DE ABASTECIMIENTO Y </w:t>
      </w:r>
      <w:r w:rsidR="006B5F6C">
        <w:rPr>
          <w:rFonts w:ascii="Montserrat" w:hAnsi="Montserrat" w:cs="Arial"/>
          <w:sz w:val="16"/>
          <w:szCs w:val="16"/>
        </w:rPr>
        <w:t>EQUIPAMIENTO,    EMITIÓ LA ASIGNACIÓN</w:t>
      </w:r>
      <w:r w:rsidR="00A85252" w:rsidRPr="00B341B1">
        <w:rPr>
          <w:rFonts w:ascii="Montserrat" w:hAnsi="Montserrat" w:cs="Arial"/>
          <w:sz w:val="16"/>
          <w:szCs w:val="16"/>
        </w:rPr>
        <w:t xml:space="preserve"> DEL PROCEDIMIENTO </w:t>
      </w:r>
      <w:r w:rsidR="006B5F6C">
        <w:rPr>
          <w:rFonts w:ascii="Montserrat" w:hAnsi="Montserrat" w:cs="Arial"/>
          <w:sz w:val="16"/>
          <w:szCs w:val="16"/>
        </w:rPr>
        <w:t>ADJUDICAC</w:t>
      </w:r>
      <w:r w:rsidR="00896104">
        <w:rPr>
          <w:rFonts w:ascii="Montserrat" w:hAnsi="Montserrat" w:cs="Arial"/>
          <w:sz w:val="16"/>
          <w:szCs w:val="16"/>
        </w:rPr>
        <w:t>IÓN DIRECTA NACIONAL PRESENCIAL</w:t>
      </w:r>
      <w:r w:rsidR="006B5F6C">
        <w:rPr>
          <w:rFonts w:ascii="Montserrat" w:hAnsi="Montserrat" w:cs="Arial"/>
          <w:sz w:val="16"/>
          <w:szCs w:val="16"/>
        </w:rPr>
        <w:t xml:space="preserve"> </w:t>
      </w:r>
      <w:r w:rsidR="00896104">
        <w:rPr>
          <w:rFonts w:ascii="Montserrat" w:hAnsi="Montserrat" w:cs="Arial"/>
          <w:sz w:val="16"/>
          <w:szCs w:val="16"/>
        </w:rPr>
        <w:t>NÚMERO AA-50-050GYR012-N-248-2023</w:t>
      </w:r>
      <w:r w:rsidR="00A85252" w:rsidRPr="00B341B1">
        <w:rPr>
          <w:rFonts w:ascii="Montserrat" w:hAnsi="Montserrat" w:cs="Arial"/>
          <w:b/>
          <w:sz w:val="16"/>
          <w:szCs w:val="16"/>
        </w:rPr>
        <w:t xml:space="preserve"> </w:t>
      </w:r>
      <w:r w:rsidR="00A85252" w:rsidRPr="00B341B1">
        <w:rPr>
          <w:rFonts w:ascii="Montserrat" w:hAnsi="Montserrat" w:cs="Arial"/>
          <w:sz w:val="16"/>
          <w:szCs w:val="16"/>
        </w:rPr>
        <w:t xml:space="preserve">PARA LA CONTRATACIÓN </w:t>
      </w:r>
      <w:r w:rsidR="00896104">
        <w:rPr>
          <w:rFonts w:ascii="Montserrat" w:hAnsi="Montserrat" w:cs="Arial"/>
          <w:sz w:val="16"/>
          <w:szCs w:val="16"/>
        </w:rPr>
        <w:t>DE LOS SERVICIOS MÉDICOS SUBROGADOS DE TOMOGRAFÍAS</w:t>
      </w:r>
      <w:r w:rsidR="00A85252" w:rsidRPr="00B341B1">
        <w:rPr>
          <w:rFonts w:ascii="Montserrat" w:hAnsi="Montserrat" w:cs="Arial"/>
          <w:sz w:val="16"/>
          <w:szCs w:val="16"/>
        </w:rPr>
        <w:t>.</w:t>
      </w:r>
    </w:p>
    <w:p w14:paraId="54DCBA6B" w14:textId="77777777" w:rsidR="00A85252" w:rsidRPr="00B341B1" w:rsidRDefault="00A85252" w:rsidP="00B341B1">
      <w:pPr>
        <w:ind w:left="709" w:hanging="709"/>
        <w:jc w:val="both"/>
        <w:rPr>
          <w:rFonts w:ascii="Montserrat" w:hAnsi="Montserrat" w:cs="Arial"/>
          <w:sz w:val="16"/>
          <w:szCs w:val="16"/>
        </w:rPr>
      </w:pPr>
    </w:p>
    <w:p w14:paraId="3FE17BB7" w14:textId="77777777" w:rsidR="001129A1" w:rsidRPr="00F21F5B" w:rsidRDefault="001129A1" w:rsidP="00F053DA">
      <w:pPr>
        <w:jc w:val="both"/>
        <w:rPr>
          <w:rFonts w:ascii="Montserrat" w:hAnsi="Montserrat" w:cs="Arial"/>
          <w:sz w:val="16"/>
          <w:szCs w:val="16"/>
        </w:rPr>
      </w:pPr>
    </w:p>
    <w:p w14:paraId="0558D69D" w14:textId="77777777" w:rsidR="006546C3" w:rsidRPr="00F21F5B" w:rsidRDefault="006546C3" w:rsidP="002A4BB7">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hanging="4"/>
        <w:jc w:val="center"/>
        <w:rPr>
          <w:rFonts w:ascii="Montserrat" w:hAnsi="Montserrat" w:cs="Arial"/>
          <w:b/>
          <w:sz w:val="16"/>
          <w:szCs w:val="16"/>
        </w:rPr>
      </w:pPr>
      <w:r w:rsidRPr="00F21F5B">
        <w:rPr>
          <w:rFonts w:ascii="Montserrat" w:hAnsi="Montserrat" w:cs="Arial"/>
          <w:b/>
          <w:sz w:val="16"/>
          <w:szCs w:val="16"/>
        </w:rPr>
        <w:t>D E C L A R A C I O N E S:</w:t>
      </w:r>
    </w:p>
    <w:p w14:paraId="3C2E0998" w14:textId="77777777" w:rsidR="002A4BB7" w:rsidRPr="00F21F5B" w:rsidRDefault="002A4BB7" w:rsidP="002A4BB7">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hanging="4"/>
        <w:jc w:val="center"/>
        <w:rPr>
          <w:rFonts w:ascii="Montserrat" w:hAnsi="Montserrat" w:cs="Arial"/>
          <w:b/>
          <w:sz w:val="16"/>
          <w:szCs w:val="16"/>
        </w:rPr>
      </w:pPr>
    </w:p>
    <w:p w14:paraId="4D32EDC6" w14:textId="77777777" w:rsidR="006546C3" w:rsidRPr="00F21F5B" w:rsidRDefault="006546C3" w:rsidP="006546C3">
      <w:pPr>
        <w:numPr>
          <w:ilvl w:val="12"/>
          <w:numId w:val="0"/>
        </w:numPr>
        <w:ind w:left="540" w:hanging="540"/>
        <w:jc w:val="both"/>
        <w:rPr>
          <w:rFonts w:ascii="Montserrat" w:hAnsi="Montserrat" w:cs="Arial"/>
          <w:b/>
          <w:sz w:val="16"/>
          <w:szCs w:val="16"/>
        </w:rPr>
      </w:pPr>
      <w:r w:rsidRPr="00F21F5B">
        <w:rPr>
          <w:rFonts w:ascii="Montserrat" w:hAnsi="Montserrat" w:cs="Arial"/>
          <w:b/>
          <w:sz w:val="16"/>
          <w:szCs w:val="16"/>
        </w:rPr>
        <w:t>I.</w:t>
      </w:r>
      <w:r w:rsidRPr="00F21F5B">
        <w:rPr>
          <w:rFonts w:ascii="Montserrat" w:hAnsi="Montserrat" w:cs="Arial"/>
          <w:b/>
          <w:sz w:val="16"/>
          <w:szCs w:val="16"/>
        </w:rPr>
        <w:tab/>
        <w:t>“EL INSTITUTO” DECLARA:</w:t>
      </w:r>
    </w:p>
    <w:p w14:paraId="35D8B1CD" w14:textId="77777777" w:rsidR="006546C3" w:rsidRPr="00F21F5B" w:rsidRDefault="006546C3" w:rsidP="006546C3">
      <w:pPr>
        <w:numPr>
          <w:ilvl w:val="12"/>
          <w:numId w:val="0"/>
        </w:numPr>
        <w:ind w:left="540" w:hanging="540"/>
        <w:jc w:val="both"/>
        <w:rPr>
          <w:rFonts w:ascii="Montserrat" w:hAnsi="Montserrat" w:cs="Arial"/>
          <w:b/>
          <w:sz w:val="16"/>
          <w:szCs w:val="16"/>
        </w:rPr>
      </w:pPr>
    </w:p>
    <w:p w14:paraId="5529DC63" w14:textId="77777777" w:rsidR="003A318F" w:rsidRPr="00F21F5B" w:rsidRDefault="003A318F" w:rsidP="00F65804">
      <w:pPr>
        <w:overflowPunct w:val="0"/>
        <w:autoSpaceDE w:val="0"/>
        <w:autoSpaceDN w:val="0"/>
        <w:adjustRightInd w:val="0"/>
        <w:ind w:left="709" w:hanging="709"/>
        <w:jc w:val="both"/>
        <w:textAlignment w:val="baseline"/>
        <w:rPr>
          <w:rFonts w:ascii="Montserrat" w:hAnsi="Montserrat" w:cs="Arial"/>
          <w:sz w:val="16"/>
          <w:szCs w:val="16"/>
        </w:rPr>
      </w:pPr>
      <w:r w:rsidRPr="00F21F5B">
        <w:rPr>
          <w:rFonts w:ascii="Montserrat" w:hAnsi="Montserrat" w:cs="Arial"/>
          <w:b/>
          <w:sz w:val="16"/>
          <w:szCs w:val="16"/>
        </w:rPr>
        <w:t>I.1.</w:t>
      </w:r>
      <w:r w:rsidRPr="00F21F5B">
        <w:rPr>
          <w:rFonts w:ascii="Montserrat" w:hAnsi="Montserrat" w:cs="Arial"/>
          <w:b/>
          <w:sz w:val="16"/>
          <w:szCs w:val="16"/>
        </w:rPr>
        <w:tab/>
      </w:r>
      <w:r w:rsidRPr="00F21F5B">
        <w:rPr>
          <w:rFonts w:ascii="Montserrat" w:hAnsi="Montserrat" w:cs="Arial"/>
          <w:sz w:val="16"/>
          <w:szCs w:val="16"/>
        </w:rPr>
        <w:t>ES UN ORGANISMO PÚBLICO DESCENTRALIZADO DE LA ADMINISTRACIÓN PÚBLICA FEDERAL CON PERSONALIDAD JURÍDICA Y PATRIMONIO PROPIOS, QUE TIENE A SU CARGO LA ORGANIZACIÓN Y ADMINISTRACIÓN DEL SEGURO SOCIAL, COMO UN SERVICIO PÚBLICO DE CARÁCTER NACIONAL, EN TÉRMINOS DE LOS ARTÍCULOS 4 Y 5, DE LA LEY DEL SEGURO SOCIAL.</w:t>
      </w:r>
    </w:p>
    <w:p w14:paraId="41F8B6C7" w14:textId="77777777" w:rsidR="003A318F" w:rsidRPr="00F21F5B" w:rsidRDefault="003A318F" w:rsidP="003A318F">
      <w:pPr>
        <w:jc w:val="both"/>
        <w:rPr>
          <w:rFonts w:ascii="Montserrat" w:hAnsi="Montserrat" w:cs="Arial"/>
          <w:sz w:val="16"/>
          <w:szCs w:val="16"/>
        </w:rPr>
      </w:pPr>
    </w:p>
    <w:p w14:paraId="7D88D0F2" w14:textId="77777777" w:rsidR="003A318F" w:rsidRPr="00F21F5B" w:rsidRDefault="003A318F" w:rsidP="00F65804">
      <w:pPr>
        <w:tabs>
          <w:tab w:val="left" w:pos="540"/>
        </w:tabs>
        <w:ind w:left="709"/>
        <w:jc w:val="both"/>
        <w:rPr>
          <w:rFonts w:ascii="Montserrat" w:hAnsi="Montserrat" w:cs="Arial"/>
          <w:sz w:val="16"/>
          <w:szCs w:val="16"/>
        </w:rPr>
      </w:pPr>
      <w:r w:rsidRPr="00F21F5B">
        <w:rPr>
          <w:rFonts w:ascii="Montserrat" w:hAnsi="Montserrat" w:cs="Arial"/>
          <w:sz w:val="16"/>
          <w:szCs w:val="16"/>
        </w:rPr>
        <w:t>ESTÁ FACULTADO PARA ADQUIRIR TODA CLASE DE BIENES MUEBLES Y CONTRATAR SERVICIOS EN TÉRMINOS DE LA LEGISLACIÓN VIGENTE, PARA LA CONSECUCIÓN DE LOS FINES PARA LOS QUE FUE CREADO, DE CONFORMIDAD CON EL ARTÍCULO 251, FRACCIÓN IV Y  V, DE LA LEY DEL SEGURO SOCIAL.</w:t>
      </w:r>
    </w:p>
    <w:p w14:paraId="04C4E042" w14:textId="77777777" w:rsidR="006546C3" w:rsidRPr="00F21F5B" w:rsidRDefault="006546C3" w:rsidP="006546C3">
      <w:pPr>
        <w:numPr>
          <w:ilvl w:val="12"/>
          <w:numId w:val="0"/>
        </w:numPr>
        <w:jc w:val="both"/>
        <w:rPr>
          <w:rFonts w:ascii="Montserrat" w:hAnsi="Montserrat" w:cs="Arial"/>
          <w:sz w:val="16"/>
          <w:szCs w:val="16"/>
        </w:rPr>
      </w:pPr>
    </w:p>
    <w:p w14:paraId="0FDBFFB3" w14:textId="77777777" w:rsidR="003A318F" w:rsidRPr="00F21F5B" w:rsidRDefault="003A318F" w:rsidP="00F65804">
      <w:pPr>
        <w:ind w:left="709" w:hanging="709"/>
        <w:jc w:val="both"/>
        <w:rPr>
          <w:rFonts w:ascii="Montserrat" w:hAnsi="Montserrat" w:cs="Tahoma"/>
          <w:bCs/>
          <w:color w:val="000000"/>
          <w:sz w:val="16"/>
          <w:szCs w:val="16"/>
        </w:rPr>
      </w:pPr>
      <w:r w:rsidRPr="00F21F5B">
        <w:rPr>
          <w:rFonts w:ascii="Montserrat" w:hAnsi="Montserrat" w:cs="Arial"/>
          <w:b/>
          <w:sz w:val="16"/>
          <w:szCs w:val="16"/>
        </w:rPr>
        <w:t>I.2</w:t>
      </w:r>
      <w:r w:rsidR="006546C3" w:rsidRPr="00F21F5B">
        <w:rPr>
          <w:rFonts w:ascii="Montserrat" w:hAnsi="Montserrat" w:cs="Arial"/>
          <w:b/>
          <w:sz w:val="16"/>
          <w:szCs w:val="16"/>
        </w:rPr>
        <w:t xml:space="preserve">.  </w:t>
      </w:r>
      <w:r w:rsidR="006546C3" w:rsidRPr="00F21F5B">
        <w:rPr>
          <w:rFonts w:ascii="Montserrat" w:hAnsi="Montserrat" w:cs="Arial"/>
          <w:b/>
          <w:sz w:val="16"/>
          <w:szCs w:val="16"/>
        </w:rPr>
        <w:tab/>
      </w:r>
      <w:r w:rsidR="006546C3" w:rsidRPr="00F21F5B">
        <w:rPr>
          <w:rFonts w:ascii="Montserrat" w:hAnsi="Montserrat" w:cs="Arial"/>
          <w:sz w:val="16"/>
          <w:szCs w:val="16"/>
        </w:rPr>
        <w:t xml:space="preserve">SU REPRESENTANTE, EL </w:t>
      </w:r>
      <w:r w:rsidR="006546C3" w:rsidRPr="00F21F5B">
        <w:rPr>
          <w:rFonts w:ascii="Montserrat" w:hAnsi="Montserrat" w:cs="Arial"/>
          <w:b/>
          <w:sz w:val="16"/>
          <w:szCs w:val="16"/>
        </w:rPr>
        <w:t>DR. EDGAR JAVAN VARGAS SALAZAR</w:t>
      </w:r>
      <w:r w:rsidR="006546C3" w:rsidRPr="00F21F5B">
        <w:rPr>
          <w:rFonts w:ascii="Montserrat" w:hAnsi="Montserrat" w:cs="Arial"/>
          <w:sz w:val="16"/>
          <w:szCs w:val="16"/>
        </w:rPr>
        <w:t xml:space="preserve">, </w:t>
      </w:r>
      <w:r w:rsidR="006546C3" w:rsidRPr="00F21F5B">
        <w:rPr>
          <w:rFonts w:ascii="Montserrat" w:hAnsi="Montserrat" w:cs="Arial"/>
          <w:b/>
          <w:sz w:val="16"/>
          <w:szCs w:val="16"/>
        </w:rPr>
        <w:t>TITULAR DEL ÓRGANO DE OPERACIÓN ADMINISTRATIVA DESCONCENTRADA REGIONAL COLIMA</w:t>
      </w:r>
      <w:r w:rsidR="001A5DAC" w:rsidRPr="00F21F5B">
        <w:rPr>
          <w:rFonts w:ascii="Montserrat" w:hAnsi="Montserrat" w:cs="Arial"/>
          <w:b/>
          <w:sz w:val="16"/>
          <w:szCs w:val="16"/>
        </w:rPr>
        <w:t xml:space="preserve"> </w:t>
      </w:r>
      <w:r w:rsidRPr="00F21F5B">
        <w:rPr>
          <w:rFonts w:ascii="Montserrat" w:hAnsi="Montserrat" w:cs="Tahoma"/>
          <w:sz w:val="16"/>
          <w:szCs w:val="16"/>
        </w:rPr>
        <w:t xml:space="preserve">CON REGISTRO FEDERAL DE CONTRIBUYENTES </w:t>
      </w:r>
      <w:r w:rsidRPr="00F21F5B">
        <w:rPr>
          <w:rFonts w:ascii="Montserrat" w:hAnsi="Montserrat" w:cs="Tahoma"/>
          <w:b/>
          <w:sz w:val="16"/>
          <w:szCs w:val="16"/>
        </w:rPr>
        <w:t>VASE7103244P3</w:t>
      </w:r>
      <w:r w:rsidRPr="00F21F5B">
        <w:rPr>
          <w:rFonts w:ascii="Montserrat" w:hAnsi="Montserrat" w:cs="Tahoma"/>
          <w:sz w:val="16"/>
          <w:szCs w:val="16"/>
        </w:rPr>
        <w:t xml:space="preserve">, ES EL SERVIDOR PÚBLICO CON FACULTADES LEGALES PARA SUSCRIBIR EL PRESENTE CONTRATO, </w:t>
      </w:r>
      <w:r w:rsidRPr="00F21F5B">
        <w:rPr>
          <w:rFonts w:ascii="Montserrat" w:hAnsi="Montserrat" w:cs="Arial"/>
          <w:sz w:val="16"/>
          <w:szCs w:val="22"/>
          <w:lang w:val="es-MX"/>
        </w:rPr>
        <w:t xml:space="preserve">QUIEN PODRÁ SER SUSTITUIDO EN CUALQUIER MOMENTO EN SU CARGO O FUNCIONES, SIN QUE ELLO IMPLIQUE LA NECESIDAD DE ELABORAR CONVENIO MODIFICATORIO; </w:t>
      </w:r>
      <w:r w:rsidRPr="00F21F5B">
        <w:rPr>
          <w:rFonts w:ascii="Montserrat" w:hAnsi="Montserrat" w:cs="Tahoma"/>
          <w:sz w:val="16"/>
          <w:szCs w:val="16"/>
        </w:rPr>
        <w:t xml:space="preserve">DE CONFORMIDAD CON LO PREVISTO EN LOS ARTÍCULOS 144, FRACCIÓN XXIII Y XXXVI, 155 FRACCIÓN VI INCISOS A, B, Y C, EN RELACIÓN CON EL ARTICULO 2 FRACCIÓN IV, INCISO A), DEL REGLAMENTO INTERIOR DEL INSTITUTO MEXICANO DEL SEGURO SOCIAL, Y LO DISPUESTO EN LOS NUMERALES 5.3.16 INCISO B) Y 5.4.13 PRIMER PÁRRAFO DE LAS POLÍTICAS, BASES Y LINEAMIENTOS EN MATERIA DE ADQUISICIONES, ARRENDAMIENTOS Y SERVICIOS DEL INSTITUTO MEXICANO DEL SEGURO SOCIAL, EN REPRESENTACIÓN DE </w:t>
      </w:r>
      <w:r w:rsidRPr="00F21F5B">
        <w:rPr>
          <w:rFonts w:ascii="Montserrat" w:hAnsi="Montserrat" w:cs="Tahoma"/>
          <w:b/>
          <w:bCs/>
          <w:sz w:val="16"/>
          <w:szCs w:val="16"/>
        </w:rPr>
        <w:t>“EL INSTITUTO”</w:t>
      </w:r>
      <w:r w:rsidRPr="00F21F5B">
        <w:rPr>
          <w:rFonts w:ascii="Montserrat" w:hAnsi="Montserrat" w:cs="Tahoma"/>
          <w:sz w:val="16"/>
          <w:szCs w:val="16"/>
        </w:rPr>
        <w:t xml:space="preserve">, DE ACUERDO AL PODER QUE LE FUE CONFERIDO EN LA ESCRITURA PÚBLICA NÚMERO 94,989, DE FECHA 13 DE FEBRERO DE 2020, OTORGADA ANTE LA FE DEL LICENCIADO LUIS RICARDO DUARTE GUERRA, TITULAR DE LA  NOTARIA NUMERO 24 DE LA CIUDAD DE MEXICO, ACTUANDO COMO ASOCIADO EN EL PROTOCOLO DE LA NOTARIA NUMERO 98, DE LA QUE ES TITULAR EL LICENCIADO GONZALO M. ORTIZ BLANCO, DE LA CIUDAD DE MÉXICO; E </w:t>
      </w:r>
      <w:r w:rsidRPr="00F21F5B">
        <w:rPr>
          <w:rFonts w:ascii="Montserrat" w:hAnsi="Montserrat" w:cs="Tahoma"/>
          <w:bCs/>
          <w:color w:val="000000"/>
          <w:sz w:val="16"/>
          <w:szCs w:val="16"/>
        </w:rPr>
        <w:t xml:space="preserve">INSCRITA EN EL REGISTRO PÚBLICO DE ORGANISMOS DESCENTRALIZADOS (REPODE) EL DÍA 19 DE FEBRERO DE 2020, BAJO LOS FOLIOS NÚMEROS 97-7-19022020-145406 </w:t>
      </w:r>
      <w:r w:rsidRPr="00F21F5B">
        <w:rPr>
          <w:rFonts w:ascii="Montserrat" w:hAnsi="Montserrat" w:cs="Tahoma"/>
          <w:color w:val="000000"/>
          <w:sz w:val="16"/>
          <w:szCs w:val="16"/>
        </w:rPr>
        <w:t>Y</w:t>
      </w:r>
      <w:r w:rsidRPr="00F21F5B">
        <w:rPr>
          <w:rFonts w:ascii="Montserrat" w:hAnsi="Montserrat" w:cs="Tahoma"/>
          <w:bCs/>
          <w:color w:val="000000"/>
          <w:sz w:val="16"/>
          <w:szCs w:val="16"/>
        </w:rPr>
        <w:t xml:space="preserve"> 97-7-19022020-145637.</w:t>
      </w:r>
    </w:p>
    <w:p w14:paraId="05ED2097" w14:textId="77777777" w:rsidR="001A5DAC" w:rsidRPr="00F21F5B" w:rsidRDefault="001A5DAC" w:rsidP="009F25ED">
      <w:pPr>
        <w:numPr>
          <w:ilvl w:val="12"/>
          <w:numId w:val="0"/>
        </w:numPr>
        <w:ind w:left="720" w:right="-64" w:hanging="540"/>
        <w:jc w:val="both"/>
        <w:rPr>
          <w:rFonts w:ascii="Montserrat" w:hAnsi="Montserrat" w:cs="Arial"/>
          <w:bCs/>
          <w:sz w:val="16"/>
          <w:szCs w:val="16"/>
        </w:rPr>
      </w:pPr>
    </w:p>
    <w:p w14:paraId="7507FAEC" w14:textId="3357D306" w:rsidR="003A318F" w:rsidRPr="00F21F5B" w:rsidRDefault="003A318F" w:rsidP="00F65804">
      <w:pPr>
        <w:tabs>
          <w:tab w:val="left" w:pos="8789"/>
        </w:tabs>
        <w:ind w:left="709" w:hanging="709"/>
        <w:jc w:val="both"/>
        <w:rPr>
          <w:rFonts w:ascii="Montserrat" w:hAnsi="Montserrat" w:cs="Arial"/>
          <w:sz w:val="16"/>
          <w:szCs w:val="16"/>
        </w:rPr>
      </w:pPr>
      <w:r w:rsidRPr="00F21F5B">
        <w:rPr>
          <w:rFonts w:ascii="Montserrat" w:hAnsi="Montserrat" w:cs="Arial"/>
          <w:b/>
          <w:sz w:val="16"/>
          <w:szCs w:val="16"/>
        </w:rPr>
        <w:t>I.3</w:t>
      </w:r>
      <w:r w:rsidRPr="00F21F5B">
        <w:rPr>
          <w:rFonts w:ascii="Montserrat" w:hAnsi="Montserrat" w:cs="Arial"/>
          <w:b/>
          <w:sz w:val="16"/>
          <w:szCs w:val="16"/>
        </w:rPr>
        <w:tab/>
      </w:r>
      <w:r w:rsidR="006B5F6C">
        <w:rPr>
          <w:rFonts w:ascii="Montserrat" w:hAnsi="Montserrat" w:cs="Arial"/>
          <w:b/>
          <w:color w:val="000000"/>
          <w:sz w:val="16"/>
          <w:szCs w:val="16"/>
        </w:rPr>
        <w:t xml:space="preserve">EL ING. RODRIGO LEONILO DELGADO VELAZQUEZ </w:t>
      </w:r>
      <w:r w:rsidR="006B5F6C">
        <w:rPr>
          <w:rFonts w:ascii="Montserrat" w:hAnsi="Montserrat" w:cs="Arial"/>
          <w:sz w:val="16"/>
          <w:szCs w:val="16"/>
        </w:rPr>
        <w:t>COORDINADOR AUXILIAR OPERATIVO ADMINISTRATIVO</w:t>
      </w:r>
      <w:r w:rsidRPr="00F21F5B">
        <w:rPr>
          <w:rFonts w:ascii="Montserrat" w:hAnsi="Montserrat" w:cs="Arial"/>
          <w:color w:val="000000"/>
          <w:sz w:val="16"/>
          <w:szCs w:val="16"/>
        </w:rPr>
        <w:t xml:space="preserve"> </w:t>
      </w:r>
      <w:r w:rsidRPr="00F21F5B">
        <w:rPr>
          <w:rFonts w:ascii="Montserrat" w:hAnsi="Montserrat" w:cs="Arial"/>
          <w:sz w:val="16"/>
          <w:szCs w:val="16"/>
        </w:rPr>
        <w:t xml:space="preserve">DE </w:t>
      </w:r>
      <w:r w:rsidRPr="00F21F5B">
        <w:rPr>
          <w:rFonts w:ascii="Montserrat" w:hAnsi="Montserrat" w:cs="Arial"/>
          <w:b/>
          <w:bCs/>
          <w:sz w:val="16"/>
          <w:szCs w:val="16"/>
        </w:rPr>
        <w:t>"EL INSTITUTO"</w:t>
      </w:r>
      <w:r w:rsidRPr="00F21F5B">
        <w:rPr>
          <w:rFonts w:ascii="Montserrat" w:hAnsi="Montserrat" w:cs="Arial"/>
          <w:sz w:val="16"/>
          <w:szCs w:val="16"/>
        </w:rPr>
        <w:t xml:space="preserve">, CON </w:t>
      </w:r>
      <w:r w:rsidR="002D28F0" w:rsidRPr="00F21F5B">
        <w:rPr>
          <w:rFonts w:ascii="Montserrat" w:hAnsi="Montserrat" w:cs="Arial"/>
          <w:b/>
          <w:sz w:val="16"/>
          <w:szCs w:val="16"/>
        </w:rPr>
        <w:t xml:space="preserve">RFC </w:t>
      </w:r>
      <w:r w:rsidR="00D26C8D" w:rsidRPr="00D26C8D">
        <w:rPr>
          <w:rFonts w:ascii="Montserrat" w:hAnsi="Montserrat" w:cs="Arial"/>
          <w:b/>
          <w:sz w:val="16"/>
          <w:szCs w:val="16"/>
        </w:rPr>
        <w:t>DEVR881230DZ4</w:t>
      </w:r>
      <w:r w:rsidR="00D651E8" w:rsidRPr="00F21F5B">
        <w:rPr>
          <w:rFonts w:ascii="Montserrat" w:hAnsi="Montserrat" w:cs="Arial"/>
          <w:sz w:val="16"/>
          <w:szCs w:val="16"/>
        </w:rPr>
        <w:t>, FACUL</w:t>
      </w:r>
      <w:r w:rsidRPr="00F21F5B">
        <w:rPr>
          <w:rFonts w:ascii="Montserrat" w:hAnsi="Montserrat" w:cs="Arial"/>
          <w:sz w:val="16"/>
          <w:szCs w:val="16"/>
        </w:rPr>
        <w:t xml:space="preserve">TADO PARA ADMINISTRAR EL PRESENTE CONTRATO </w:t>
      </w:r>
      <w:r w:rsidRPr="00F21F5B">
        <w:rPr>
          <w:rFonts w:ascii="Montserrat" w:hAnsi="Montserrat" w:cs="Arial"/>
          <w:bCs/>
          <w:color w:val="000000"/>
          <w:sz w:val="16"/>
          <w:szCs w:val="16"/>
        </w:rPr>
        <w:t xml:space="preserve">EN EL PROCEDIMIENTO DE </w:t>
      </w:r>
      <w:r w:rsidR="00D26C8D">
        <w:rPr>
          <w:rFonts w:ascii="Montserrat" w:hAnsi="Montserrat"/>
          <w:b/>
          <w:bCs/>
          <w:sz w:val="16"/>
          <w:szCs w:val="16"/>
          <w:lang w:val="es-MX"/>
        </w:rPr>
        <w:t>ADJUDICAC</w:t>
      </w:r>
      <w:r w:rsidR="00EC3436">
        <w:rPr>
          <w:rFonts w:ascii="Montserrat" w:hAnsi="Montserrat"/>
          <w:b/>
          <w:bCs/>
          <w:sz w:val="16"/>
          <w:szCs w:val="16"/>
          <w:lang w:val="es-MX"/>
        </w:rPr>
        <w:t>IÓN DIRECTA NACIONAL PRESENCIAL NÚMERO AA-50-GYR-050GY012-N-248</w:t>
      </w:r>
      <w:r w:rsidR="00D26C8D">
        <w:rPr>
          <w:rFonts w:ascii="Montserrat" w:hAnsi="Montserrat"/>
          <w:b/>
          <w:bCs/>
          <w:sz w:val="16"/>
          <w:szCs w:val="16"/>
          <w:lang w:val="es-MX"/>
        </w:rPr>
        <w:t>-2023</w:t>
      </w:r>
      <w:r w:rsidRPr="00F21F5B">
        <w:rPr>
          <w:rFonts w:ascii="Montserrat" w:hAnsi="Montserrat"/>
          <w:b/>
          <w:bCs/>
          <w:sz w:val="16"/>
          <w:szCs w:val="16"/>
          <w:lang w:val="es-MX"/>
        </w:rPr>
        <w:t>,</w:t>
      </w:r>
      <w:r w:rsidRPr="00F21F5B">
        <w:rPr>
          <w:rFonts w:ascii="Montserrat" w:hAnsi="Montserrat" w:cs="Arial"/>
          <w:color w:val="000000"/>
          <w:sz w:val="16"/>
          <w:szCs w:val="16"/>
        </w:rPr>
        <w:t xml:space="preserve"> QUIEN PODRÁ SER SUSTITUIDO EN CUALQUIER MOMENTO EN SU CARGO O FUNCIONES, BASTANDO PARA TALES EFECTOS UN COMUNICADO POR ESCRITO  Y FIRMADO PO EL SERVIDOR PÚBLICO FACULTADO PARA ELLO, DIRIGIDO AL REPRESENTANTE DEL “PROVEEDOR”, PARA LOS EFECTOS DEL PRESENTE CONTRATO, ENCARGADOS DEL CUMPLIMIENTO DE LAS OBLIGACIONES CONTRAIDAS </w:t>
      </w:r>
      <w:r w:rsidRPr="00F21F5B">
        <w:rPr>
          <w:rFonts w:ascii="Montserrat" w:hAnsi="Montserrat" w:cs="Arial"/>
          <w:color w:val="000000"/>
          <w:sz w:val="16"/>
          <w:szCs w:val="16"/>
        </w:rPr>
        <w:lastRenderedPageBreak/>
        <w:t>EN EL PRESENTE INSTRUMENTO JURÍDICO, DE</w:t>
      </w:r>
      <w:r w:rsidRPr="00F21F5B">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Pr="00F21F5B">
        <w:rPr>
          <w:rFonts w:ascii="Montserrat" w:hAnsi="Montserrat" w:cs="Arial"/>
          <w:bCs/>
          <w:sz w:val="16"/>
          <w:szCs w:val="16"/>
          <w:lang w:val="es-MX"/>
        </w:rPr>
        <w:t xml:space="preserve"> DEL INSTITUTO MEXICANO DEL SEGURO SOCIAL.</w:t>
      </w:r>
    </w:p>
    <w:p w14:paraId="4E32272B" w14:textId="77777777" w:rsidR="001A5DAC" w:rsidRPr="00F21F5B" w:rsidRDefault="001A5DAC" w:rsidP="001A5DAC">
      <w:pPr>
        <w:ind w:left="720" w:right="-62" w:hanging="539"/>
        <w:jc w:val="both"/>
        <w:rPr>
          <w:rFonts w:ascii="Montserrat" w:hAnsi="Montserrat" w:cs="Arial"/>
          <w:sz w:val="16"/>
          <w:szCs w:val="16"/>
        </w:rPr>
      </w:pPr>
    </w:p>
    <w:p w14:paraId="75158B23" w14:textId="1D9B03F9" w:rsidR="003A318F" w:rsidRPr="00F21F5B" w:rsidRDefault="003A318F" w:rsidP="00F65804">
      <w:pPr>
        <w:ind w:left="709" w:hanging="709"/>
        <w:jc w:val="both"/>
        <w:rPr>
          <w:rFonts w:ascii="Montserrat" w:hAnsi="Montserrat" w:cs="Arial"/>
          <w:sz w:val="16"/>
          <w:szCs w:val="16"/>
        </w:rPr>
      </w:pPr>
      <w:r w:rsidRPr="00F21F5B">
        <w:rPr>
          <w:rFonts w:ascii="Montserrat" w:hAnsi="Montserrat" w:cs="Arial"/>
          <w:b/>
          <w:bCs/>
          <w:sz w:val="16"/>
          <w:szCs w:val="16"/>
        </w:rPr>
        <w:t>I.4</w:t>
      </w:r>
      <w:r w:rsidRPr="00F21F5B">
        <w:rPr>
          <w:rFonts w:ascii="Montserrat" w:hAnsi="Montserrat" w:cs="Arial"/>
          <w:bCs/>
          <w:sz w:val="16"/>
          <w:szCs w:val="16"/>
        </w:rPr>
        <w:t xml:space="preserve">  </w:t>
      </w:r>
      <w:r w:rsidR="00F65804" w:rsidRPr="00F21F5B">
        <w:rPr>
          <w:rFonts w:ascii="Montserrat" w:hAnsi="Montserrat" w:cs="Arial"/>
          <w:bCs/>
          <w:sz w:val="16"/>
          <w:szCs w:val="16"/>
        </w:rPr>
        <w:tab/>
      </w:r>
      <w:r w:rsidRPr="00F21F5B">
        <w:rPr>
          <w:rFonts w:ascii="Montserrat" w:hAnsi="Montserrat" w:cs="Arial"/>
          <w:sz w:val="16"/>
          <w:szCs w:val="16"/>
        </w:rPr>
        <w:t xml:space="preserve">EL ING. </w:t>
      </w:r>
      <w:r w:rsidRPr="00F21F5B">
        <w:rPr>
          <w:rFonts w:ascii="Montserrat" w:hAnsi="Montserrat" w:cs="Arial"/>
          <w:b/>
          <w:sz w:val="16"/>
          <w:szCs w:val="16"/>
        </w:rPr>
        <w:t>ING. MANUEL FERNANDO REYES MUGÜERZA</w:t>
      </w:r>
      <w:r w:rsidRPr="00F21F5B">
        <w:rPr>
          <w:rFonts w:ascii="Montserrat" w:hAnsi="Montserrat" w:cs="Arial"/>
          <w:sz w:val="16"/>
          <w:szCs w:val="16"/>
        </w:rPr>
        <w:t xml:space="preserve"> TITULAR DE LA COORDINACIÓN DE ABASTECIMIENTO Y EQUIPAMIENTO DE </w:t>
      </w:r>
      <w:r w:rsidRPr="00F21F5B">
        <w:rPr>
          <w:rFonts w:ascii="Montserrat" w:hAnsi="Montserrat" w:cs="Arial"/>
          <w:b/>
          <w:sz w:val="16"/>
          <w:szCs w:val="16"/>
        </w:rPr>
        <w:t>"EL INSTITUTO"</w:t>
      </w:r>
      <w:r w:rsidR="00AF53FD" w:rsidRPr="00F21F5B">
        <w:rPr>
          <w:rFonts w:ascii="Montserrat" w:hAnsi="Montserrat" w:cs="Arial"/>
          <w:b/>
          <w:sz w:val="16"/>
          <w:szCs w:val="16"/>
        </w:rPr>
        <w:t xml:space="preserve"> CON RFC REMM831026M37</w:t>
      </w:r>
      <w:r w:rsidRPr="00F21F5B">
        <w:rPr>
          <w:rFonts w:ascii="Montserrat" w:hAnsi="Montserrat" w:cs="Arial"/>
          <w:sz w:val="16"/>
          <w:szCs w:val="16"/>
        </w:rPr>
        <w:t xml:space="preserve">, INTERVIENE EN LA FIRMA DEL PRESENTE INSTRUMENTO JURÍDICO, COMO ÁREA CONTRATANTE, EN EL PROCEDIMIENTO DE </w:t>
      </w:r>
      <w:r w:rsidR="00D26C8D">
        <w:rPr>
          <w:rFonts w:ascii="Montserrat" w:hAnsi="Montserrat"/>
          <w:b/>
          <w:bCs/>
          <w:sz w:val="16"/>
          <w:szCs w:val="16"/>
          <w:lang w:val="es-MX"/>
        </w:rPr>
        <w:t>ADJUDICAC</w:t>
      </w:r>
      <w:r w:rsidR="009560F6">
        <w:rPr>
          <w:rFonts w:ascii="Montserrat" w:hAnsi="Montserrat"/>
          <w:b/>
          <w:bCs/>
          <w:sz w:val="16"/>
          <w:szCs w:val="16"/>
          <w:lang w:val="es-MX"/>
        </w:rPr>
        <w:t>IÓN DIRECTA NACIONAL PRESENCIAL NÚMERO AA-50-GYR-050GYR012-N-248</w:t>
      </w:r>
      <w:r w:rsidR="00D26C8D">
        <w:rPr>
          <w:rFonts w:ascii="Montserrat" w:hAnsi="Montserrat"/>
          <w:b/>
          <w:bCs/>
          <w:sz w:val="16"/>
          <w:szCs w:val="16"/>
          <w:lang w:val="es-MX"/>
        </w:rPr>
        <w:t>-2023</w:t>
      </w:r>
      <w:r w:rsidRPr="00F21F5B">
        <w:rPr>
          <w:rFonts w:ascii="Montserrat" w:hAnsi="Montserrat" w:cs="Arial"/>
          <w:b/>
          <w:bCs/>
          <w:sz w:val="16"/>
          <w:szCs w:val="16"/>
        </w:rPr>
        <w:t xml:space="preserve">, </w:t>
      </w:r>
      <w:r w:rsidRPr="00F21F5B">
        <w:rPr>
          <w:rFonts w:ascii="Montserrat" w:hAnsi="Montserrat" w:cs="Arial"/>
          <w:color w:val="000000"/>
          <w:sz w:val="16"/>
          <w:szCs w:val="16"/>
        </w:rPr>
        <w:t>DEL CUAL SE DERIVA ESTE CONTRATO, DE</w:t>
      </w:r>
      <w:r w:rsidRPr="00F21F5B">
        <w:rPr>
          <w:rFonts w:ascii="Montserrat" w:hAnsi="Montserrat" w:cs="Arial"/>
          <w:sz w:val="16"/>
          <w:szCs w:val="16"/>
        </w:rPr>
        <w:t xml:space="preserve"> CONFORMIDAD CON LO DISPUESTO EN EL ARTÍCULO 2, FRACCIÓN I, DEL REGLAMENTO DE LA LEY DE ADQUISICIONES, ARRENDAMIENTOS Y SERVICIOS DEL SECTOR PÚBLICO, NUMERAL 5.3.8 INCISO B), DE LAS POLÍTICAS, BASES Y LINEAMIENTOS EN MATERIA DE ADQUISICIONES, ARRENDAMIENTOS Y SERVICIOS</w:t>
      </w:r>
      <w:r w:rsidRPr="00F21F5B">
        <w:rPr>
          <w:rFonts w:ascii="Montserrat" w:hAnsi="Montserrat" w:cs="Arial"/>
          <w:bCs/>
          <w:color w:val="000000"/>
          <w:sz w:val="16"/>
          <w:szCs w:val="16"/>
        </w:rPr>
        <w:t xml:space="preserve"> </w:t>
      </w:r>
      <w:r w:rsidRPr="00F21F5B">
        <w:rPr>
          <w:rFonts w:ascii="Montserrat" w:hAnsi="Montserrat" w:cs="Arial"/>
          <w:bCs/>
          <w:sz w:val="16"/>
          <w:szCs w:val="16"/>
          <w:lang w:val="es-MX"/>
        </w:rPr>
        <w:t>DEL INSTITUTO MEXICANO DEL SEGURO SOCIAL</w:t>
      </w:r>
      <w:r w:rsidRPr="00F21F5B">
        <w:rPr>
          <w:rFonts w:ascii="Montserrat" w:hAnsi="Montserrat" w:cs="Arial"/>
          <w:sz w:val="16"/>
          <w:szCs w:val="16"/>
        </w:rPr>
        <w:t>.</w:t>
      </w:r>
    </w:p>
    <w:p w14:paraId="5687BAD8" w14:textId="77777777" w:rsidR="003A318F" w:rsidRPr="00F21F5B" w:rsidRDefault="003A318F" w:rsidP="003A318F">
      <w:pPr>
        <w:ind w:left="426" w:hanging="426"/>
        <w:jc w:val="both"/>
        <w:rPr>
          <w:rFonts w:ascii="Montserrat" w:hAnsi="Montserrat" w:cs="Arial"/>
          <w:sz w:val="16"/>
          <w:szCs w:val="16"/>
        </w:rPr>
      </w:pPr>
    </w:p>
    <w:p w14:paraId="3017D77F" w14:textId="0EB19AC1" w:rsidR="003A318F" w:rsidRPr="00F21F5B" w:rsidRDefault="003A318F" w:rsidP="00F65804">
      <w:pPr>
        <w:ind w:left="709" w:hanging="709"/>
        <w:jc w:val="both"/>
        <w:rPr>
          <w:rFonts w:ascii="Montserrat" w:hAnsi="Montserrat" w:cs="Arial"/>
          <w:bCs/>
          <w:sz w:val="16"/>
          <w:szCs w:val="16"/>
        </w:rPr>
      </w:pPr>
      <w:r w:rsidRPr="00F21F5B">
        <w:rPr>
          <w:rFonts w:ascii="Montserrat" w:hAnsi="Montserrat" w:cs="Arial"/>
          <w:b/>
          <w:sz w:val="16"/>
          <w:szCs w:val="16"/>
        </w:rPr>
        <w:t xml:space="preserve">I.5.  </w:t>
      </w:r>
      <w:r w:rsidR="00F65804" w:rsidRPr="00F21F5B">
        <w:rPr>
          <w:rFonts w:ascii="Montserrat" w:hAnsi="Montserrat" w:cs="Arial"/>
          <w:b/>
          <w:sz w:val="16"/>
          <w:szCs w:val="16"/>
        </w:rPr>
        <w:tab/>
      </w:r>
      <w:r w:rsidRPr="00F21F5B">
        <w:rPr>
          <w:rFonts w:ascii="Montserrat" w:hAnsi="Montserrat" w:cs="Arial"/>
          <w:sz w:val="16"/>
          <w:szCs w:val="16"/>
        </w:rPr>
        <w:t xml:space="preserve">LA ADJUDICACIÓN DEL PRESENTE CONTRATO SE REALIZÓ MEDIANTE EL PROCEDIMIENTO DE </w:t>
      </w:r>
      <w:r w:rsidR="00D26C8D">
        <w:rPr>
          <w:rFonts w:ascii="Montserrat" w:hAnsi="Montserrat"/>
          <w:b/>
          <w:bCs/>
          <w:sz w:val="16"/>
          <w:szCs w:val="16"/>
          <w:lang w:val="es-MX"/>
        </w:rPr>
        <w:t>ADJUDICAC</w:t>
      </w:r>
      <w:r w:rsidR="009560F6">
        <w:rPr>
          <w:rFonts w:ascii="Montserrat" w:hAnsi="Montserrat"/>
          <w:b/>
          <w:bCs/>
          <w:sz w:val="16"/>
          <w:szCs w:val="16"/>
          <w:lang w:val="es-MX"/>
        </w:rPr>
        <w:t>IÓN DIRECTA NACIONAL PRESENCIAL NÚMERO AA-50-GYR-050GYR012-N-248</w:t>
      </w:r>
      <w:r w:rsidR="00D26C8D">
        <w:rPr>
          <w:rFonts w:ascii="Montserrat" w:hAnsi="Montserrat"/>
          <w:b/>
          <w:bCs/>
          <w:sz w:val="16"/>
          <w:szCs w:val="16"/>
          <w:lang w:val="es-MX"/>
        </w:rPr>
        <w:t>-2023</w:t>
      </w:r>
      <w:r w:rsidRPr="00F21F5B">
        <w:rPr>
          <w:rFonts w:ascii="Montserrat" w:hAnsi="Montserrat" w:cs="Arial"/>
          <w:b/>
          <w:sz w:val="16"/>
          <w:szCs w:val="16"/>
        </w:rPr>
        <w:t xml:space="preserve">, </w:t>
      </w:r>
      <w:r w:rsidRPr="00F21F5B">
        <w:rPr>
          <w:rFonts w:ascii="Montserrat" w:hAnsi="Montserrat" w:cs="Arial"/>
          <w:sz w:val="16"/>
          <w:szCs w:val="16"/>
        </w:rPr>
        <w:t>PARA EL CUMPLIMIENTO DE SUS FUNCIONES Y LA REALIZACIÓN DE SUS ACTIVIDADES, REQUIERE LA</w:t>
      </w:r>
      <w:r w:rsidRPr="00F21F5B">
        <w:rPr>
          <w:rFonts w:ascii="Montserrat" w:hAnsi="Montserrat" w:cs="Arial"/>
          <w:b/>
          <w:bCs/>
          <w:sz w:val="16"/>
          <w:szCs w:val="16"/>
          <w:lang w:val="es-MX"/>
        </w:rPr>
        <w:t xml:space="preserve"> </w:t>
      </w:r>
      <w:r w:rsidR="009560F6">
        <w:rPr>
          <w:rFonts w:ascii="Montserrat" w:hAnsi="Montserrat" w:cs="Arial"/>
          <w:b/>
          <w:bCs/>
          <w:sz w:val="16"/>
          <w:szCs w:val="16"/>
        </w:rPr>
        <w:t>CONTRATACIÓN DE LOS SERVICIOS MÉDICOS SUBROGADOS DE TOMOGRAFÍAS</w:t>
      </w:r>
      <w:r w:rsidRPr="00F21F5B">
        <w:rPr>
          <w:rFonts w:ascii="Montserrat" w:hAnsi="Montserrat" w:cs="Arial"/>
          <w:bCs/>
          <w:sz w:val="16"/>
          <w:szCs w:val="16"/>
        </w:rPr>
        <w:t xml:space="preserve">. </w:t>
      </w:r>
    </w:p>
    <w:p w14:paraId="14460AD5" w14:textId="77777777" w:rsidR="001A5DAC" w:rsidRPr="00F21F5B" w:rsidRDefault="001A5DAC" w:rsidP="0021160D">
      <w:pPr>
        <w:numPr>
          <w:ilvl w:val="12"/>
          <w:numId w:val="0"/>
        </w:numPr>
        <w:ind w:right="193"/>
        <w:jc w:val="both"/>
        <w:rPr>
          <w:rFonts w:ascii="Montserrat" w:hAnsi="Montserrat" w:cs="Arial"/>
          <w:sz w:val="16"/>
          <w:szCs w:val="16"/>
        </w:rPr>
      </w:pPr>
    </w:p>
    <w:p w14:paraId="5E1A5323" w14:textId="34A79935" w:rsidR="003A318F" w:rsidRPr="00F21F5B" w:rsidRDefault="003A318F" w:rsidP="00F65804">
      <w:pPr>
        <w:ind w:left="709" w:hanging="709"/>
        <w:jc w:val="both"/>
        <w:rPr>
          <w:rFonts w:ascii="Montserrat" w:hAnsi="Montserrat" w:cs="Arial"/>
          <w:bCs/>
          <w:sz w:val="16"/>
          <w:szCs w:val="16"/>
        </w:rPr>
      </w:pPr>
      <w:r w:rsidRPr="00F21F5B">
        <w:rPr>
          <w:rFonts w:ascii="Montserrat" w:hAnsi="Montserrat" w:cs="Arial"/>
          <w:b/>
          <w:sz w:val="16"/>
          <w:szCs w:val="16"/>
        </w:rPr>
        <w:t xml:space="preserve">I.6. </w:t>
      </w:r>
      <w:r w:rsidRPr="00F21F5B">
        <w:rPr>
          <w:rFonts w:ascii="Montserrat" w:hAnsi="Montserrat" w:cs="Arial"/>
          <w:b/>
          <w:sz w:val="16"/>
          <w:szCs w:val="16"/>
        </w:rPr>
        <w:tab/>
      </w:r>
      <w:r w:rsidRPr="00F21F5B">
        <w:rPr>
          <w:rFonts w:ascii="Montserrat" w:hAnsi="Montserrat" w:cs="Arial"/>
          <w:sz w:val="16"/>
          <w:szCs w:val="16"/>
        </w:rPr>
        <w:t xml:space="preserve">EL PRESENTE CONTRATO FUE ADJUDICADO A </w:t>
      </w:r>
      <w:r w:rsidRPr="00F21F5B">
        <w:rPr>
          <w:rFonts w:ascii="Montserrat" w:hAnsi="Montserrat" w:cs="Arial"/>
          <w:b/>
          <w:sz w:val="16"/>
          <w:szCs w:val="16"/>
        </w:rPr>
        <w:t xml:space="preserve">“EL PROVEEDOR” </w:t>
      </w:r>
      <w:r w:rsidRPr="00F21F5B">
        <w:rPr>
          <w:rFonts w:ascii="Montserrat" w:hAnsi="Montserrat" w:cs="Arial"/>
          <w:sz w:val="16"/>
          <w:szCs w:val="16"/>
        </w:rPr>
        <w:t xml:space="preserve">MEDIANTE EL PROCEDIMIENTO </w:t>
      </w:r>
      <w:r w:rsidRPr="00F21F5B">
        <w:rPr>
          <w:rFonts w:ascii="Montserrat" w:hAnsi="Montserrat" w:cs="Arial"/>
          <w:color w:val="000000"/>
          <w:sz w:val="16"/>
          <w:szCs w:val="16"/>
        </w:rPr>
        <w:t xml:space="preserve">DE </w:t>
      </w:r>
      <w:r w:rsidR="00D7223F" w:rsidRPr="009560F6">
        <w:rPr>
          <w:rFonts w:ascii="Montserrat" w:hAnsi="Montserrat"/>
          <w:b/>
          <w:bCs/>
          <w:sz w:val="16"/>
          <w:szCs w:val="16"/>
          <w:lang w:val="es-MX"/>
        </w:rPr>
        <w:t>ADJUDICAC</w:t>
      </w:r>
      <w:r w:rsidR="009560F6" w:rsidRPr="009560F6">
        <w:rPr>
          <w:rFonts w:ascii="Montserrat" w:hAnsi="Montserrat"/>
          <w:b/>
          <w:bCs/>
          <w:sz w:val="16"/>
          <w:szCs w:val="16"/>
          <w:lang w:val="es-MX"/>
        </w:rPr>
        <w:t>IÓN DIRECTA NACIONAL PRESENCIAL NÚMERO AA-50-GYR-050GYR012-N-248</w:t>
      </w:r>
      <w:r w:rsidR="00D7223F" w:rsidRPr="009560F6">
        <w:rPr>
          <w:rFonts w:ascii="Montserrat" w:hAnsi="Montserrat"/>
          <w:b/>
          <w:bCs/>
          <w:sz w:val="16"/>
          <w:szCs w:val="16"/>
          <w:lang w:val="es-MX"/>
        </w:rPr>
        <w:t>-2023</w:t>
      </w:r>
      <w:r w:rsidR="00D32378" w:rsidRPr="009560F6">
        <w:rPr>
          <w:rFonts w:ascii="Montserrat" w:hAnsi="Montserrat" w:cs="Arial"/>
          <w:color w:val="000000"/>
          <w:sz w:val="16"/>
          <w:szCs w:val="16"/>
        </w:rPr>
        <w:t>,</w:t>
      </w:r>
      <w:r w:rsidR="00D32378" w:rsidRPr="009560F6">
        <w:rPr>
          <w:rFonts w:ascii="Montserrat" w:hAnsi="Montserrat" w:cs="Arial"/>
          <w:bCs/>
          <w:sz w:val="16"/>
          <w:szCs w:val="16"/>
        </w:rPr>
        <w:t xml:space="preserve"> CON FUNDAMENTO EN LOS </w:t>
      </w:r>
      <w:r w:rsidR="00B22B15" w:rsidRPr="009560F6">
        <w:rPr>
          <w:rFonts w:ascii="Montserrat" w:hAnsi="Montserrat" w:cs="Arial"/>
          <w:bCs/>
          <w:sz w:val="16"/>
          <w:szCs w:val="16"/>
        </w:rPr>
        <w:t xml:space="preserve">ARTÍCULOS </w:t>
      </w:r>
      <w:r w:rsidR="009560F6" w:rsidRPr="009560F6">
        <w:rPr>
          <w:rFonts w:ascii="Montserrat" w:hAnsi="Montserrat" w:cs="Arial"/>
          <w:color w:val="000000" w:themeColor="text1"/>
          <w:sz w:val="16"/>
          <w:szCs w:val="16"/>
        </w:rPr>
        <w:t xml:space="preserve">ARTICULOS 134, DE LA CONSTITUCION POLITICA DE LOS ESTADOS UNIDOS MEXICANOS, 26, FRACCION III, 26 BIS FRACCION I, 28 FRACCION I, 36, 36 BIS FRACCIÓN II, 37, 40, </w:t>
      </w:r>
      <w:r w:rsidR="009560F6" w:rsidRPr="009560F6">
        <w:rPr>
          <w:rFonts w:ascii="Montserrat" w:hAnsi="Montserrat" w:cs="Arial"/>
          <w:b/>
          <w:color w:val="000000" w:themeColor="text1"/>
          <w:sz w:val="16"/>
          <w:szCs w:val="16"/>
        </w:rPr>
        <w:t>42 PRIMER PÁRRAFO</w:t>
      </w:r>
      <w:r w:rsidR="009560F6" w:rsidRPr="009560F6">
        <w:rPr>
          <w:rFonts w:ascii="Montserrat" w:hAnsi="Montserrat" w:cs="Arial"/>
          <w:color w:val="000000" w:themeColor="text1"/>
          <w:sz w:val="16"/>
          <w:szCs w:val="16"/>
        </w:rPr>
        <w:t>, 46 Y 47 DE LA LEY DE ADQUISICIONES, ARRENDAMIENTOS Y SERVICIOS DEL SECTOR PUBLICO Y EL 84 Y 71 DE SU REGLAMENTO</w:t>
      </w:r>
      <w:r w:rsidR="00B22B15" w:rsidRPr="009560F6">
        <w:rPr>
          <w:rFonts w:ascii="Montserrat" w:hAnsi="Montserrat" w:cs="Arial"/>
          <w:bCs/>
          <w:sz w:val="16"/>
          <w:szCs w:val="16"/>
        </w:rPr>
        <w:t>, LAS POLÍTICAS, BASES Y LINEAMIENTOS EN MATERIA DE ADQUISICIONES, ARRENDAMIENTOS</w:t>
      </w:r>
      <w:r w:rsidR="00B22B15" w:rsidRPr="00B22B15">
        <w:rPr>
          <w:rFonts w:ascii="Montserrat" w:hAnsi="Montserrat" w:cs="Arial"/>
          <w:bCs/>
          <w:sz w:val="16"/>
          <w:szCs w:val="16"/>
        </w:rPr>
        <w:t xml:space="preserve"> Y SERVICIOS,</w:t>
      </w:r>
      <w:r w:rsidR="00B22B15" w:rsidRPr="00F21F5B">
        <w:rPr>
          <w:rFonts w:ascii="Montserrat" w:hAnsi="Montserrat" w:cs="Arial"/>
          <w:bCs/>
          <w:sz w:val="16"/>
          <w:szCs w:val="16"/>
        </w:rPr>
        <w:t xml:space="preserve"> </w:t>
      </w:r>
      <w:r w:rsidR="00D32378" w:rsidRPr="00F21F5B">
        <w:rPr>
          <w:rFonts w:ascii="Montserrat" w:hAnsi="Montserrat" w:cs="Arial"/>
          <w:bCs/>
          <w:sz w:val="16"/>
          <w:szCs w:val="16"/>
        </w:rPr>
        <w:t>Y DEMÁS DISPOSICIONES JURÍDICAS APLICABLES EN LA MATERIA</w:t>
      </w:r>
      <w:r w:rsidR="00D32378" w:rsidRPr="00F21F5B">
        <w:rPr>
          <w:rFonts w:ascii="Montserrat" w:hAnsi="Montserrat" w:cs="Arial"/>
          <w:color w:val="000000" w:themeColor="text1"/>
          <w:sz w:val="16"/>
          <w:szCs w:val="16"/>
        </w:rPr>
        <w:t xml:space="preserve">. </w:t>
      </w:r>
    </w:p>
    <w:p w14:paraId="32F443AD" w14:textId="77777777" w:rsidR="003A318F" w:rsidRPr="00F21F5B" w:rsidRDefault="003A318F" w:rsidP="003A318F">
      <w:pPr>
        <w:numPr>
          <w:ilvl w:val="12"/>
          <w:numId w:val="0"/>
        </w:numPr>
        <w:ind w:left="567" w:hanging="283"/>
        <w:jc w:val="both"/>
        <w:rPr>
          <w:rFonts w:ascii="Montserrat" w:hAnsi="Montserrat" w:cs="Arial"/>
          <w:color w:val="000000" w:themeColor="text1"/>
          <w:sz w:val="16"/>
          <w:szCs w:val="16"/>
        </w:rPr>
      </w:pPr>
    </w:p>
    <w:p w14:paraId="5FD51525" w14:textId="07D55160" w:rsidR="003A318F" w:rsidRPr="00092A88" w:rsidRDefault="003A318F" w:rsidP="00F65804">
      <w:pPr>
        <w:numPr>
          <w:ilvl w:val="12"/>
          <w:numId w:val="0"/>
        </w:numPr>
        <w:ind w:left="709"/>
        <w:jc w:val="both"/>
        <w:rPr>
          <w:rFonts w:ascii="Montserrat" w:hAnsi="Montserrat" w:cs="Arial"/>
          <w:b/>
          <w:sz w:val="16"/>
          <w:szCs w:val="16"/>
        </w:rPr>
      </w:pPr>
      <w:r w:rsidRPr="00F21F5B">
        <w:rPr>
          <w:rFonts w:ascii="Montserrat" w:hAnsi="Montserrat" w:cs="Arial"/>
          <w:sz w:val="16"/>
          <w:szCs w:val="16"/>
        </w:rPr>
        <w:t xml:space="preserve">CON FECHA </w:t>
      </w:r>
      <w:r w:rsidR="009560F6">
        <w:rPr>
          <w:rFonts w:ascii="Montserrat" w:hAnsi="Montserrat" w:cs="Arial"/>
          <w:b/>
          <w:sz w:val="16"/>
          <w:szCs w:val="16"/>
        </w:rPr>
        <w:t>28 DE AGOSTO DE 2023</w:t>
      </w:r>
      <w:r w:rsidRPr="00F21F5B">
        <w:rPr>
          <w:rFonts w:ascii="Montserrat" w:hAnsi="Montserrat" w:cs="Arial"/>
          <w:sz w:val="16"/>
          <w:szCs w:val="16"/>
        </w:rPr>
        <w:t xml:space="preserve">, LA COORDINACIÓN DE ABASTECIMIENTO Y </w:t>
      </w:r>
      <w:r w:rsidR="00B22B15">
        <w:rPr>
          <w:rFonts w:ascii="Montserrat" w:hAnsi="Montserrat" w:cs="Arial"/>
          <w:sz w:val="16"/>
          <w:szCs w:val="16"/>
        </w:rPr>
        <w:t xml:space="preserve">EQUIPAMIENTO,    </w:t>
      </w:r>
      <w:r w:rsidR="00B22B15" w:rsidRPr="00092A88">
        <w:rPr>
          <w:rFonts w:ascii="Montserrat" w:hAnsi="Montserrat" w:cs="Arial"/>
          <w:sz w:val="16"/>
          <w:szCs w:val="16"/>
        </w:rPr>
        <w:t>EMITIÓ LA ASIGNACIÓN</w:t>
      </w:r>
      <w:r w:rsidRPr="00092A88">
        <w:rPr>
          <w:rFonts w:ascii="Montserrat" w:hAnsi="Montserrat" w:cs="Arial"/>
          <w:sz w:val="16"/>
          <w:szCs w:val="16"/>
        </w:rPr>
        <w:t xml:space="preserve"> DEL PROCEDIMIENTO CITADO EN LA DECLARACION QUE ANTECEDE. </w:t>
      </w:r>
    </w:p>
    <w:p w14:paraId="0C99095B" w14:textId="77777777" w:rsidR="003A318F" w:rsidRPr="00092A88" w:rsidRDefault="003A318F" w:rsidP="003A318F">
      <w:pPr>
        <w:numPr>
          <w:ilvl w:val="12"/>
          <w:numId w:val="0"/>
        </w:numPr>
        <w:ind w:left="426" w:hanging="142"/>
        <w:jc w:val="both"/>
        <w:rPr>
          <w:rFonts w:ascii="Montserrat" w:hAnsi="Montserrat" w:cs="Arial"/>
          <w:b/>
          <w:sz w:val="16"/>
          <w:szCs w:val="16"/>
        </w:rPr>
      </w:pPr>
    </w:p>
    <w:p w14:paraId="6608A486" w14:textId="05059A48" w:rsidR="003A318F" w:rsidRPr="00F21F5B" w:rsidRDefault="003A318F" w:rsidP="00F65804">
      <w:pPr>
        <w:numPr>
          <w:ilvl w:val="12"/>
          <w:numId w:val="0"/>
        </w:numPr>
        <w:ind w:left="709" w:hanging="709"/>
        <w:jc w:val="both"/>
        <w:rPr>
          <w:rFonts w:ascii="Montserrat" w:hAnsi="Montserrat" w:cs="Arial"/>
          <w:b/>
          <w:sz w:val="16"/>
          <w:szCs w:val="16"/>
        </w:rPr>
      </w:pPr>
      <w:r w:rsidRPr="00092A88">
        <w:rPr>
          <w:rFonts w:ascii="Montserrat" w:hAnsi="Montserrat" w:cs="Arial"/>
          <w:b/>
          <w:sz w:val="16"/>
          <w:szCs w:val="16"/>
        </w:rPr>
        <w:t>I.7.</w:t>
      </w:r>
      <w:r w:rsidRPr="00092A88">
        <w:rPr>
          <w:rFonts w:ascii="Montserrat" w:hAnsi="Montserrat" w:cs="Arial"/>
          <w:b/>
          <w:sz w:val="16"/>
          <w:szCs w:val="16"/>
        </w:rPr>
        <w:tab/>
      </w:r>
      <w:r w:rsidR="001129A1" w:rsidRPr="00092A88">
        <w:rPr>
          <w:rFonts w:ascii="Montserrat" w:hAnsi="Montserrat" w:cs="Arial"/>
          <w:b/>
          <w:sz w:val="16"/>
          <w:szCs w:val="16"/>
        </w:rPr>
        <w:t>“EL INSTITUTO”</w:t>
      </w:r>
      <w:r w:rsidR="001129A1" w:rsidRPr="00092A88">
        <w:rPr>
          <w:rFonts w:ascii="Montserrat" w:hAnsi="Montserrat" w:cs="Arial"/>
          <w:sz w:val="16"/>
          <w:szCs w:val="16"/>
        </w:rPr>
        <w:t xml:space="preserve"> CUENTA CON RECURSOS SUFICIENTES Y CON AUTORIZACIÓN PARA EJERCERLOS EN EL CUMPLIMIENTO DE</w:t>
      </w:r>
      <w:r w:rsidR="001129A1" w:rsidRPr="00F21F5B">
        <w:rPr>
          <w:rFonts w:ascii="Montserrat" w:hAnsi="Montserrat" w:cs="Arial"/>
          <w:sz w:val="16"/>
          <w:szCs w:val="16"/>
        </w:rPr>
        <w:t xml:space="preserve"> SUS OBLIGACIONES DERIVADAS DEL PRESENTE CONTRATO, PARA CUBRIR LAS EROGACIONES QUE SE DERIVEN DEL PRESENTE CONTRATO, CUENTA CON RECURSOS DISPONIBLES SUFICIENTES, NO COMPROMETIDOS, EN LA PARTIDA PRESUPUESTAL NÚMERO </w:t>
      </w:r>
      <w:r w:rsidR="00092A88">
        <w:rPr>
          <w:rFonts w:ascii="Montserrat" w:hAnsi="Montserrat" w:cs="Arial"/>
          <w:b/>
          <w:sz w:val="16"/>
          <w:szCs w:val="16"/>
        </w:rPr>
        <w:t>42062106</w:t>
      </w:r>
      <w:r w:rsidR="001129A1" w:rsidRPr="00F21F5B">
        <w:rPr>
          <w:rFonts w:ascii="Montserrat" w:hAnsi="Montserrat" w:cs="Arial"/>
          <w:sz w:val="16"/>
          <w:szCs w:val="16"/>
        </w:rPr>
        <w:t xml:space="preserve">, DE CONFORMIDAD CON EL DICTAMEN DE DISPONIBILIDAD PRESUPUESTAL PREVIO NÚMERO </w:t>
      </w:r>
      <w:r w:rsidR="00092A88">
        <w:rPr>
          <w:rFonts w:ascii="Montserrat" w:hAnsi="Montserrat" w:cs="Arial"/>
          <w:b/>
          <w:sz w:val="16"/>
          <w:szCs w:val="16"/>
        </w:rPr>
        <w:t>0000336678</w:t>
      </w:r>
      <w:r w:rsidR="001129A1" w:rsidRPr="00F21F5B">
        <w:rPr>
          <w:rFonts w:ascii="Montserrat" w:hAnsi="Montserrat" w:cs="Arial"/>
          <w:b/>
          <w:sz w:val="16"/>
          <w:szCs w:val="16"/>
        </w:rPr>
        <w:t>-2023</w:t>
      </w:r>
      <w:r w:rsidR="00092A88">
        <w:rPr>
          <w:rFonts w:ascii="Montserrat" w:hAnsi="Montserrat" w:cs="Arial"/>
          <w:sz w:val="16"/>
          <w:szCs w:val="16"/>
        </w:rPr>
        <w:t xml:space="preserve"> DE FECHA </w:t>
      </w:r>
      <w:r w:rsidR="00092A88">
        <w:rPr>
          <w:rFonts w:ascii="Montserrat" w:hAnsi="Montserrat" w:cs="Arial"/>
          <w:b/>
          <w:sz w:val="16"/>
          <w:szCs w:val="16"/>
        </w:rPr>
        <w:t>17 DE AGOSTO DE 2023</w:t>
      </w:r>
      <w:r w:rsidR="001129A1" w:rsidRPr="00F21F5B">
        <w:rPr>
          <w:rFonts w:ascii="Montserrat" w:hAnsi="Montserrat" w:cs="Arial"/>
          <w:sz w:val="16"/>
          <w:szCs w:val="16"/>
        </w:rPr>
        <w:t xml:space="preserve">, POR EL IMPORTE DE </w:t>
      </w:r>
      <w:r w:rsidR="00092A88">
        <w:rPr>
          <w:rFonts w:ascii="Montserrat" w:hAnsi="Montserrat" w:cs="Arial"/>
          <w:b/>
          <w:sz w:val="16"/>
          <w:szCs w:val="16"/>
        </w:rPr>
        <w:t>$599,188.34</w:t>
      </w:r>
      <w:r w:rsidR="001129A1" w:rsidRPr="00F21F5B">
        <w:rPr>
          <w:rFonts w:ascii="Montserrat" w:hAnsi="Montserrat" w:cs="Arial"/>
          <w:b/>
          <w:sz w:val="16"/>
          <w:szCs w:val="16"/>
        </w:rPr>
        <w:t xml:space="preserve"> (</w:t>
      </w:r>
      <w:r w:rsidR="00092A88">
        <w:rPr>
          <w:rFonts w:ascii="Montserrat" w:hAnsi="Montserrat" w:cs="Arial"/>
          <w:b/>
          <w:sz w:val="16"/>
          <w:szCs w:val="16"/>
        </w:rPr>
        <w:t>QUINIENTOS NOVENTA Y NUEVE MIL CIENTO OCHENTA Y OCHO PESOS 34</w:t>
      </w:r>
      <w:r w:rsidR="001129A1" w:rsidRPr="00F21F5B">
        <w:rPr>
          <w:rFonts w:ascii="Montserrat" w:hAnsi="Montserrat" w:cs="Arial"/>
          <w:b/>
          <w:sz w:val="16"/>
          <w:szCs w:val="16"/>
        </w:rPr>
        <w:t xml:space="preserve">/100 M.N.), </w:t>
      </w:r>
      <w:r w:rsidR="001129A1" w:rsidRPr="00F21F5B">
        <w:rPr>
          <w:rFonts w:ascii="Montserrat" w:hAnsi="Montserrat" w:cs="Arial"/>
          <w:sz w:val="16"/>
          <w:szCs w:val="16"/>
        </w:rPr>
        <w:t>SUSCRITO POR LA LICDA. THALIA ALEJANDRA ÁVILA FLORES, TITULAR DEL DEPARTAMENTO DE CONTABILIDAD, TRÁMITE Y EROGACIONES</w:t>
      </w:r>
      <w:r w:rsidRPr="00F21F5B">
        <w:rPr>
          <w:rFonts w:ascii="Montserrat" w:hAnsi="Montserrat" w:cs="Arial"/>
          <w:sz w:val="16"/>
          <w:szCs w:val="16"/>
        </w:rPr>
        <w:t>.</w:t>
      </w:r>
      <w:r w:rsidRPr="00F21F5B">
        <w:rPr>
          <w:rFonts w:ascii="Montserrat" w:hAnsi="Montserrat" w:cs="Arial"/>
          <w:b/>
          <w:sz w:val="16"/>
          <w:szCs w:val="16"/>
        </w:rPr>
        <w:t xml:space="preserve"> </w:t>
      </w:r>
    </w:p>
    <w:p w14:paraId="378BE5AF" w14:textId="77777777" w:rsidR="003A318F" w:rsidRPr="00F21F5B" w:rsidRDefault="003A318F" w:rsidP="00B22B15">
      <w:pPr>
        <w:numPr>
          <w:ilvl w:val="12"/>
          <w:numId w:val="0"/>
        </w:numPr>
        <w:jc w:val="both"/>
        <w:rPr>
          <w:rFonts w:ascii="Montserrat" w:hAnsi="Montserrat" w:cs="Arial"/>
          <w:bCs/>
          <w:sz w:val="16"/>
          <w:szCs w:val="16"/>
          <w:lang w:val="es-MX"/>
        </w:rPr>
      </w:pPr>
    </w:p>
    <w:p w14:paraId="0CF73CB3" w14:textId="77777777" w:rsidR="003A318F" w:rsidRPr="00F21F5B" w:rsidRDefault="003A318F" w:rsidP="00F65804">
      <w:pPr>
        <w:widowControl w:val="0"/>
        <w:tabs>
          <w:tab w:val="left" w:pos="426"/>
        </w:tabs>
        <w:ind w:left="709" w:hanging="709"/>
        <w:jc w:val="both"/>
        <w:rPr>
          <w:rFonts w:ascii="Montserrat" w:hAnsi="Montserrat" w:cs="Arial"/>
          <w:sz w:val="16"/>
          <w:szCs w:val="16"/>
          <w:lang w:val="es-MX"/>
        </w:rPr>
      </w:pPr>
      <w:r w:rsidRPr="00F21F5B">
        <w:rPr>
          <w:rFonts w:ascii="Montserrat" w:hAnsi="Montserrat" w:cs="Arial"/>
          <w:b/>
          <w:sz w:val="16"/>
          <w:szCs w:val="16"/>
        </w:rPr>
        <w:t>I.8.</w:t>
      </w:r>
      <w:r w:rsidRPr="00F21F5B">
        <w:rPr>
          <w:rFonts w:ascii="Montserrat" w:hAnsi="Montserrat" w:cs="Arial"/>
          <w:b/>
          <w:sz w:val="16"/>
          <w:szCs w:val="16"/>
        </w:rPr>
        <w:tab/>
      </w:r>
      <w:r w:rsidR="00F65804" w:rsidRPr="00F21F5B">
        <w:rPr>
          <w:rFonts w:ascii="Montserrat" w:hAnsi="Montserrat" w:cs="Arial"/>
          <w:b/>
          <w:sz w:val="16"/>
          <w:szCs w:val="16"/>
        </w:rPr>
        <w:tab/>
      </w:r>
      <w:r w:rsidRPr="00F21F5B">
        <w:rPr>
          <w:rFonts w:ascii="Montserrat" w:hAnsi="Montserrat" w:cs="Arial"/>
          <w:sz w:val="16"/>
          <w:szCs w:val="16"/>
          <w:lang w:val="es-MX"/>
        </w:rPr>
        <w:t xml:space="preserve">PARA </w:t>
      </w:r>
      <w:r w:rsidR="00266FB5" w:rsidRPr="00F21F5B">
        <w:rPr>
          <w:rFonts w:ascii="Montserrat" w:hAnsi="Montserrat" w:cs="Arial"/>
          <w:sz w:val="16"/>
          <w:szCs w:val="16"/>
          <w:lang w:val="es-MX"/>
        </w:rPr>
        <w:t xml:space="preserve">EFECTOS FISCALES LAS AUTORIDADES HACENDARIAS LE HAN ASIGNADO AL INSTITUTO MEXICANO DEL SEGURO  SOCIAL EL REGISTRO FEDERAL DE CONTRIBUYENTES NÚMERO </w:t>
      </w:r>
      <w:r w:rsidR="00266FB5" w:rsidRPr="00F21F5B">
        <w:rPr>
          <w:rFonts w:ascii="Montserrat" w:hAnsi="Montserrat" w:cs="Arial"/>
          <w:b/>
          <w:sz w:val="16"/>
          <w:szCs w:val="16"/>
          <w:lang w:val="es-MX"/>
        </w:rPr>
        <w:t xml:space="preserve">IMS421231I45 </w:t>
      </w:r>
      <w:r w:rsidR="00266FB5" w:rsidRPr="00F21F5B">
        <w:rPr>
          <w:rFonts w:ascii="Montserrat" w:hAnsi="Montserrat" w:cs="Arial"/>
          <w:sz w:val="16"/>
          <w:szCs w:val="16"/>
          <w:lang w:val="es-MX"/>
        </w:rPr>
        <w:t>CON DOMICILIO FISCAL</w:t>
      </w:r>
      <w:r w:rsidR="00266FB5" w:rsidRPr="00F21F5B">
        <w:rPr>
          <w:rFonts w:ascii="Montserrat" w:hAnsi="Montserrat" w:cs="Arial"/>
          <w:b/>
          <w:sz w:val="16"/>
          <w:szCs w:val="16"/>
          <w:lang w:val="es-MX"/>
        </w:rPr>
        <w:t xml:space="preserve"> </w:t>
      </w:r>
      <w:r w:rsidR="00266FB5" w:rsidRPr="00F21F5B">
        <w:rPr>
          <w:rFonts w:ascii="Montserrat" w:hAnsi="Montserrat" w:cs="Arial"/>
          <w:sz w:val="16"/>
          <w:szCs w:val="16"/>
          <w:lang w:val="es-MX"/>
        </w:rPr>
        <w:t>ESTABLECIDO EN AVENIDA REFORMA 476, COLONIA JUÁREZ, ALCALDÍA CUAUHTÉMOC, C.P. 06600, EN LA CIUDAD DE MÉXICO</w:t>
      </w:r>
      <w:r w:rsidRPr="00F21F5B">
        <w:rPr>
          <w:rFonts w:ascii="Montserrat" w:hAnsi="Montserrat" w:cs="Arial"/>
          <w:sz w:val="16"/>
          <w:szCs w:val="16"/>
          <w:lang w:val="es-MX"/>
        </w:rPr>
        <w:t>.</w:t>
      </w:r>
    </w:p>
    <w:p w14:paraId="03E05581" w14:textId="77777777" w:rsidR="003A318F" w:rsidRPr="00F21F5B" w:rsidRDefault="003A318F" w:rsidP="003A318F">
      <w:pPr>
        <w:widowControl w:val="0"/>
        <w:tabs>
          <w:tab w:val="left" w:pos="426"/>
        </w:tabs>
        <w:ind w:left="426" w:hanging="426"/>
        <w:jc w:val="both"/>
        <w:rPr>
          <w:rFonts w:ascii="Montserrat" w:hAnsi="Montserrat" w:cs="Arial"/>
          <w:sz w:val="16"/>
          <w:szCs w:val="16"/>
          <w:lang w:val="es-MX"/>
        </w:rPr>
      </w:pPr>
    </w:p>
    <w:p w14:paraId="503CEB5D" w14:textId="77777777" w:rsidR="003A318F" w:rsidRPr="00F21F5B" w:rsidRDefault="003A318F" w:rsidP="00F65804">
      <w:pPr>
        <w:numPr>
          <w:ilvl w:val="12"/>
          <w:numId w:val="0"/>
        </w:numPr>
        <w:ind w:left="709" w:hanging="709"/>
        <w:jc w:val="both"/>
        <w:rPr>
          <w:rFonts w:ascii="Montserrat" w:hAnsi="Montserrat" w:cs="Arial"/>
          <w:sz w:val="16"/>
          <w:szCs w:val="16"/>
        </w:rPr>
      </w:pPr>
      <w:r w:rsidRPr="00F21F5B">
        <w:rPr>
          <w:rFonts w:ascii="Montserrat" w:hAnsi="Montserrat" w:cs="Arial"/>
          <w:b/>
          <w:sz w:val="16"/>
          <w:szCs w:val="16"/>
        </w:rPr>
        <w:t xml:space="preserve">I.9.   </w:t>
      </w:r>
      <w:r w:rsidR="00F65804" w:rsidRPr="00F21F5B">
        <w:rPr>
          <w:rFonts w:ascii="Montserrat" w:hAnsi="Montserrat" w:cs="Arial"/>
          <w:b/>
          <w:sz w:val="16"/>
          <w:szCs w:val="16"/>
        </w:rPr>
        <w:tab/>
      </w:r>
      <w:r w:rsidRPr="00F21F5B">
        <w:rPr>
          <w:rFonts w:ascii="Montserrat" w:hAnsi="Montserrat" w:cs="Arial"/>
          <w:sz w:val="16"/>
          <w:szCs w:val="16"/>
        </w:rPr>
        <w:t xml:space="preserve">SEÑALA COMO DOMICILIO PARA TODOS FINES Y EFECTOS LEGALES DE ESTE CONTRATO, EL UBICADOEN LA CALLE ZARAGOZA N° 62, COLONIA CENTRO, C.P. 28000, EN LA CIUDAD DE COLIMA, COLIMA. </w:t>
      </w:r>
    </w:p>
    <w:p w14:paraId="4C1E1CC9" w14:textId="77777777" w:rsidR="006546C3" w:rsidRPr="00F21F5B" w:rsidRDefault="006546C3" w:rsidP="009F25ED">
      <w:pPr>
        <w:numPr>
          <w:ilvl w:val="12"/>
          <w:numId w:val="0"/>
        </w:numPr>
        <w:ind w:right="-64"/>
        <w:jc w:val="both"/>
        <w:rPr>
          <w:rFonts w:ascii="Montserrat" w:hAnsi="Montserrat" w:cs="Arial"/>
          <w:bCs/>
          <w:sz w:val="16"/>
          <w:szCs w:val="16"/>
        </w:rPr>
      </w:pPr>
    </w:p>
    <w:p w14:paraId="729A64B9" w14:textId="579CD9DC" w:rsidR="00FA6335" w:rsidRPr="00093184" w:rsidRDefault="00FA6335" w:rsidP="00FA6335">
      <w:pPr>
        <w:numPr>
          <w:ilvl w:val="0"/>
          <w:numId w:val="1"/>
        </w:numPr>
        <w:tabs>
          <w:tab w:val="clear" w:pos="720"/>
          <w:tab w:val="num" w:pos="1429"/>
        </w:tabs>
        <w:ind w:left="709" w:hanging="709"/>
        <w:jc w:val="both"/>
        <w:rPr>
          <w:rFonts w:ascii="Montserrat" w:hAnsi="Montserrat" w:cs="Arial"/>
          <w:b/>
          <w:sz w:val="16"/>
          <w:szCs w:val="16"/>
        </w:rPr>
      </w:pPr>
      <w:r w:rsidRPr="00093184">
        <w:rPr>
          <w:rFonts w:ascii="Montserrat" w:hAnsi="Montserrat" w:cs="Arial"/>
          <w:b/>
          <w:sz w:val="16"/>
          <w:szCs w:val="16"/>
        </w:rPr>
        <w:t xml:space="preserve">“LOS PROVEEDORES” </w:t>
      </w:r>
      <w:r>
        <w:rPr>
          <w:rFonts w:ascii="Montserrat" w:hAnsi="Montserrat" w:cs="Arial"/>
          <w:b/>
          <w:sz w:val="16"/>
          <w:szCs w:val="16"/>
        </w:rPr>
        <w:t>GABRIELA CARLOTA LEGUER RETOLAZA</w:t>
      </w:r>
      <w:r w:rsidRPr="00093184">
        <w:rPr>
          <w:rFonts w:ascii="Montserrat" w:hAnsi="Montserrat" w:cs="Arial"/>
          <w:sz w:val="16"/>
          <w:szCs w:val="16"/>
        </w:rPr>
        <w:t xml:space="preserve">,  EN SU CALIDAD DE </w:t>
      </w:r>
      <w:r w:rsidRPr="00093184">
        <w:rPr>
          <w:rFonts w:ascii="Montserrat" w:hAnsi="Montserrat" w:cs="Arial"/>
          <w:b/>
          <w:sz w:val="16"/>
          <w:szCs w:val="16"/>
        </w:rPr>
        <w:t>PARTICIPANTE “A”,</w:t>
      </w:r>
      <w:r w:rsidRPr="00093184">
        <w:rPr>
          <w:rFonts w:ascii="Montserrat" w:hAnsi="Montserrat" w:cs="Arial"/>
          <w:sz w:val="16"/>
          <w:szCs w:val="16"/>
        </w:rPr>
        <w:t xml:space="preserve"> CONJUNTAMENTE CON  </w:t>
      </w:r>
      <w:r>
        <w:rPr>
          <w:rFonts w:ascii="Montserrat" w:hAnsi="Montserrat" w:cs="Arial"/>
          <w:b/>
          <w:sz w:val="16"/>
          <w:szCs w:val="16"/>
        </w:rPr>
        <w:t>CARLOS ROMERO MARTINEZ</w:t>
      </w:r>
      <w:r w:rsidRPr="00093184">
        <w:rPr>
          <w:rFonts w:ascii="Montserrat" w:hAnsi="Montserrat" w:cs="Arial"/>
          <w:b/>
          <w:sz w:val="16"/>
          <w:szCs w:val="16"/>
        </w:rPr>
        <w:t>,</w:t>
      </w:r>
      <w:r w:rsidRPr="00093184">
        <w:rPr>
          <w:rFonts w:ascii="Montserrat" w:hAnsi="Montserrat" w:cs="Arial"/>
          <w:sz w:val="16"/>
          <w:szCs w:val="16"/>
        </w:rPr>
        <w:t xml:space="preserve">  EN SU CALIDAD DE </w:t>
      </w:r>
      <w:r w:rsidRPr="00093184">
        <w:rPr>
          <w:rFonts w:ascii="Montserrat" w:hAnsi="Montserrat" w:cs="Arial"/>
          <w:b/>
          <w:sz w:val="16"/>
          <w:szCs w:val="16"/>
        </w:rPr>
        <w:t>PARTICIPANTE “B”.,</w:t>
      </w:r>
      <w:r>
        <w:rPr>
          <w:rFonts w:ascii="Montserrat" w:hAnsi="Montserrat" w:cs="Arial"/>
          <w:b/>
          <w:sz w:val="16"/>
          <w:szCs w:val="16"/>
        </w:rPr>
        <w:t xml:space="preserve"> </w:t>
      </w:r>
      <w:r w:rsidRPr="00093184">
        <w:rPr>
          <w:rFonts w:ascii="Montserrat" w:hAnsi="Montserrat" w:cs="Arial"/>
          <w:sz w:val="16"/>
          <w:szCs w:val="16"/>
        </w:rPr>
        <w:t>DECLARAN POR CONDUCTO DE SU</w:t>
      </w:r>
      <w:r>
        <w:rPr>
          <w:rFonts w:ascii="Montserrat" w:hAnsi="Montserrat" w:cs="Arial"/>
          <w:sz w:val="16"/>
          <w:szCs w:val="16"/>
        </w:rPr>
        <w:t>S</w:t>
      </w:r>
      <w:r w:rsidRPr="00093184">
        <w:rPr>
          <w:rFonts w:ascii="Montserrat" w:hAnsi="Montserrat" w:cs="Arial"/>
          <w:sz w:val="16"/>
          <w:szCs w:val="16"/>
        </w:rPr>
        <w:t xml:space="preserve"> REPRESENTANTE</w:t>
      </w:r>
      <w:r>
        <w:rPr>
          <w:rFonts w:ascii="Montserrat" w:hAnsi="Montserrat" w:cs="Arial"/>
          <w:sz w:val="16"/>
          <w:szCs w:val="16"/>
        </w:rPr>
        <w:t>S, RESPECTIVAMENTE</w:t>
      </w:r>
      <w:r w:rsidRPr="00093184">
        <w:rPr>
          <w:rFonts w:ascii="Montserrat" w:hAnsi="Montserrat" w:cs="Arial"/>
          <w:sz w:val="16"/>
          <w:szCs w:val="16"/>
        </w:rPr>
        <w:t xml:space="preserve"> QUE: </w:t>
      </w:r>
    </w:p>
    <w:p w14:paraId="3D6B37C6" w14:textId="77777777" w:rsidR="006546C3" w:rsidRPr="00F21F5B" w:rsidRDefault="006546C3" w:rsidP="006546C3">
      <w:pPr>
        <w:pStyle w:val="Textoindependiente32"/>
        <w:rPr>
          <w:rFonts w:ascii="Montserrat" w:hAnsi="Montserrat" w:cs="Arial"/>
          <w:sz w:val="16"/>
          <w:szCs w:val="16"/>
        </w:rPr>
      </w:pPr>
    </w:p>
    <w:p w14:paraId="554786B0" w14:textId="635EC7EC" w:rsidR="00AD383F" w:rsidRPr="00F21F5B" w:rsidRDefault="00AD383F" w:rsidP="00F65804">
      <w:pPr>
        <w:numPr>
          <w:ilvl w:val="12"/>
          <w:numId w:val="0"/>
        </w:numPr>
        <w:ind w:left="709" w:hanging="709"/>
        <w:jc w:val="both"/>
        <w:rPr>
          <w:rFonts w:ascii="Montserrat" w:hAnsi="Montserrat" w:cs="Arial"/>
          <w:sz w:val="16"/>
          <w:szCs w:val="16"/>
        </w:rPr>
      </w:pPr>
      <w:r w:rsidRPr="00F21F5B">
        <w:rPr>
          <w:rFonts w:ascii="Montserrat" w:hAnsi="Montserrat" w:cs="Arial"/>
          <w:b/>
          <w:sz w:val="16"/>
          <w:szCs w:val="16"/>
        </w:rPr>
        <w:t>II.1.</w:t>
      </w:r>
      <w:r w:rsidRPr="00F21F5B">
        <w:rPr>
          <w:rFonts w:ascii="Montserrat" w:hAnsi="Montserrat" w:cs="Arial"/>
          <w:sz w:val="16"/>
          <w:szCs w:val="16"/>
        </w:rPr>
        <w:t xml:space="preserve"> </w:t>
      </w:r>
      <w:r w:rsidRPr="00F21F5B">
        <w:rPr>
          <w:rFonts w:ascii="Montserrat" w:hAnsi="Montserrat" w:cs="Arial"/>
          <w:sz w:val="16"/>
          <w:szCs w:val="16"/>
        </w:rPr>
        <w:tab/>
        <w:t>ES UNA PERSONA FÍSICA, CON ACTIVIDADES EMPRESARIALES DEDICADA A</w:t>
      </w:r>
      <w:r w:rsidR="00791EC7" w:rsidRPr="00F21F5B">
        <w:rPr>
          <w:rFonts w:ascii="Montserrat" w:hAnsi="Montserrat" w:cs="Arial"/>
          <w:sz w:val="16"/>
          <w:szCs w:val="16"/>
        </w:rPr>
        <w:t xml:space="preserve"> ACTIVIDADES RELATIVAS A </w:t>
      </w:r>
      <w:r w:rsidR="009B4799" w:rsidRPr="00F21F5B">
        <w:rPr>
          <w:rFonts w:ascii="Montserrat" w:hAnsi="Montserrat" w:cs="Arial"/>
          <w:sz w:val="16"/>
          <w:szCs w:val="16"/>
        </w:rPr>
        <w:t>CENTROS DEL SECTOR PRIVADO PARA LA ATENCIÓN DE PACIENTES QUE NO REQUIEREN HOSPITALIZACIÓN</w:t>
      </w:r>
      <w:r w:rsidRPr="00F21F5B">
        <w:rPr>
          <w:rFonts w:ascii="Montserrat" w:hAnsi="Montserrat" w:cs="Arial"/>
          <w:sz w:val="16"/>
          <w:szCs w:val="16"/>
        </w:rPr>
        <w:t xml:space="preserve">, CON CAPACIDAD Y PERSONALIDAD, PARA COMPROMETERSE Y OBLIGARSE EN LOS TÉRMINOS Y CONDICIONES DEL PRESENTE CONTRATO, MANIFESTANDO QUE SE ENCUENTRA EN PLENO EJERCICIO DE SUS DERECHOS, SIN QUE EXISTA ALGUNA RESOLUCIÓN QUE DISMINUYA O LIMITE SUS FACULTADES. </w:t>
      </w:r>
    </w:p>
    <w:p w14:paraId="3406ED06" w14:textId="77777777" w:rsidR="00F96DB7" w:rsidRPr="00F21F5B" w:rsidRDefault="00F96DB7" w:rsidP="00F65804">
      <w:pPr>
        <w:numPr>
          <w:ilvl w:val="12"/>
          <w:numId w:val="0"/>
        </w:numPr>
        <w:tabs>
          <w:tab w:val="left" w:pos="720"/>
        </w:tabs>
        <w:ind w:left="709" w:hanging="709"/>
        <w:jc w:val="both"/>
        <w:rPr>
          <w:rFonts w:ascii="Montserrat" w:hAnsi="Montserrat" w:cs="Arial"/>
          <w:sz w:val="16"/>
          <w:szCs w:val="16"/>
        </w:rPr>
      </w:pPr>
    </w:p>
    <w:p w14:paraId="08BFC5EA" w14:textId="6951C708" w:rsidR="00F11BC6" w:rsidRPr="00F21F5B" w:rsidRDefault="00AD383F" w:rsidP="00F65804">
      <w:pPr>
        <w:numPr>
          <w:ilvl w:val="12"/>
          <w:numId w:val="0"/>
        </w:numPr>
        <w:tabs>
          <w:tab w:val="left" w:pos="720"/>
        </w:tabs>
        <w:ind w:left="709" w:hanging="709"/>
        <w:jc w:val="both"/>
        <w:rPr>
          <w:rFonts w:ascii="Montserrat" w:hAnsi="Montserrat" w:cs="Arial"/>
          <w:bCs/>
          <w:noProof/>
          <w:sz w:val="16"/>
          <w:szCs w:val="16"/>
        </w:rPr>
      </w:pPr>
      <w:r w:rsidRPr="00F21F5B">
        <w:rPr>
          <w:rFonts w:ascii="Montserrat" w:hAnsi="Montserrat" w:cs="Arial"/>
          <w:b/>
          <w:sz w:val="16"/>
          <w:szCs w:val="16"/>
        </w:rPr>
        <w:t xml:space="preserve">  II.2.</w:t>
      </w:r>
      <w:r w:rsidR="00F96DB7" w:rsidRPr="00F21F5B">
        <w:rPr>
          <w:rFonts w:ascii="Montserrat" w:hAnsi="Montserrat" w:cs="Arial"/>
          <w:sz w:val="16"/>
          <w:szCs w:val="16"/>
        </w:rPr>
        <w:t xml:space="preserve"> </w:t>
      </w:r>
      <w:r w:rsidR="00F65804" w:rsidRPr="00F21F5B">
        <w:rPr>
          <w:rFonts w:ascii="Montserrat" w:hAnsi="Montserrat" w:cs="Arial"/>
          <w:sz w:val="16"/>
          <w:szCs w:val="16"/>
        </w:rPr>
        <w:tab/>
      </w:r>
      <w:r w:rsidRPr="00F21F5B">
        <w:rPr>
          <w:rFonts w:ascii="Montserrat" w:hAnsi="Montserrat" w:cs="Arial"/>
          <w:sz w:val="16"/>
          <w:szCs w:val="16"/>
        </w:rPr>
        <w:t xml:space="preserve">LA SECRETARÍA DE HACIENDA Y CRÉDITO PÚBLICO LE OTORGÓ EL REGISTRO FEDERAL DE CONTRIBUYENTES NÚMERO </w:t>
      </w:r>
      <w:r w:rsidR="009B4799" w:rsidRPr="00F21F5B">
        <w:rPr>
          <w:rFonts w:ascii="Montserrat" w:hAnsi="Montserrat" w:cs="Arial"/>
          <w:b/>
          <w:bCs/>
          <w:noProof/>
          <w:sz w:val="16"/>
          <w:szCs w:val="16"/>
        </w:rPr>
        <w:t>LERG610409674</w:t>
      </w:r>
      <w:r w:rsidRPr="00F21F5B">
        <w:rPr>
          <w:rFonts w:ascii="Montserrat" w:hAnsi="Montserrat" w:cs="Arial"/>
          <w:bCs/>
          <w:noProof/>
          <w:sz w:val="16"/>
          <w:szCs w:val="16"/>
        </w:rPr>
        <w:t xml:space="preserve">. </w:t>
      </w:r>
    </w:p>
    <w:p w14:paraId="40186777" w14:textId="77777777" w:rsidR="00F11BC6" w:rsidRPr="00F21F5B" w:rsidRDefault="00F11BC6" w:rsidP="00F65804">
      <w:pPr>
        <w:numPr>
          <w:ilvl w:val="12"/>
          <w:numId w:val="0"/>
        </w:numPr>
        <w:tabs>
          <w:tab w:val="left" w:pos="720"/>
        </w:tabs>
        <w:ind w:left="709" w:hanging="709"/>
        <w:jc w:val="both"/>
        <w:rPr>
          <w:rFonts w:ascii="Montserrat" w:hAnsi="Montserrat" w:cs="Arial"/>
          <w:bCs/>
          <w:noProof/>
          <w:sz w:val="16"/>
          <w:szCs w:val="16"/>
        </w:rPr>
      </w:pPr>
    </w:p>
    <w:p w14:paraId="034628AF" w14:textId="4250177A" w:rsidR="00AD383F" w:rsidRPr="00F21F5B" w:rsidRDefault="00F96DB7" w:rsidP="00F65804">
      <w:pPr>
        <w:numPr>
          <w:ilvl w:val="12"/>
          <w:numId w:val="0"/>
        </w:numPr>
        <w:tabs>
          <w:tab w:val="left" w:pos="720"/>
        </w:tabs>
        <w:ind w:left="709" w:hanging="709"/>
        <w:jc w:val="both"/>
        <w:rPr>
          <w:rFonts w:ascii="Montserrat" w:hAnsi="Montserrat" w:cs="Arial"/>
          <w:bCs/>
          <w:noProof/>
          <w:sz w:val="16"/>
          <w:szCs w:val="16"/>
        </w:rPr>
      </w:pPr>
      <w:r w:rsidRPr="00F21F5B">
        <w:rPr>
          <w:rFonts w:ascii="Montserrat" w:hAnsi="Montserrat" w:cs="Arial"/>
          <w:b/>
          <w:bCs/>
          <w:noProof/>
          <w:sz w:val="16"/>
          <w:szCs w:val="16"/>
        </w:rPr>
        <w:t xml:space="preserve">  </w:t>
      </w:r>
      <w:r w:rsidR="00330E8A" w:rsidRPr="00F21F5B">
        <w:rPr>
          <w:rFonts w:ascii="Montserrat" w:hAnsi="Montserrat" w:cs="Arial"/>
          <w:b/>
          <w:bCs/>
          <w:noProof/>
          <w:sz w:val="16"/>
          <w:szCs w:val="16"/>
        </w:rPr>
        <w:t>II.3</w:t>
      </w:r>
      <w:r w:rsidRPr="00F21F5B">
        <w:rPr>
          <w:rFonts w:ascii="Montserrat" w:hAnsi="Montserrat" w:cs="Arial"/>
          <w:b/>
          <w:bCs/>
          <w:noProof/>
          <w:sz w:val="16"/>
          <w:szCs w:val="16"/>
        </w:rPr>
        <w:t xml:space="preserve">. </w:t>
      </w:r>
      <w:r w:rsidR="00330E8A" w:rsidRPr="00F21F5B">
        <w:rPr>
          <w:rFonts w:ascii="Montserrat" w:hAnsi="Montserrat" w:cs="Arial"/>
          <w:b/>
          <w:bCs/>
          <w:noProof/>
          <w:sz w:val="16"/>
          <w:szCs w:val="16"/>
        </w:rPr>
        <w:tab/>
      </w:r>
      <w:r w:rsidR="00BD2A5E" w:rsidRPr="00F21F5B">
        <w:rPr>
          <w:rFonts w:ascii="Montserrat" w:hAnsi="Montserrat" w:cs="Arial"/>
          <w:bCs/>
          <w:noProof/>
          <w:sz w:val="16"/>
          <w:szCs w:val="16"/>
        </w:rPr>
        <w:t>EL INSTITUTO MEXICANO DEL SEGURO SOCIAL LE OTORGÓ EL</w:t>
      </w:r>
      <w:r w:rsidR="00AD383F" w:rsidRPr="00F21F5B">
        <w:rPr>
          <w:rFonts w:ascii="Montserrat" w:hAnsi="Montserrat" w:cs="Arial"/>
          <w:bCs/>
          <w:noProof/>
          <w:sz w:val="16"/>
          <w:szCs w:val="16"/>
        </w:rPr>
        <w:t xml:space="preserve"> </w:t>
      </w:r>
      <w:r w:rsidR="00F11BC6" w:rsidRPr="00F21F5B">
        <w:rPr>
          <w:rFonts w:ascii="Montserrat" w:hAnsi="Montserrat" w:cs="Arial"/>
          <w:bCs/>
          <w:noProof/>
          <w:sz w:val="16"/>
          <w:szCs w:val="16"/>
        </w:rPr>
        <w:t xml:space="preserve">REGISTRO PATRONAL </w:t>
      </w:r>
      <w:r w:rsidR="00BD2A5E" w:rsidRPr="00F21F5B">
        <w:rPr>
          <w:rFonts w:ascii="Montserrat" w:hAnsi="Montserrat" w:cs="Arial"/>
          <w:bCs/>
          <w:noProof/>
          <w:sz w:val="16"/>
          <w:szCs w:val="16"/>
        </w:rPr>
        <w:t xml:space="preserve">NÚMERO </w:t>
      </w:r>
      <w:r w:rsidR="009B4799" w:rsidRPr="00F21F5B">
        <w:rPr>
          <w:rFonts w:ascii="Montserrat" w:hAnsi="Montserrat" w:cs="Arial"/>
          <w:b/>
          <w:noProof/>
          <w:sz w:val="16"/>
          <w:szCs w:val="16"/>
        </w:rPr>
        <w:t>A4516727104.</w:t>
      </w:r>
    </w:p>
    <w:p w14:paraId="35937CFE" w14:textId="77777777" w:rsidR="00AD383F" w:rsidRPr="00F21F5B" w:rsidRDefault="00AD383F" w:rsidP="00AD383F">
      <w:pPr>
        <w:numPr>
          <w:ilvl w:val="12"/>
          <w:numId w:val="0"/>
        </w:numPr>
        <w:tabs>
          <w:tab w:val="left" w:pos="567"/>
        </w:tabs>
        <w:ind w:right="190"/>
        <w:jc w:val="both"/>
        <w:rPr>
          <w:rFonts w:ascii="Montserrat" w:hAnsi="Montserrat" w:cs="Arial"/>
          <w:sz w:val="16"/>
          <w:szCs w:val="16"/>
        </w:rPr>
      </w:pPr>
    </w:p>
    <w:p w14:paraId="762EF7AF" w14:textId="77777777" w:rsidR="00172114" w:rsidRPr="00F21F5B" w:rsidRDefault="007E73D0" w:rsidP="007E73D0">
      <w:pPr>
        <w:numPr>
          <w:ilvl w:val="12"/>
          <w:numId w:val="0"/>
        </w:numPr>
        <w:ind w:left="709" w:hanging="709"/>
        <w:jc w:val="both"/>
        <w:rPr>
          <w:rFonts w:ascii="Montserrat" w:hAnsi="Montserrat" w:cs="Arial"/>
          <w:sz w:val="16"/>
          <w:szCs w:val="16"/>
        </w:rPr>
      </w:pPr>
      <w:r w:rsidRPr="00F21F5B">
        <w:rPr>
          <w:rFonts w:ascii="Montserrat" w:hAnsi="Montserrat" w:cs="Arial"/>
          <w:b/>
          <w:sz w:val="16"/>
          <w:szCs w:val="16"/>
        </w:rPr>
        <w:t xml:space="preserve">  </w:t>
      </w:r>
      <w:r w:rsidR="00172114" w:rsidRPr="00F21F5B">
        <w:rPr>
          <w:rFonts w:ascii="Montserrat" w:hAnsi="Montserrat" w:cs="Arial"/>
          <w:b/>
          <w:sz w:val="16"/>
          <w:szCs w:val="16"/>
        </w:rPr>
        <w:t>II.</w:t>
      </w:r>
      <w:r w:rsidR="00F96DB7" w:rsidRPr="00F21F5B">
        <w:rPr>
          <w:rFonts w:ascii="Montserrat" w:hAnsi="Montserrat" w:cs="Arial"/>
          <w:b/>
          <w:sz w:val="16"/>
          <w:szCs w:val="16"/>
        </w:rPr>
        <w:t>4</w:t>
      </w:r>
      <w:r w:rsidR="00AD383F" w:rsidRPr="00F21F5B">
        <w:rPr>
          <w:rFonts w:ascii="Montserrat" w:hAnsi="Montserrat" w:cs="Arial"/>
          <w:b/>
          <w:sz w:val="16"/>
          <w:szCs w:val="16"/>
        </w:rPr>
        <w:t>.</w:t>
      </w:r>
      <w:r w:rsidRPr="00F21F5B">
        <w:rPr>
          <w:rFonts w:ascii="Montserrat" w:hAnsi="Montserrat" w:cs="Arial"/>
          <w:b/>
          <w:sz w:val="16"/>
          <w:szCs w:val="16"/>
        </w:rPr>
        <w:tab/>
      </w:r>
      <w:r w:rsidR="00172114" w:rsidRPr="00F21F5B">
        <w:rPr>
          <w:rFonts w:ascii="Montserrat" w:hAnsi="Montserrat" w:cs="Arial"/>
          <w:sz w:val="16"/>
          <w:szCs w:val="16"/>
        </w:rPr>
        <w:t>BAJO</w:t>
      </w:r>
      <w:r w:rsidR="00AD383F" w:rsidRPr="00F21F5B">
        <w:rPr>
          <w:rFonts w:ascii="Montserrat" w:hAnsi="Montserrat" w:cs="Arial"/>
          <w:sz w:val="16"/>
          <w:szCs w:val="16"/>
        </w:rPr>
        <w:t xml:space="preserve"> </w:t>
      </w:r>
      <w:r w:rsidR="00172114" w:rsidRPr="00F21F5B">
        <w:rPr>
          <w:rFonts w:ascii="Montserrat" w:hAnsi="Montserrat" w:cs="Arial"/>
          <w:sz w:val="16"/>
          <w:szCs w:val="22"/>
          <w:lang w:val="es-MX"/>
        </w:rPr>
        <w:t xml:space="preserve">PROTESTA DE DECIR VERDAD, MANIFIESTA ESTAR AL CORRIENTE EN LOS PAGOS QUE SE    DERIVAN DE SUS OBLIGACIONES FISCALES, EN ESPECÍFICO DE LAS PREVISTAS </w:t>
      </w:r>
      <w:r w:rsidR="00172114" w:rsidRPr="00F21F5B">
        <w:rPr>
          <w:rFonts w:ascii="Montserrat" w:hAnsi="Montserrat" w:cs="Arial"/>
          <w:sz w:val="16"/>
          <w:szCs w:val="22"/>
        </w:rPr>
        <w:t xml:space="preserve">EN EL ARTÍCULO 32-D DEL CÓDIGO FISCAL FEDERAL VIGENTE, ASÍ COMO DE SUS OBLIGACIONES FISCALES EN </w:t>
      </w:r>
      <w:r w:rsidR="00172114" w:rsidRPr="00F21F5B">
        <w:rPr>
          <w:rFonts w:ascii="Montserrat" w:hAnsi="Montserrat" w:cs="Arial"/>
          <w:sz w:val="16"/>
          <w:szCs w:val="22"/>
          <w:lang w:val="es-MX"/>
        </w:rPr>
        <w:t xml:space="preserve">MATERIA DE SEGURIDAD SOCIAL, ANTE EL </w:t>
      </w:r>
      <w:r w:rsidR="00172114" w:rsidRPr="00F21F5B">
        <w:rPr>
          <w:rFonts w:ascii="Montserrat" w:hAnsi="Montserrat" w:cs="Arial"/>
          <w:sz w:val="16"/>
          <w:szCs w:val="22"/>
        </w:rPr>
        <w:t>INSTITUTO DEL FONDO NACIONAL DE LA VIVIENDA PARA LOS TRABAJADORES</w:t>
      </w:r>
      <w:r w:rsidR="00172114" w:rsidRPr="00F21F5B">
        <w:rPr>
          <w:rFonts w:ascii="Montserrat" w:hAnsi="Montserrat" w:cs="Arial"/>
          <w:sz w:val="16"/>
          <w:szCs w:val="22"/>
          <w:lang w:val="es-MX"/>
        </w:rPr>
        <w:t xml:space="preserve"> Y EL INSTITUTO MEXICANO DEL SEGURO SOCIAL;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ADEUDO EMITIDA POR EL INFONAVIT, LAS CUALES SE ENCUENTRAN VIGENTES Y OBRAN EN EL EXPEDIENTE RESPECTIVO.</w:t>
      </w:r>
    </w:p>
    <w:p w14:paraId="02E0FC80" w14:textId="77777777" w:rsidR="00172114" w:rsidRPr="00F21F5B" w:rsidRDefault="00172114" w:rsidP="00172114">
      <w:pPr>
        <w:numPr>
          <w:ilvl w:val="12"/>
          <w:numId w:val="0"/>
        </w:numPr>
        <w:ind w:left="284" w:right="48" w:hanging="284"/>
        <w:jc w:val="both"/>
        <w:rPr>
          <w:rFonts w:ascii="Montserrat" w:hAnsi="Montserrat" w:cs="Arial"/>
          <w:sz w:val="16"/>
          <w:szCs w:val="16"/>
        </w:rPr>
      </w:pPr>
    </w:p>
    <w:p w14:paraId="0C435ACC" w14:textId="77777777" w:rsidR="00AD383F" w:rsidRPr="00F21F5B" w:rsidRDefault="00F96DB7" w:rsidP="00F65804">
      <w:pPr>
        <w:numPr>
          <w:ilvl w:val="12"/>
          <w:numId w:val="0"/>
        </w:numPr>
        <w:ind w:left="709"/>
        <w:jc w:val="both"/>
        <w:rPr>
          <w:rFonts w:ascii="Montserrat" w:hAnsi="Montserrat" w:cs="Arial"/>
          <w:sz w:val="16"/>
          <w:szCs w:val="16"/>
        </w:rPr>
      </w:pPr>
      <w:r w:rsidRPr="00F21F5B">
        <w:rPr>
          <w:rFonts w:ascii="Montserrat" w:hAnsi="Montserrat" w:cs="Arial"/>
          <w:sz w:val="16"/>
          <w:szCs w:val="16"/>
        </w:rPr>
        <w:t xml:space="preserve"> </w:t>
      </w:r>
      <w:r w:rsidR="00172114" w:rsidRPr="00F21F5B">
        <w:rPr>
          <w:rFonts w:ascii="Montserrat" w:hAnsi="Montserrat" w:cs="Arial"/>
          <w:sz w:val="16"/>
          <w:szCs w:val="16"/>
        </w:rPr>
        <w:t>ASÍ MISMO DECLARA QUE EN CASO DE INCUMPLIMIENTO EN SUS OBLIGACIONES EN MATERIA DE  SEGURIDAD SOCIAL, SOLICITA SE APLIQUEN LOS RECURSOS DERIVADOS DEL CONTRATO CONTRA LOS ADEUDOS QUE, EN SU CASO, TUVIERA A FAVOR DEL INSTITUTO.</w:t>
      </w:r>
    </w:p>
    <w:p w14:paraId="0EFF029B" w14:textId="77777777" w:rsidR="00991274" w:rsidRPr="00F21F5B" w:rsidRDefault="00991274" w:rsidP="00172114">
      <w:pPr>
        <w:numPr>
          <w:ilvl w:val="12"/>
          <w:numId w:val="0"/>
        </w:numPr>
        <w:ind w:left="720" w:right="190" w:hanging="540"/>
        <w:jc w:val="both"/>
        <w:rPr>
          <w:rFonts w:ascii="Montserrat" w:hAnsi="Montserrat" w:cs="Arial"/>
          <w:sz w:val="16"/>
          <w:szCs w:val="16"/>
        </w:rPr>
      </w:pPr>
    </w:p>
    <w:p w14:paraId="6813AB25" w14:textId="77777777" w:rsidR="00991274" w:rsidRPr="00F21F5B" w:rsidRDefault="00417E00" w:rsidP="00F65804">
      <w:pPr>
        <w:widowControl w:val="0"/>
        <w:tabs>
          <w:tab w:val="left" w:pos="567"/>
        </w:tabs>
        <w:ind w:left="709" w:hanging="709"/>
        <w:jc w:val="both"/>
        <w:rPr>
          <w:rFonts w:ascii="Montserrat" w:hAnsi="Montserrat" w:cs="Arial"/>
          <w:sz w:val="22"/>
          <w:szCs w:val="22"/>
          <w:lang w:val="es-MX"/>
        </w:rPr>
      </w:pPr>
      <w:r w:rsidRPr="00F21F5B">
        <w:rPr>
          <w:rFonts w:ascii="Montserrat" w:hAnsi="Montserrat" w:cs="Arial"/>
          <w:b/>
          <w:sz w:val="16"/>
          <w:szCs w:val="16"/>
        </w:rPr>
        <w:t xml:space="preserve"> </w:t>
      </w:r>
      <w:r w:rsidR="000C5022" w:rsidRPr="00F21F5B">
        <w:rPr>
          <w:rFonts w:ascii="Montserrat" w:hAnsi="Montserrat" w:cs="Arial"/>
          <w:b/>
          <w:sz w:val="16"/>
          <w:szCs w:val="16"/>
        </w:rPr>
        <w:t>II.5</w:t>
      </w:r>
      <w:r w:rsidR="00991274" w:rsidRPr="00F21F5B">
        <w:rPr>
          <w:rFonts w:ascii="Montserrat" w:hAnsi="Montserrat" w:cs="Arial"/>
          <w:b/>
          <w:sz w:val="16"/>
          <w:szCs w:val="16"/>
        </w:rPr>
        <w:t>.</w:t>
      </w:r>
      <w:r w:rsidR="00991274" w:rsidRPr="00F21F5B">
        <w:rPr>
          <w:rFonts w:ascii="Montserrat" w:hAnsi="Montserrat" w:cs="Arial"/>
          <w:sz w:val="16"/>
          <w:szCs w:val="16"/>
        </w:rPr>
        <w:t xml:space="preserve"> </w:t>
      </w:r>
      <w:r w:rsidR="00F96DB7" w:rsidRPr="00F21F5B">
        <w:rPr>
          <w:rFonts w:ascii="Montserrat" w:hAnsi="Montserrat" w:cs="Arial"/>
          <w:sz w:val="16"/>
          <w:szCs w:val="16"/>
        </w:rPr>
        <w:t xml:space="preserve"> </w:t>
      </w:r>
      <w:r w:rsidR="00F65804" w:rsidRPr="00F21F5B">
        <w:rPr>
          <w:rFonts w:ascii="Montserrat" w:hAnsi="Montserrat" w:cs="Arial"/>
          <w:sz w:val="16"/>
          <w:szCs w:val="16"/>
        </w:rPr>
        <w:tab/>
      </w:r>
      <w:r w:rsidR="00F65804" w:rsidRPr="00F21F5B">
        <w:rPr>
          <w:rFonts w:ascii="Montserrat" w:hAnsi="Montserrat" w:cs="Arial"/>
          <w:sz w:val="16"/>
          <w:szCs w:val="16"/>
        </w:rPr>
        <w:tab/>
      </w:r>
      <w:r w:rsidR="00991274" w:rsidRPr="00F21F5B">
        <w:rPr>
          <w:rFonts w:ascii="Montserrat" w:hAnsi="Montserrat" w:cs="Arial"/>
          <w:sz w:val="16"/>
          <w:szCs w:val="22"/>
          <w:lang w:val="es-MX"/>
        </w:rPr>
        <w:t xml:space="preserve">BAJO PROTESTA DE DECIR VERDAD, MANIFIESTA QUE </w:t>
      </w:r>
      <w:r w:rsidR="00CD2B45" w:rsidRPr="00F21F5B">
        <w:rPr>
          <w:rFonts w:ascii="Montserrat" w:hAnsi="Montserrat" w:cs="Arial"/>
          <w:sz w:val="16"/>
          <w:szCs w:val="22"/>
          <w:lang w:val="es-MX"/>
        </w:rPr>
        <w:t>NO DESEMPEÑA</w:t>
      </w:r>
      <w:r w:rsidR="00991274" w:rsidRPr="00F21F5B">
        <w:rPr>
          <w:rFonts w:ascii="Montserrat" w:hAnsi="Montserrat" w:cs="Arial"/>
          <w:sz w:val="16"/>
          <w:szCs w:val="22"/>
          <w:lang w:val="es-MX"/>
        </w:rPr>
        <w:t xml:space="preserve"> EMPLEO, CARGO O COMISIÓN EN EL SERVICIO PÚBLICO, NI SE ENCUENTRAN INHABILITADOS PARA ELLO, O EN SU CASO QUE, A PESAR DE DESEMPEÑARLO, CON LA FORMALIZACIÓN DEL PRESENTE CONTRATO NO SE ACTUALIZA UN CONFLICTO DE INTERÉS, EN TÉRMINOS DEL ARTÍCULO 49, FRACCIÓN IX DE LA LEY GENERAL DE RESPONSABILIDADES ADMINISTRATIVAS LO CUAL SE CONSTATÓ POR EL ÓRGANO INTERNO DE CONTROL EN </w:t>
      </w:r>
      <w:r w:rsidR="00991274" w:rsidRPr="00F21F5B">
        <w:rPr>
          <w:rFonts w:ascii="Montserrat" w:hAnsi="Montserrat" w:cs="Arial"/>
          <w:b/>
          <w:sz w:val="16"/>
          <w:szCs w:val="22"/>
          <w:lang w:val="es-MX"/>
        </w:rPr>
        <w:t>“EL INSTITUTO”</w:t>
      </w:r>
      <w:r w:rsidR="00991274" w:rsidRPr="00F21F5B">
        <w:rPr>
          <w:rFonts w:ascii="Montserrat" w:hAnsi="Montserrat" w:cs="Arial"/>
          <w:sz w:val="16"/>
          <w:szCs w:val="22"/>
          <w:lang w:val="es-MX"/>
        </w:rPr>
        <w:t xml:space="preserve">, EN CONCORDANCIA CON LOS ARTÍCULOS 50, FRACCIÓN II DE LA </w:t>
      </w:r>
      <w:r w:rsidR="00991274" w:rsidRPr="00F21F5B">
        <w:rPr>
          <w:rFonts w:ascii="Montserrat" w:hAnsi="Montserrat" w:cs="Arial"/>
          <w:sz w:val="16"/>
          <w:szCs w:val="16"/>
        </w:rPr>
        <w:t>LEY DE ADQUISICIONES, ARRENDAMIENTOS Y SERVICIOS DEL SECTOR PÚBLICO,</w:t>
      </w:r>
      <w:r w:rsidR="00991274" w:rsidRPr="00F21F5B">
        <w:rPr>
          <w:rFonts w:ascii="Montserrat" w:hAnsi="Montserrat" w:cs="Arial"/>
          <w:sz w:val="16"/>
          <w:szCs w:val="22"/>
          <w:lang w:val="es-MX"/>
        </w:rPr>
        <w:t xml:space="preserve">Y 88, FRACCIÓN I DE SU REGLAMENTO; ASÍ COMO QUE </w:t>
      </w:r>
      <w:r w:rsidR="00991274" w:rsidRPr="00F21F5B">
        <w:rPr>
          <w:rFonts w:ascii="Montserrat" w:hAnsi="Montserrat" w:cs="Arial"/>
          <w:b/>
          <w:sz w:val="16"/>
          <w:szCs w:val="22"/>
          <w:lang w:val="es-MX"/>
        </w:rPr>
        <w:t>“EL PROVEEDOR”</w:t>
      </w:r>
      <w:r w:rsidR="00991274" w:rsidRPr="00F21F5B">
        <w:rPr>
          <w:rFonts w:ascii="Montserrat" w:hAnsi="Montserrat" w:cs="Arial"/>
          <w:sz w:val="16"/>
          <w:szCs w:val="22"/>
          <w:lang w:val="es-MX"/>
        </w:rPr>
        <w:t xml:space="preserve"> NO SE ENCUENTRA EN ALGUNO DE LOS SUPUESTOS DEL ARTÍCULO 50 Y PENÚLTIMO Y ANTEPENÚLTIMO PÁRRAFOS DEL ARTÍCULO 60 DE LA </w:t>
      </w:r>
      <w:r w:rsidR="00991274" w:rsidRPr="00F21F5B">
        <w:rPr>
          <w:rFonts w:ascii="Montserrat" w:hAnsi="Montserrat" w:cs="Arial"/>
          <w:sz w:val="16"/>
          <w:szCs w:val="16"/>
        </w:rPr>
        <w:t>LEY DE ADQUISICIONES, ARRENDAMIENTOS Y SERVICIOS DEL SECTOR PÚBLICO.</w:t>
      </w:r>
    </w:p>
    <w:p w14:paraId="559999E5" w14:textId="77777777" w:rsidR="00172114" w:rsidRPr="00F21F5B" w:rsidRDefault="00172114" w:rsidP="00F96DB7">
      <w:pPr>
        <w:numPr>
          <w:ilvl w:val="12"/>
          <w:numId w:val="0"/>
        </w:numPr>
        <w:ind w:right="190"/>
        <w:jc w:val="both"/>
        <w:rPr>
          <w:rFonts w:ascii="Montserrat" w:hAnsi="Montserrat" w:cs="Arial"/>
          <w:b/>
          <w:sz w:val="16"/>
          <w:szCs w:val="16"/>
        </w:rPr>
      </w:pPr>
    </w:p>
    <w:p w14:paraId="00B1DA7C" w14:textId="77777777" w:rsidR="00AD383F" w:rsidRPr="00F21F5B" w:rsidRDefault="000C5022" w:rsidP="00F65804">
      <w:pPr>
        <w:numPr>
          <w:ilvl w:val="12"/>
          <w:numId w:val="0"/>
        </w:numPr>
        <w:ind w:left="709" w:hanging="709"/>
        <w:jc w:val="both"/>
        <w:rPr>
          <w:rFonts w:ascii="Montserrat" w:hAnsi="Montserrat" w:cs="Arial"/>
          <w:sz w:val="16"/>
          <w:szCs w:val="16"/>
        </w:rPr>
      </w:pPr>
      <w:r w:rsidRPr="00F21F5B">
        <w:rPr>
          <w:rFonts w:ascii="Montserrat" w:hAnsi="Montserrat" w:cs="Arial"/>
          <w:b/>
          <w:sz w:val="16"/>
          <w:szCs w:val="16"/>
        </w:rPr>
        <w:t>II.6</w:t>
      </w:r>
      <w:r w:rsidR="00F96DB7" w:rsidRPr="00F21F5B">
        <w:rPr>
          <w:rFonts w:ascii="Montserrat" w:hAnsi="Montserrat" w:cs="Arial"/>
          <w:b/>
          <w:sz w:val="16"/>
          <w:szCs w:val="16"/>
        </w:rPr>
        <w:t xml:space="preserve">. </w:t>
      </w:r>
      <w:r w:rsidRPr="00F21F5B">
        <w:rPr>
          <w:rFonts w:ascii="Montserrat" w:hAnsi="Montserrat" w:cs="Arial"/>
          <w:b/>
          <w:sz w:val="16"/>
          <w:szCs w:val="16"/>
        </w:rPr>
        <w:t xml:space="preserve"> </w:t>
      </w:r>
      <w:r w:rsidR="00F65804" w:rsidRPr="00F21F5B">
        <w:rPr>
          <w:rFonts w:ascii="Montserrat" w:hAnsi="Montserrat" w:cs="Arial"/>
          <w:b/>
          <w:sz w:val="16"/>
          <w:szCs w:val="16"/>
        </w:rPr>
        <w:tab/>
      </w:r>
      <w:r w:rsidR="00AD383F" w:rsidRPr="00F21F5B">
        <w:rPr>
          <w:rFonts w:ascii="Montserrat" w:hAnsi="Montserrat" w:cs="Arial"/>
          <w:sz w:val="16"/>
          <w:szCs w:val="16"/>
        </w:rPr>
        <w:t xml:space="preserve">MANIFIESTA BAJO PROTESTA DE DECIR VERDAD, QUE DISPONE DE LA ORGANIZACIÓN, EXPERIENCIA, ELEMENTOS TÉCNICOS, HUMANOS Y ECONÓMICOS NECESARIOS, ASÍ COMO CON LA CAPACIDAD SUFICIENTE PARA SATISFACER DE MANERA EFICIENTE Y ADECUADA LAS NECESIDADES DE </w:t>
      </w:r>
      <w:r w:rsidR="00AD383F" w:rsidRPr="00F21F5B">
        <w:rPr>
          <w:rFonts w:ascii="Montserrat" w:hAnsi="Montserrat" w:cs="Arial"/>
          <w:b/>
          <w:sz w:val="16"/>
          <w:szCs w:val="16"/>
        </w:rPr>
        <w:t>“EL INSTITUTO”</w:t>
      </w:r>
      <w:r w:rsidR="00AD383F" w:rsidRPr="00F21F5B">
        <w:rPr>
          <w:rFonts w:ascii="Montserrat" w:hAnsi="Montserrat" w:cs="Arial"/>
          <w:sz w:val="16"/>
          <w:szCs w:val="16"/>
        </w:rPr>
        <w:t>.</w:t>
      </w:r>
    </w:p>
    <w:p w14:paraId="421776ED" w14:textId="77777777" w:rsidR="00AD383F" w:rsidRPr="00F21F5B" w:rsidRDefault="00AD383F" w:rsidP="00AD383F">
      <w:pPr>
        <w:numPr>
          <w:ilvl w:val="12"/>
          <w:numId w:val="0"/>
        </w:numPr>
        <w:ind w:right="190"/>
        <w:jc w:val="both"/>
        <w:rPr>
          <w:rFonts w:ascii="Montserrat" w:hAnsi="Montserrat" w:cs="Arial"/>
          <w:sz w:val="16"/>
          <w:szCs w:val="16"/>
          <w:lang w:val="es-MX"/>
        </w:rPr>
      </w:pPr>
    </w:p>
    <w:p w14:paraId="193A3E90" w14:textId="02DCEA85" w:rsidR="00AD383F" w:rsidRDefault="000C5022" w:rsidP="00F65804">
      <w:pPr>
        <w:numPr>
          <w:ilvl w:val="12"/>
          <w:numId w:val="0"/>
        </w:numPr>
        <w:ind w:left="709" w:hanging="709"/>
        <w:jc w:val="both"/>
        <w:rPr>
          <w:rFonts w:ascii="Montserrat" w:hAnsi="Montserrat" w:cs="Arial"/>
          <w:bCs/>
          <w:noProof/>
          <w:sz w:val="16"/>
          <w:szCs w:val="16"/>
        </w:rPr>
      </w:pPr>
      <w:r w:rsidRPr="00F21F5B">
        <w:rPr>
          <w:rFonts w:ascii="Montserrat" w:hAnsi="Montserrat" w:cs="Arial"/>
          <w:b/>
          <w:sz w:val="16"/>
          <w:szCs w:val="16"/>
        </w:rPr>
        <w:lastRenderedPageBreak/>
        <w:t>II.7</w:t>
      </w:r>
      <w:r w:rsidR="00AD383F" w:rsidRPr="00F21F5B">
        <w:rPr>
          <w:rFonts w:ascii="Montserrat" w:hAnsi="Montserrat" w:cs="Arial"/>
          <w:b/>
          <w:sz w:val="16"/>
          <w:szCs w:val="16"/>
        </w:rPr>
        <w:t xml:space="preserve">. </w:t>
      </w:r>
      <w:r w:rsidR="00AD383F" w:rsidRPr="00F21F5B">
        <w:rPr>
          <w:rFonts w:ascii="Montserrat" w:hAnsi="Montserrat" w:cs="Arial"/>
          <w:b/>
          <w:sz w:val="16"/>
          <w:szCs w:val="16"/>
        </w:rPr>
        <w:tab/>
      </w:r>
      <w:r w:rsidR="00AD383F" w:rsidRPr="00F21F5B">
        <w:rPr>
          <w:rFonts w:ascii="Montserrat" w:hAnsi="Montserrat" w:cs="Arial"/>
          <w:sz w:val="16"/>
          <w:szCs w:val="16"/>
        </w:rPr>
        <w:t xml:space="preserve">QUE PARA LOS FINES Y EFECTOS LEGALES DE ESTE CONTRATO, SEÑALA COMO DOMICILIO EL UBICADO EN  </w:t>
      </w:r>
      <w:r w:rsidR="009B4799" w:rsidRPr="00F21F5B">
        <w:rPr>
          <w:rFonts w:ascii="Montserrat" w:hAnsi="Montserrat" w:cs="Arial"/>
          <w:sz w:val="16"/>
          <w:szCs w:val="16"/>
        </w:rPr>
        <w:t>CALLE MACLOVIO HERRERA NÚMERO 348, C. P. 28000, COLONIA CENTRO, COLIMA, COLIMA, TELÉFONO 31231 44200 Y CORREO ELECTRÓNICO tomografiadecolima@hotmail.com</w:t>
      </w:r>
      <w:r w:rsidR="00BD2A5E" w:rsidRPr="00F21F5B">
        <w:rPr>
          <w:rFonts w:ascii="Montserrat" w:hAnsi="Montserrat" w:cs="Arial"/>
          <w:sz w:val="16"/>
          <w:szCs w:val="16"/>
        </w:rPr>
        <w:t>,</w:t>
      </w:r>
      <w:r w:rsidR="00991274" w:rsidRPr="00F21F5B">
        <w:rPr>
          <w:rFonts w:ascii="Montserrat" w:hAnsi="Montserrat" w:cs="Arial"/>
          <w:sz w:val="16"/>
          <w:szCs w:val="16"/>
        </w:rPr>
        <w:t xml:space="preserve"> </w:t>
      </w:r>
      <w:r w:rsidR="00991274" w:rsidRPr="00F21F5B">
        <w:rPr>
          <w:rFonts w:ascii="Montserrat" w:hAnsi="Montserrat" w:cs="Arial"/>
          <w:bCs/>
          <w:noProof/>
          <w:sz w:val="16"/>
          <w:szCs w:val="16"/>
        </w:rPr>
        <w:t>PARA LOS EFECTOS DE  NOTIFICACIONES DERIVADAS DEL PRESENTE INSTRUMENTO JURÍDICO, DE CONFORMIDAD CON EL ARTÍCULO 286-M DE LA LEY DEL SEGURO SOCIAL</w:t>
      </w:r>
      <w:r w:rsidR="00FA6335">
        <w:rPr>
          <w:rFonts w:ascii="Montserrat" w:hAnsi="Montserrat" w:cs="Arial"/>
          <w:bCs/>
          <w:noProof/>
          <w:sz w:val="16"/>
          <w:szCs w:val="16"/>
        </w:rPr>
        <w:t>.</w:t>
      </w:r>
    </w:p>
    <w:p w14:paraId="577E13A3" w14:textId="77777777" w:rsidR="00FA6335" w:rsidRDefault="00FA6335" w:rsidP="00F65804">
      <w:pPr>
        <w:numPr>
          <w:ilvl w:val="12"/>
          <w:numId w:val="0"/>
        </w:numPr>
        <w:ind w:left="709" w:hanging="709"/>
        <w:jc w:val="both"/>
        <w:rPr>
          <w:rFonts w:ascii="Montserrat" w:hAnsi="Montserrat" w:cs="Arial"/>
          <w:bCs/>
          <w:noProof/>
          <w:sz w:val="16"/>
          <w:szCs w:val="16"/>
        </w:rPr>
      </w:pPr>
    </w:p>
    <w:p w14:paraId="3D5DA632" w14:textId="2D801972" w:rsidR="00FA6335" w:rsidRPr="00EB434F" w:rsidRDefault="00FA6335" w:rsidP="00FA6335">
      <w:pPr>
        <w:numPr>
          <w:ilvl w:val="12"/>
          <w:numId w:val="0"/>
        </w:numPr>
        <w:ind w:left="709" w:hanging="709"/>
        <w:jc w:val="both"/>
        <w:rPr>
          <w:rFonts w:ascii="Montserrat" w:hAnsi="Montserrat" w:cs="Arial"/>
          <w:sz w:val="16"/>
          <w:szCs w:val="16"/>
        </w:rPr>
      </w:pPr>
      <w:r>
        <w:rPr>
          <w:rFonts w:ascii="Montserrat" w:hAnsi="Montserrat" w:cs="Arial"/>
          <w:b/>
          <w:sz w:val="16"/>
          <w:szCs w:val="16"/>
        </w:rPr>
        <w:t>II.8</w:t>
      </w:r>
      <w:r w:rsidRPr="00EB434F">
        <w:rPr>
          <w:rFonts w:ascii="Montserrat" w:hAnsi="Montserrat" w:cs="Arial"/>
          <w:b/>
          <w:sz w:val="16"/>
          <w:szCs w:val="16"/>
        </w:rPr>
        <w:t>.</w:t>
      </w:r>
      <w:r w:rsidRPr="00EB434F">
        <w:rPr>
          <w:rFonts w:ascii="Montserrat" w:hAnsi="Montserrat" w:cs="Arial"/>
          <w:sz w:val="16"/>
          <w:szCs w:val="16"/>
        </w:rPr>
        <w:t xml:space="preserve"> </w:t>
      </w:r>
      <w:r w:rsidRPr="00EB434F">
        <w:rPr>
          <w:rFonts w:ascii="Montserrat" w:hAnsi="Montserrat" w:cs="Arial"/>
          <w:sz w:val="16"/>
          <w:szCs w:val="16"/>
        </w:rPr>
        <w:tab/>
        <w:t xml:space="preserve">ES UNA PERSONA FÍSICA, CON ACTIVIDADES EMPRESARIALES DEDICADA A ACTIVIDADES RELATIVAS A LABORATORIOS MÉDICOS Y DE DIAGNÓSTICO PERTENECIENTES AL SECTOR PRIVADO, CON CAPACIDAD Y PERSONALIDAD, PARA COMPROMETERSE Y OBLIGARSE EN LOS TÉRMINOS Y CONDICIONES DEL PRESENTE CONTRATO, MANIFESTANDO QUE SE ENCUENTRA EN PLENO EJERCICIO DE SUS DERECHOS, SIN QUE EXISTA ALGUNA RESOLUCIÓN QUE DISMINUYA O LIMITE SUS FACULTADES. </w:t>
      </w:r>
    </w:p>
    <w:p w14:paraId="4CBD9D50" w14:textId="77777777" w:rsidR="00FA6335" w:rsidRPr="00EB434F" w:rsidRDefault="00FA6335" w:rsidP="00FA6335">
      <w:pPr>
        <w:numPr>
          <w:ilvl w:val="12"/>
          <w:numId w:val="0"/>
        </w:numPr>
        <w:tabs>
          <w:tab w:val="left" w:pos="720"/>
        </w:tabs>
        <w:ind w:left="1418" w:hanging="1418"/>
        <w:jc w:val="both"/>
        <w:rPr>
          <w:rFonts w:ascii="Montserrat" w:hAnsi="Montserrat" w:cs="Arial"/>
          <w:sz w:val="16"/>
          <w:szCs w:val="16"/>
        </w:rPr>
      </w:pPr>
    </w:p>
    <w:p w14:paraId="2148D50A" w14:textId="42E27FC3" w:rsidR="00FA6335" w:rsidRPr="00EB434F" w:rsidRDefault="00FA6335" w:rsidP="00FA6335">
      <w:pPr>
        <w:numPr>
          <w:ilvl w:val="12"/>
          <w:numId w:val="0"/>
        </w:numPr>
        <w:tabs>
          <w:tab w:val="left" w:pos="720"/>
        </w:tabs>
        <w:ind w:left="794" w:hanging="794"/>
        <w:jc w:val="both"/>
        <w:rPr>
          <w:rFonts w:ascii="Montserrat" w:hAnsi="Montserrat" w:cs="Arial"/>
          <w:bCs/>
          <w:noProof/>
          <w:sz w:val="16"/>
          <w:szCs w:val="16"/>
        </w:rPr>
      </w:pPr>
      <w:r>
        <w:rPr>
          <w:rFonts w:ascii="Montserrat" w:hAnsi="Montserrat" w:cs="Arial"/>
          <w:b/>
          <w:sz w:val="16"/>
          <w:szCs w:val="16"/>
        </w:rPr>
        <w:t>II.9</w:t>
      </w:r>
      <w:r w:rsidRPr="00EB434F">
        <w:rPr>
          <w:rFonts w:ascii="Montserrat" w:hAnsi="Montserrat" w:cs="Arial"/>
          <w:b/>
          <w:sz w:val="16"/>
          <w:szCs w:val="16"/>
        </w:rPr>
        <w:t>.</w:t>
      </w:r>
      <w:r>
        <w:rPr>
          <w:rFonts w:ascii="Montserrat" w:hAnsi="Montserrat" w:cs="Arial"/>
          <w:b/>
          <w:sz w:val="16"/>
          <w:szCs w:val="16"/>
        </w:rPr>
        <w:tab/>
      </w:r>
      <w:r w:rsidRPr="00EB434F">
        <w:rPr>
          <w:rFonts w:ascii="Montserrat" w:hAnsi="Montserrat" w:cs="Arial"/>
          <w:sz w:val="16"/>
          <w:szCs w:val="16"/>
        </w:rPr>
        <w:t xml:space="preserve">LA SECRETARÍA DE HACIENDA Y CRÉDITO PÚBLICO LE OTORGÓ EL REGISTRO FEDERAL DE CONTRIBUYENTES NÚMERO </w:t>
      </w:r>
      <w:r w:rsidRPr="00EB434F">
        <w:rPr>
          <w:rFonts w:ascii="Montserrat" w:hAnsi="Montserrat" w:cs="Arial"/>
          <w:b/>
          <w:bCs/>
          <w:noProof/>
          <w:sz w:val="16"/>
          <w:szCs w:val="16"/>
        </w:rPr>
        <w:t>ROMC590726LM5</w:t>
      </w:r>
      <w:r w:rsidRPr="00EB434F">
        <w:rPr>
          <w:rFonts w:ascii="Montserrat" w:hAnsi="Montserrat" w:cs="Arial"/>
          <w:bCs/>
          <w:noProof/>
          <w:sz w:val="16"/>
          <w:szCs w:val="16"/>
        </w:rPr>
        <w:t xml:space="preserve">. </w:t>
      </w:r>
    </w:p>
    <w:p w14:paraId="0221A559" w14:textId="77777777" w:rsidR="00FA6335" w:rsidRPr="00EB434F" w:rsidRDefault="00FA6335" w:rsidP="00FA6335">
      <w:pPr>
        <w:numPr>
          <w:ilvl w:val="12"/>
          <w:numId w:val="0"/>
        </w:numPr>
        <w:tabs>
          <w:tab w:val="left" w:pos="720"/>
        </w:tabs>
        <w:ind w:left="709" w:hanging="709"/>
        <w:jc w:val="both"/>
        <w:rPr>
          <w:rFonts w:ascii="Montserrat" w:hAnsi="Montserrat" w:cs="Arial"/>
          <w:bCs/>
          <w:noProof/>
          <w:sz w:val="16"/>
          <w:szCs w:val="16"/>
        </w:rPr>
      </w:pPr>
    </w:p>
    <w:p w14:paraId="5FD0EA19" w14:textId="0FCF137C" w:rsidR="00FA6335" w:rsidRPr="00EB434F" w:rsidRDefault="00FA6335" w:rsidP="00FA6335">
      <w:pPr>
        <w:numPr>
          <w:ilvl w:val="12"/>
          <w:numId w:val="0"/>
        </w:numPr>
        <w:tabs>
          <w:tab w:val="left" w:pos="720"/>
        </w:tabs>
        <w:ind w:left="709" w:hanging="709"/>
        <w:jc w:val="both"/>
        <w:rPr>
          <w:rFonts w:ascii="Montserrat" w:hAnsi="Montserrat" w:cs="Arial"/>
          <w:bCs/>
          <w:noProof/>
          <w:sz w:val="16"/>
          <w:szCs w:val="16"/>
        </w:rPr>
      </w:pPr>
      <w:r>
        <w:rPr>
          <w:rFonts w:ascii="Montserrat" w:hAnsi="Montserrat" w:cs="Arial"/>
          <w:b/>
          <w:bCs/>
          <w:noProof/>
          <w:sz w:val="16"/>
          <w:szCs w:val="16"/>
        </w:rPr>
        <w:t>II.10.</w:t>
      </w:r>
      <w:r>
        <w:rPr>
          <w:rFonts w:ascii="Montserrat" w:hAnsi="Montserrat" w:cs="Arial"/>
          <w:b/>
          <w:bCs/>
          <w:noProof/>
          <w:sz w:val="16"/>
          <w:szCs w:val="16"/>
        </w:rPr>
        <w:tab/>
      </w:r>
      <w:r w:rsidRPr="00EB434F">
        <w:rPr>
          <w:rFonts w:ascii="Montserrat" w:hAnsi="Montserrat" w:cs="Arial"/>
          <w:bCs/>
          <w:noProof/>
          <w:sz w:val="16"/>
          <w:szCs w:val="16"/>
        </w:rPr>
        <w:t xml:space="preserve">EL INSTITUTO MEXICANO DEL SEGURO SOCIAL LE OTORGÓ EL REGISTRO PATRONAL NÚMERO </w:t>
      </w:r>
      <w:r w:rsidRPr="00EB434F">
        <w:rPr>
          <w:rFonts w:ascii="Montserrat" w:hAnsi="Montserrat" w:cs="Arial"/>
          <w:b/>
          <w:noProof/>
          <w:sz w:val="16"/>
          <w:szCs w:val="16"/>
        </w:rPr>
        <w:t>A452920610 4</w:t>
      </w:r>
      <w:r w:rsidRPr="00EB434F">
        <w:rPr>
          <w:rFonts w:ascii="Montserrat" w:hAnsi="Montserrat" w:cs="Arial"/>
          <w:bCs/>
          <w:noProof/>
          <w:sz w:val="16"/>
          <w:szCs w:val="16"/>
        </w:rPr>
        <w:t>.</w:t>
      </w:r>
    </w:p>
    <w:p w14:paraId="6CB1A5B6" w14:textId="77777777" w:rsidR="00FA6335" w:rsidRPr="00EB434F" w:rsidRDefault="00FA6335" w:rsidP="00FA6335">
      <w:pPr>
        <w:numPr>
          <w:ilvl w:val="12"/>
          <w:numId w:val="0"/>
        </w:numPr>
        <w:tabs>
          <w:tab w:val="left" w:pos="567"/>
        </w:tabs>
        <w:ind w:left="709" w:hanging="709"/>
        <w:jc w:val="both"/>
        <w:rPr>
          <w:rFonts w:ascii="Montserrat" w:hAnsi="Montserrat" w:cs="Arial"/>
          <w:sz w:val="16"/>
          <w:szCs w:val="16"/>
        </w:rPr>
      </w:pPr>
    </w:p>
    <w:p w14:paraId="762F25C9" w14:textId="4314BD30" w:rsidR="00FA6335" w:rsidRPr="00EB434F" w:rsidRDefault="00FA6335" w:rsidP="00FA6335">
      <w:pPr>
        <w:numPr>
          <w:ilvl w:val="12"/>
          <w:numId w:val="0"/>
        </w:numPr>
        <w:ind w:left="709" w:hanging="709"/>
        <w:jc w:val="both"/>
        <w:rPr>
          <w:rFonts w:ascii="Montserrat" w:hAnsi="Montserrat" w:cs="Arial"/>
          <w:sz w:val="16"/>
          <w:szCs w:val="16"/>
        </w:rPr>
      </w:pPr>
      <w:r w:rsidRPr="00EB434F">
        <w:rPr>
          <w:rFonts w:ascii="Montserrat" w:hAnsi="Montserrat" w:cs="Arial"/>
          <w:b/>
          <w:sz w:val="16"/>
          <w:szCs w:val="16"/>
        </w:rPr>
        <w:t>II.</w:t>
      </w:r>
      <w:r>
        <w:rPr>
          <w:rFonts w:ascii="Montserrat" w:hAnsi="Montserrat" w:cs="Arial"/>
          <w:b/>
          <w:sz w:val="16"/>
          <w:szCs w:val="16"/>
        </w:rPr>
        <w:t>11</w:t>
      </w:r>
      <w:r w:rsidRPr="00EB434F">
        <w:rPr>
          <w:rFonts w:ascii="Montserrat" w:hAnsi="Montserrat" w:cs="Arial"/>
          <w:b/>
          <w:sz w:val="16"/>
          <w:szCs w:val="16"/>
        </w:rPr>
        <w:t>.</w:t>
      </w:r>
      <w:r w:rsidRPr="00EB434F">
        <w:rPr>
          <w:rFonts w:ascii="Montserrat" w:hAnsi="Montserrat" w:cs="Arial"/>
          <w:b/>
          <w:sz w:val="16"/>
          <w:szCs w:val="16"/>
        </w:rPr>
        <w:tab/>
      </w:r>
      <w:r w:rsidRPr="00EB434F">
        <w:rPr>
          <w:rFonts w:ascii="Montserrat" w:hAnsi="Montserrat" w:cs="Arial"/>
          <w:sz w:val="16"/>
          <w:szCs w:val="16"/>
        </w:rPr>
        <w:t xml:space="preserve">BAJO </w:t>
      </w:r>
      <w:r w:rsidRPr="00EB434F">
        <w:rPr>
          <w:rFonts w:ascii="Montserrat" w:hAnsi="Montserrat" w:cs="Arial"/>
          <w:sz w:val="16"/>
          <w:szCs w:val="22"/>
          <w:lang w:val="es-MX"/>
        </w:rPr>
        <w:t xml:space="preserve">PROTESTA DE DECIR VERDAD, MANIFIESTA ESTAR AL CORRIENTE EN LOS PAGOS QUE SE    DERIVAN DE SUS OBLIGACIONES FISCALES, EN ESPECÍFICO DE LAS PREVISTAS </w:t>
      </w:r>
      <w:r w:rsidRPr="00EB434F">
        <w:rPr>
          <w:rFonts w:ascii="Montserrat" w:hAnsi="Montserrat" w:cs="Arial"/>
          <w:sz w:val="16"/>
          <w:szCs w:val="22"/>
        </w:rPr>
        <w:t xml:space="preserve">EN EL ARTÍCULO 32-D DEL CÓDIGO FISCAL FEDERAL VIGENTE, ASÍ COMO DE SUS OBLIGACIONES FISCALES EN </w:t>
      </w:r>
      <w:r w:rsidRPr="00EB434F">
        <w:rPr>
          <w:rFonts w:ascii="Montserrat" w:hAnsi="Montserrat" w:cs="Arial"/>
          <w:sz w:val="16"/>
          <w:szCs w:val="22"/>
          <w:lang w:val="es-MX"/>
        </w:rPr>
        <w:t xml:space="preserve">MATERIA DE SEGURIDAD SOCIAL, ANTE EL </w:t>
      </w:r>
      <w:r w:rsidRPr="00EB434F">
        <w:rPr>
          <w:rFonts w:ascii="Montserrat" w:hAnsi="Montserrat" w:cs="Arial"/>
          <w:sz w:val="16"/>
          <w:szCs w:val="22"/>
        </w:rPr>
        <w:t>INSTITUTO DEL FONDO NACIONAL DE LA VIVIENDA PARA LOS TRABAJADORES</w:t>
      </w:r>
      <w:r w:rsidRPr="00EB434F">
        <w:rPr>
          <w:rFonts w:ascii="Montserrat" w:hAnsi="Montserrat" w:cs="Arial"/>
          <w:sz w:val="16"/>
          <w:szCs w:val="22"/>
          <w:lang w:val="es-MX"/>
        </w:rPr>
        <w:t xml:space="preserve"> Y EL INSTITUTO MEXICANO DEL SEGURO SOCIAL;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ADEUDO EMITIDA POR EL INFONAVIT, LAS CUALES SE ENCUENTRAN VIGENTES Y OBRAN EN EL EXPEDIENTE RESPECTIVO.</w:t>
      </w:r>
    </w:p>
    <w:p w14:paraId="09C974CD" w14:textId="77777777" w:rsidR="00FA6335" w:rsidRPr="00EB434F" w:rsidRDefault="00FA6335" w:rsidP="00FA6335">
      <w:pPr>
        <w:numPr>
          <w:ilvl w:val="12"/>
          <w:numId w:val="0"/>
        </w:numPr>
        <w:ind w:left="709" w:hanging="709"/>
        <w:jc w:val="both"/>
        <w:rPr>
          <w:rFonts w:ascii="Montserrat" w:hAnsi="Montserrat" w:cs="Arial"/>
          <w:sz w:val="16"/>
          <w:szCs w:val="16"/>
        </w:rPr>
      </w:pPr>
    </w:p>
    <w:p w14:paraId="10929BCA" w14:textId="0DAAAA17" w:rsidR="00FA6335" w:rsidRPr="00EB434F" w:rsidRDefault="00FA6335" w:rsidP="00FA6335">
      <w:pPr>
        <w:numPr>
          <w:ilvl w:val="12"/>
          <w:numId w:val="0"/>
        </w:numPr>
        <w:ind w:left="709" w:hanging="709"/>
        <w:jc w:val="both"/>
        <w:rPr>
          <w:rFonts w:ascii="Montserrat" w:hAnsi="Montserrat" w:cs="Arial"/>
          <w:sz w:val="16"/>
          <w:szCs w:val="16"/>
        </w:rPr>
      </w:pPr>
      <w:r w:rsidRPr="00EB434F">
        <w:rPr>
          <w:rFonts w:ascii="Montserrat" w:hAnsi="Montserrat" w:cs="Arial"/>
          <w:sz w:val="16"/>
          <w:szCs w:val="16"/>
        </w:rPr>
        <w:t xml:space="preserve"> </w:t>
      </w:r>
      <w:r>
        <w:rPr>
          <w:rFonts w:ascii="Montserrat" w:hAnsi="Montserrat" w:cs="Arial"/>
          <w:sz w:val="16"/>
          <w:szCs w:val="16"/>
        </w:rPr>
        <w:tab/>
      </w:r>
      <w:r w:rsidRPr="00EB434F">
        <w:rPr>
          <w:rFonts w:ascii="Montserrat" w:hAnsi="Montserrat" w:cs="Arial"/>
          <w:sz w:val="16"/>
          <w:szCs w:val="16"/>
        </w:rPr>
        <w:t>ASÍ MISMO DECLARA QUE EN CASO DE INCUMPLIMIENTO EN SUS OBLIGACIONES EN MATERIA DE  SEGURIDAD SOCIAL, SOLICITA SE APLIQUEN LOS RECURSOS DERIVADOS DEL CONTRATO CONTRA LOS ADEUDOS QUE, EN SU CASO, TUVIERA A FAVOR DEL INSTITUTO.</w:t>
      </w:r>
    </w:p>
    <w:p w14:paraId="636F5A84" w14:textId="77777777" w:rsidR="00FA6335" w:rsidRPr="00EB434F" w:rsidRDefault="00FA6335" w:rsidP="00FA6335">
      <w:pPr>
        <w:numPr>
          <w:ilvl w:val="12"/>
          <w:numId w:val="0"/>
        </w:numPr>
        <w:ind w:left="709" w:hanging="709"/>
        <w:jc w:val="both"/>
        <w:rPr>
          <w:rFonts w:ascii="Montserrat" w:hAnsi="Montserrat" w:cs="Arial"/>
          <w:sz w:val="16"/>
          <w:szCs w:val="16"/>
        </w:rPr>
      </w:pPr>
    </w:p>
    <w:p w14:paraId="41F05464" w14:textId="1D27165F" w:rsidR="00FA6335" w:rsidRPr="00EB434F" w:rsidRDefault="00FA6335" w:rsidP="00FA6335">
      <w:pPr>
        <w:widowControl w:val="0"/>
        <w:tabs>
          <w:tab w:val="left" w:pos="567"/>
        </w:tabs>
        <w:ind w:left="709" w:hanging="709"/>
        <w:jc w:val="both"/>
        <w:rPr>
          <w:rFonts w:ascii="Montserrat" w:hAnsi="Montserrat" w:cs="Arial"/>
          <w:sz w:val="22"/>
          <w:szCs w:val="22"/>
          <w:lang w:val="es-MX"/>
        </w:rPr>
      </w:pPr>
      <w:r>
        <w:rPr>
          <w:rFonts w:ascii="Montserrat" w:hAnsi="Montserrat" w:cs="Arial"/>
          <w:b/>
          <w:sz w:val="16"/>
          <w:szCs w:val="16"/>
        </w:rPr>
        <w:t>II.12</w:t>
      </w:r>
      <w:r w:rsidRPr="00EB434F">
        <w:rPr>
          <w:rFonts w:ascii="Montserrat" w:hAnsi="Montserrat" w:cs="Arial"/>
          <w:b/>
          <w:sz w:val="16"/>
          <w:szCs w:val="16"/>
        </w:rPr>
        <w:t>.</w:t>
      </w:r>
      <w:r w:rsidRPr="00EB434F">
        <w:rPr>
          <w:rFonts w:ascii="Montserrat" w:hAnsi="Montserrat" w:cs="Arial"/>
          <w:sz w:val="16"/>
          <w:szCs w:val="16"/>
        </w:rPr>
        <w:t xml:space="preserve"> </w:t>
      </w:r>
      <w:r w:rsidR="005F6A5D">
        <w:rPr>
          <w:rFonts w:ascii="Montserrat" w:hAnsi="Montserrat" w:cs="Arial"/>
          <w:sz w:val="16"/>
          <w:szCs w:val="16"/>
        </w:rPr>
        <w:tab/>
      </w:r>
      <w:r w:rsidR="005F6A5D">
        <w:rPr>
          <w:rFonts w:ascii="Montserrat" w:hAnsi="Montserrat" w:cs="Arial"/>
          <w:sz w:val="16"/>
          <w:szCs w:val="16"/>
        </w:rPr>
        <w:tab/>
      </w:r>
      <w:r w:rsidRPr="00EB434F">
        <w:rPr>
          <w:rFonts w:ascii="Montserrat" w:hAnsi="Montserrat" w:cs="Arial"/>
          <w:sz w:val="16"/>
          <w:szCs w:val="22"/>
          <w:lang w:val="es-MX"/>
        </w:rPr>
        <w:t xml:space="preserve">BAJO PROTESTA DE DECIR VERDAD, MANIFIESTA QUE NO DESEMPEÑA EMPLEO, CARGO O COMISIÓN EN EL SERVICIO PÚBLICO, NI SE ENCUENTRAN INHABILITADOS PARA ELLO, O EN SU CASO QUE, A PESAR DE DESEMPEÑARLO, CON LA FORMALIZACIÓN DEL PRESENTE CONTRATO NO SE ACTUALIZA UN CONFLICTO DE INTERÉS, EN TÉRMINOS DEL ARTÍCULO 49, FRACCIÓN IX DE LA LEY GENERAL DE RESPONSABILIDADES ADMINISTRATIVAS LO CUAL SE CONSTATÓ POR EL ÓRGANO INTERNO DE CONTROL EN </w:t>
      </w:r>
      <w:r w:rsidRPr="00EB434F">
        <w:rPr>
          <w:rFonts w:ascii="Montserrat" w:hAnsi="Montserrat" w:cs="Arial"/>
          <w:b/>
          <w:sz w:val="16"/>
          <w:szCs w:val="22"/>
          <w:lang w:val="es-MX"/>
        </w:rPr>
        <w:t>“EL INSTITUTO”</w:t>
      </w:r>
      <w:r w:rsidRPr="00EB434F">
        <w:rPr>
          <w:rFonts w:ascii="Montserrat" w:hAnsi="Montserrat" w:cs="Arial"/>
          <w:sz w:val="16"/>
          <w:szCs w:val="22"/>
          <w:lang w:val="es-MX"/>
        </w:rPr>
        <w:t xml:space="preserve">, EN CONCORDANCIA CON LOS ARTÍCULOS 50, FRACCIÓN II DE LA </w:t>
      </w:r>
      <w:r w:rsidRPr="00EB434F">
        <w:rPr>
          <w:rFonts w:ascii="Montserrat" w:hAnsi="Montserrat" w:cs="Arial"/>
          <w:sz w:val="16"/>
          <w:szCs w:val="16"/>
        </w:rPr>
        <w:t>LEY DE ADQUISICIONES, ARRENDAMIENTOS Y SERVICIOS DEL SECTOR PÚBLICO,</w:t>
      </w:r>
      <w:r w:rsidRPr="00EB434F">
        <w:rPr>
          <w:rFonts w:ascii="Montserrat" w:hAnsi="Montserrat" w:cs="Arial"/>
          <w:sz w:val="16"/>
          <w:szCs w:val="22"/>
          <w:lang w:val="es-MX"/>
        </w:rPr>
        <w:t xml:space="preserve">Y 88, FRACCIÓN I DE SU REGLAMENTO; ASÍ COMO QUE </w:t>
      </w:r>
      <w:r w:rsidRPr="00EB434F">
        <w:rPr>
          <w:rFonts w:ascii="Montserrat" w:hAnsi="Montserrat" w:cs="Arial"/>
          <w:b/>
          <w:sz w:val="16"/>
          <w:szCs w:val="22"/>
          <w:lang w:val="es-MX"/>
        </w:rPr>
        <w:t>“EL PROVEEDOR”</w:t>
      </w:r>
      <w:r w:rsidRPr="00EB434F">
        <w:rPr>
          <w:rFonts w:ascii="Montserrat" w:hAnsi="Montserrat" w:cs="Arial"/>
          <w:sz w:val="16"/>
          <w:szCs w:val="22"/>
          <w:lang w:val="es-MX"/>
        </w:rPr>
        <w:t xml:space="preserve"> NO SE ENCUENTRA EN ALGUNO DE LOS SUPUESTOS DEL ARTÍCULO 50 Y PENÚLTIMO Y ANTEPENÚLTIMO PÁRRAFOS DEL ARTÍCULO 60 DE LA </w:t>
      </w:r>
      <w:r w:rsidRPr="00EB434F">
        <w:rPr>
          <w:rFonts w:ascii="Montserrat" w:hAnsi="Montserrat" w:cs="Arial"/>
          <w:sz w:val="16"/>
          <w:szCs w:val="16"/>
        </w:rPr>
        <w:t>LEY DE ADQUISICIONES, ARRENDAMIENTOS Y SERVICIOS DEL SECTOR PÚBLICO.</w:t>
      </w:r>
    </w:p>
    <w:p w14:paraId="3BE26362" w14:textId="77777777" w:rsidR="00FA6335" w:rsidRPr="00EB434F" w:rsidRDefault="00FA6335" w:rsidP="00FA6335">
      <w:pPr>
        <w:numPr>
          <w:ilvl w:val="12"/>
          <w:numId w:val="0"/>
        </w:numPr>
        <w:ind w:left="709" w:hanging="709"/>
        <w:jc w:val="both"/>
        <w:rPr>
          <w:rFonts w:ascii="Montserrat" w:hAnsi="Montserrat" w:cs="Arial"/>
          <w:b/>
          <w:sz w:val="16"/>
          <w:szCs w:val="16"/>
        </w:rPr>
      </w:pPr>
    </w:p>
    <w:p w14:paraId="770B8562" w14:textId="7F91ED16" w:rsidR="00FA6335" w:rsidRPr="00EB434F" w:rsidRDefault="00FA6335" w:rsidP="00FA6335">
      <w:pPr>
        <w:numPr>
          <w:ilvl w:val="12"/>
          <w:numId w:val="0"/>
        </w:numPr>
        <w:ind w:left="709" w:hanging="709"/>
        <w:jc w:val="both"/>
        <w:rPr>
          <w:rFonts w:ascii="Montserrat" w:hAnsi="Montserrat" w:cs="Arial"/>
          <w:sz w:val="16"/>
          <w:szCs w:val="16"/>
        </w:rPr>
      </w:pPr>
      <w:r>
        <w:rPr>
          <w:rFonts w:ascii="Montserrat" w:hAnsi="Montserrat" w:cs="Arial"/>
          <w:b/>
          <w:sz w:val="16"/>
          <w:szCs w:val="16"/>
        </w:rPr>
        <w:t>II.13</w:t>
      </w:r>
      <w:r w:rsidRPr="00EB434F">
        <w:rPr>
          <w:rFonts w:ascii="Montserrat" w:hAnsi="Montserrat" w:cs="Arial"/>
          <w:b/>
          <w:sz w:val="16"/>
          <w:szCs w:val="16"/>
        </w:rPr>
        <w:t xml:space="preserve">. </w:t>
      </w:r>
      <w:r w:rsidR="005F6A5D">
        <w:rPr>
          <w:rFonts w:ascii="Montserrat" w:hAnsi="Montserrat" w:cs="Arial"/>
          <w:b/>
          <w:sz w:val="16"/>
          <w:szCs w:val="16"/>
        </w:rPr>
        <w:tab/>
      </w:r>
      <w:r w:rsidRPr="00EB434F">
        <w:rPr>
          <w:rFonts w:ascii="Montserrat" w:hAnsi="Montserrat" w:cs="Arial"/>
          <w:sz w:val="16"/>
          <w:szCs w:val="16"/>
        </w:rPr>
        <w:t xml:space="preserve">MANIFIESTA BAJO PROTESTA DE DECIR VERDAD, QUE DISPONE DE LA ORGANIZACIÓN, EXPERIENCIA, ELEMENTOS TÉCNICOS, HUMANOS Y ECONÓMICOS NECESARIOS, ASÍ COMO CON LA CAPACIDAD SUFICIENTE PARA SATISFACER DE MANERA EFICIENTE Y ADECUADA LAS NECESIDADES DE </w:t>
      </w:r>
      <w:r w:rsidRPr="00EB434F">
        <w:rPr>
          <w:rFonts w:ascii="Montserrat" w:hAnsi="Montserrat" w:cs="Arial"/>
          <w:b/>
          <w:sz w:val="16"/>
          <w:szCs w:val="16"/>
        </w:rPr>
        <w:t>“EL INSTITUTO”</w:t>
      </w:r>
      <w:r w:rsidRPr="00EB434F">
        <w:rPr>
          <w:rFonts w:ascii="Montserrat" w:hAnsi="Montserrat" w:cs="Arial"/>
          <w:sz w:val="16"/>
          <w:szCs w:val="16"/>
        </w:rPr>
        <w:t>.</w:t>
      </w:r>
    </w:p>
    <w:p w14:paraId="1008F831" w14:textId="77777777" w:rsidR="00FA6335" w:rsidRPr="00EB434F" w:rsidRDefault="00FA6335" w:rsidP="00FA6335">
      <w:pPr>
        <w:numPr>
          <w:ilvl w:val="12"/>
          <w:numId w:val="0"/>
        </w:numPr>
        <w:ind w:left="709" w:hanging="709"/>
        <w:jc w:val="both"/>
        <w:rPr>
          <w:rFonts w:ascii="Montserrat" w:hAnsi="Montserrat" w:cs="Arial"/>
          <w:sz w:val="16"/>
          <w:szCs w:val="16"/>
          <w:lang w:val="es-MX"/>
        </w:rPr>
      </w:pPr>
    </w:p>
    <w:p w14:paraId="43261F61" w14:textId="41F9A674" w:rsidR="00FA6335" w:rsidRPr="00EB434F" w:rsidRDefault="00FA6335" w:rsidP="00FA6335">
      <w:pPr>
        <w:numPr>
          <w:ilvl w:val="12"/>
          <w:numId w:val="0"/>
        </w:numPr>
        <w:ind w:left="709" w:hanging="709"/>
        <w:jc w:val="both"/>
        <w:rPr>
          <w:rStyle w:val="Hipervnculo"/>
          <w:rFonts w:ascii="Montserrat" w:hAnsi="Montserrat" w:cs="Arial"/>
          <w:b/>
          <w:sz w:val="16"/>
          <w:szCs w:val="16"/>
        </w:rPr>
      </w:pPr>
      <w:r>
        <w:rPr>
          <w:rFonts w:ascii="Montserrat" w:hAnsi="Montserrat" w:cs="Arial"/>
          <w:b/>
          <w:sz w:val="16"/>
          <w:szCs w:val="16"/>
        </w:rPr>
        <w:lastRenderedPageBreak/>
        <w:t>II.14</w:t>
      </w:r>
      <w:r w:rsidRPr="00EB434F">
        <w:rPr>
          <w:rFonts w:ascii="Montserrat" w:hAnsi="Montserrat" w:cs="Arial"/>
          <w:b/>
          <w:sz w:val="16"/>
          <w:szCs w:val="16"/>
        </w:rPr>
        <w:t xml:space="preserve">. </w:t>
      </w:r>
      <w:r w:rsidRPr="00EB434F">
        <w:rPr>
          <w:rFonts w:ascii="Montserrat" w:hAnsi="Montserrat" w:cs="Arial"/>
          <w:b/>
          <w:sz w:val="16"/>
          <w:szCs w:val="16"/>
        </w:rPr>
        <w:tab/>
      </w:r>
      <w:r w:rsidRPr="00EB434F">
        <w:rPr>
          <w:rFonts w:ascii="Montserrat" w:hAnsi="Montserrat" w:cs="Arial"/>
          <w:sz w:val="16"/>
          <w:szCs w:val="16"/>
        </w:rPr>
        <w:t xml:space="preserve">QUE PARA LOS FINES Y EFECTOS LEGALES DE ESTE CONTRATO, SEÑALA COMO DOMICILIO EL UBICADO EN  CALLE EMILIO O. RABASA NÚMERO 171, COLONIA GIRASOLES, C. P. 28017, EN COLIMA, COLIMA, TELÉFONO 314 114 0121, CORREO ELECTRÓNICO tomografía.axialmzo@gmail.com, </w:t>
      </w:r>
      <w:r w:rsidRPr="00EB434F">
        <w:rPr>
          <w:rFonts w:ascii="Montserrat" w:hAnsi="Montserrat" w:cs="Arial"/>
          <w:bCs/>
          <w:noProof/>
          <w:sz w:val="16"/>
          <w:szCs w:val="16"/>
        </w:rPr>
        <w:t>PARA LOS EFECTOS DE  NOTIFICACIONES DERIVADAS DEL PRESENTE INSTRUMENTO JURÍDICO, DE CONFORMIDAD CON EL ARTÍCULO 286-M DE LA LEY DEL SEGURO SOCIAL</w:t>
      </w:r>
    </w:p>
    <w:p w14:paraId="701DAC08" w14:textId="77777777" w:rsidR="00FA6335" w:rsidRPr="00F21F5B" w:rsidRDefault="00FA6335" w:rsidP="00F65804">
      <w:pPr>
        <w:numPr>
          <w:ilvl w:val="12"/>
          <w:numId w:val="0"/>
        </w:numPr>
        <w:ind w:left="709" w:hanging="709"/>
        <w:jc w:val="both"/>
        <w:rPr>
          <w:rFonts w:ascii="Montserrat" w:hAnsi="Montserrat" w:cs="Arial"/>
          <w:bCs/>
          <w:noProof/>
          <w:sz w:val="16"/>
          <w:szCs w:val="16"/>
        </w:rPr>
      </w:pPr>
    </w:p>
    <w:p w14:paraId="6A7EDECB" w14:textId="77777777" w:rsidR="00991274" w:rsidRPr="00F21F5B" w:rsidRDefault="00137913" w:rsidP="00961DD6">
      <w:pPr>
        <w:numPr>
          <w:ilvl w:val="12"/>
          <w:numId w:val="0"/>
        </w:numPr>
        <w:ind w:right="-64"/>
        <w:jc w:val="both"/>
        <w:rPr>
          <w:rFonts w:ascii="Montserrat" w:hAnsi="Montserrat" w:cs="Arial"/>
          <w:sz w:val="16"/>
          <w:szCs w:val="16"/>
        </w:rPr>
      </w:pPr>
      <w:r w:rsidRPr="00F21F5B">
        <w:rPr>
          <w:rFonts w:ascii="Montserrat" w:hAnsi="Montserrat" w:cs="Arial"/>
          <w:sz w:val="16"/>
          <w:szCs w:val="16"/>
        </w:rPr>
        <w:t>.</w:t>
      </w:r>
    </w:p>
    <w:p w14:paraId="455E100B" w14:textId="77777777" w:rsidR="00FA6335" w:rsidRPr="00093184" w:rsidRDefault="00FA6335" w:rsidP="00FA6335">
      <w:pPr>
        <w:numPr>
          <w:ilvl w:val="12"/>
          <w:numId w:val="0"/>
        </w:numPr>
        <w:ind w:left="426" w:hanging="426"/>
        <w:jc w:val="both"/>
        <w:rPr>
          <w:rFonts w:ascii="Montserrat" w:hAnsi="Montserrat" w:cs="Arial"/>
          <w:bCs/>
          <w:noProof/>
          <w:sz w:val="16"/>
          <w:szCs w:val="16"/>
        </w:rPr>
      </w:pPr>
      <w:r w:rsidRPr="00093184">
        <w:rPr>
          <w:rFonts w:ascii="Montserrat" w:hAnsi="Montserrat" w:cs="Arial"/>
          <w:b/>
          <w:bCs/>
          <w:noProof/>
          <w:sz w:val="16"/>
          <w:szCs w:val="16"/>
        </w:rPr>
        <w:t xml:space="preserve">III.-  </w:t>
      </w:r>
      <w:r w:rsidRPr="00093184">
        <w:rPr>
          <w:rFonts w:ascii="Montserrat" w:hAnsi="Montserrat" w:cs="Arial"/>
          <w:b/>
          <w:bCs/>
          <w:noProof/>
          <w:sz w:val="16"/>
          <w:szCs w:val="16"/>
        </w:rPr>
        <w:tab/>
        <w:t xml:space="preserve">“LAS PARTES” </w:t>
      </w:r>
      <w:r w:rsidRPr="00093184">
        <w:rPr>
          <w:rFonts w:ascii="Montserrat" w:hAnsi="Montserrat" w:cs="Arial"/>
          <w:bCs/>
          <w:noProof/>
          <w:sz w:val="16"/>
          <w:szCs w:val="16"/>
        </w:rPr>
        <w:t>DECLARAN QUE:</w:t>
      </w:r>
    </w:p>
    <w:p w14:paraId="449A4592" w14:textId="77777777" w:rsidR="00FA6335" w:rsidRPr="00093184" w:rsidRDefault="00FA6335" w:rsidP="00FA6335">
      <w:pPr>
        <w:numPr>
          <w:ilvl w:val="12"/>
          <w:numId w:val="0"/>
        </w:numPr>
        <w:ind w:left="720" w:hanging="540"/>
        <w:jc w:val="both"/>
        <w:rPr>
          <w:rFonts w:ascii="Montserrat" w:hAnsi="Montserrat" w:cs="Arial"/>
          <w:b/>
          <w:bCs/>
          <w:noProof/>
          <w:sz w:val="16"/>
          <w:szCs w:val="16"/>
        </w:rPr>
      </w:pPr>
    </w:p>
    <w:p w14:paraId="6D6BC821" w14:textId="66B139EB" w:rsidR="00FA6335" w:rsidRPr="008B527E" w:rsidRDefault="00FA6335" w:rsidP="00FA6335">
      <w:pPr>
        <w:numPr>
          <w:ilvl w:val="12"/>
          <w:numId w:val="0"/>
        </w:numPr>
        <w:ind w:left="709" w:hanging="709"/>
        <w:jc w:val="both"/>
        <w:rPr>
          <w:rFonts w:ascii="Montserrat" w:hAnsi="Montserrat" w:cs="Arial"/>
          <w:sz w:val="16"/>
          <w:szCs w:val="16"/>
        </w:rPr>
      </w:pPr>
      <w:r>
        <w:rPr>
          <w:rFonts w:ascii="Montserrat" w:hAnsi="Montserrat" w:cs="Arial"/>
          <w:b/>
          <w:bCs/>
          <w:noProof/>
          <w:sz w:val="16"/>
          <w:szCs w:val="16"/>
        </w:rPr>
        <w:t xml:space="preserve">III.1 </w:t>
      </w:r>
      <w:r w:rsidRPr="00093184">
        <w:rPr>
          <w:rFonts w:ascii="Montserrat" w:hAnsi="Montserrat" w:cs="Arial"/>
          <w:b/>
          <w:bCs/>
          <w:noProof/>
          <w:sz w:val="16"/>
          <w:szCs w:val="16"/>
        </w:rPr>
        <w:t xml:space="preserve">“LOS PROVEEDORES”  </w:t>
      </w:r>
      <w:r w:rsidRPr="00093184">
        <w:rPr>
          <w:rFonts w:ascii="Montserrat" w:hAnsi="Montserrat" w:cs="Arial"/>
          <w:bCs/>
          <w:noProof/>
          <w:sz w:val="16"/>
          <w:szCs w:val="16"/>
        </w:rPr>
        <w:t xml:space="preserve">DECLARAN CONJUNTAMENTE QUE CON FECHA </w:t>
      </w:r>
      <w:r w:rsidR="009E4113">
        <w:rPr>
          <w:rFonts w:ascii="Montserrat" w:hAnsi="Montserrat" w:cs="Arial"/>
          <w:b/>
          <w:bCs/>
          <w:noProof/>
          <w:sz w:val="16"/>
          <w:szCs w:val="16"/>
        </w:rPr>
        <w:t>16 DE AGOSTO DE 2023</w:t>
      </w:r>
      <w:r w:rsidRPr="00093184">
        <w:rPr>
          <w:rFonts w:ascii="Montserrat" w:hAnsi="Montserrat" w:cs="Arial"/>
          <w:bCs/>
          <w:noProof/>
          <w:sz w:val="16"/>
          <w:szCs w:val="16"/>
        </w:rPr>
        <w:t>,  SUSCRIBIERON CONVENIO DE PARTICIPACION CONJUNTA</w:t>
      </w:r>
      <w:r w:rsidRPr="00093184">
        <w:rPr>
          <w:rFonts w:ascii="Montserrat" w:hAnsi="Montserrat" w:cs="Arial"/>
          <w:sz w:val="16"/>
          <w:szCs w:val="16"/>
        </w:rPr>
        <w:t xml:space="preserve">, </w:t>
      </w:r>
      <w:r w:rsidRPr="00093184">
        <w:rPr>
          <w:rFonts w:ascii="Montserrat" w:hAnsi="Montserrat" w:cs="Arial"/>
          <w:bCs/>
          <w:noProof/>
          <w:sz w:val="16"/>
          <w:szCs w:val="16"/>
        </w:rPr>
        <w:t>CONFORME AL ARTICULO 34 DE LA LEY DE ADQUISICIONES, ARRENDAMIENTOS Y SERVICIOS DEL SECTOR PUBLICO, ASÍ COMO 44 DE SU REGLAMENTO,</w:t>
      </w:r>
      <w:r w:rsidRPr="00093184">
        <w:rPr>
          <w:rFonts w:ascii="Montserrat" w:hAnsi="Montserrat" w:cs="Arial"/>
          <w:sz w:val="16"/>
          <w:szCs w:val="16"/>
        </w:rPr>
        <w:t xml:space="preserve"> CUYAS OBLIGACIONES DEBERÁN CUMPLIRSE (SOLIDARIAMENTE O MANCOMUNADAMENTE) EN TÉRMINOS DEL MISMO, POR LO QUE </w:t>
      </w:r>
      <w:r w:rsidRPr="00093184">
        <w:rPr>
          <w:rFonts w:ascii="Montserrat" w:hAnsi="Montserrat" w:cs="Arial"/>
          <w:b/>
          <w:sz w:val="16"/>
          <w:szCs w:val="16"/>
        </w:rPr>
        <w:t xml:space="preserve">“EL INSTITUTO” </w:t>
      </w:r>
      <w:r w:rsidRPr="00093184">
        <w:rPr>
          <w:rFonts w:ascii="Montserrat" w:hAnsi="Montserrat" w:cs="Arial"/>
          <w:sz w:val="16"/>
          <w:szCs w:val="16"/>
        </w:rPr>
        <w:t xml:space="preserve">RECONOCE EL REFERIDO CONVENIO PARA EFECTOS DEL PRESENTE INSTRUMENTO JURÍDICO. </w:t>
      </w:r>
      <w:r>
        <w:rPr>
          <w:rFonts w:ascii="Montserrat" w:hAnsi="Montserrat" w:cs="Arial"/>
          <w:sz w:val="16"/>
          <w:szCs w:val="16"/>
        </w:rPr>
        <w:t xml:space="preserve">EN EL REFERIDO CONVENIO DE PARTICIPACIÓN CONJUNTA </w:t>
      </w:r>
      <w:r>
        <w:rPr>
          <w:rFonts w:ascii="Montserrat" w:hAnsi="Montserrat" w:cs="Arial"/>
          <w:b/>
          <w:sz w:val="16"/>
          <w:szCs w:val="16"/>
        </w:rPr>
        <w:t xml:space="preserve">“LOS PROVEEDORES” </w:t>
      </w:r>
      <w:r>
        <w:rPr>
          <w:rFonts w:ascii="Montserrat" w:hAnsi="Montserrat" w:cs="Arial"/>
          <w:sz w:val="16"/>
          <w:szCs w:val="16"/>
        </w:rPr>
        <w:t xml:space="preserve">EN LA CLÁUSULA TERCERA ESTABLECIERON QUE </w:t>
      </w:r>
      <w:r>
        <w:rPr>
          <w:rFonts w:ascii="Montserrat" w:hAnsi="Montserrat" w:cs="Arial"/>
          <w:b/>
          <w:sz w:val="16"/>
          <w:szCs w:val="16"/>
        </w:rPr>
        <w:t>EL PARTICIPANTE “A”</w:t>
      </w:r>
      <w:r>
        <w:rPr>
          <w:rFonts w:ascii="Montserrat" w:hAnsi="Montserrat" w:cs="Arial"/>
          <w:sz w:val="16"/>
          <w:szCs w:val="16"/>
        </w:rPr>
        <w:t>, SERÁ EL ÚNICO FACULTADO PARA EMITIR LAS FACTURAS RELATIVAS AL PRESENTE CONTRATO.</w:t>
      </w:r>
    </w:p>
    <w:p w14:paraId="5AE98EE0" w14:textId="77777777" w:rsidR="00FA6335" w:rsidRPr="00093184" w:rsidRDefault="00FA6335" w:rsidP="00FA6335">
      <w:pPr>
        <w:numPr>
          <w:ilvl w:val="12"/>
          <w:numId w:val="0"/>
        </w:numPr>
        <w:ind w:left="709" w:hanging="709"/>
        <w:jc w:val="both"/>
        <w:rPr>
          <w:rFonts w:ascii="Montserrat" w:hAnsi="Montserrat" w:cs="Arial"/>
          <w:sz w:val="16"/>
          <w:szCs w:val="16"/>
        </w:rPr>
      </w:pPr>
    </w:p>
    <w:p w14:paraId="4D1B0F00" w14:textId="77777777" w:rsidR="00FA6335" w:rsidRPr="00093184" w:rsidRDefault="00FA6335" w:rsidP="00FA6335">
      <w:pPr>
        <w:numPr>
          <w:ilvl w:val="12"/>
          <w:numId w:val="0"/>
        </w:numPr>
        <w:ind w:left="709" w:hanging="709"/>
        <w:jc w:val="both"/>
        <w:rPr>
          <w:rFonts w:ascii="Montserrat" w:hAnsi="Montserrat" w:cs="Arial"/>
          <w:sz w:val="16"/>
          <w:szCs w:val="16"/>
        </w:rPr>
      </w:pPr>
      <w:r w:rsidRPr="00093184">
        <w:rPr>
          <w:rFonts w:ascii="Montserrat" w:hAnsi="Montserrat" w:cs="Arial"/>
          <w:b/>
          <w:bCs/>
          <w:noProof/>
          <w:sz w:val="16"/>
          <w:szCs w:val="16"/>
        </w:rPr>
        <w:t xml:space="preserve">III.2 “LAS PARTES” </w:t>
      </w:r>
      <w:r w:rsidRPr="00093184">
        <w:rPr>
          <w:rFonts w:ascii="Montserrat" w:hAnsi="Montserrat" w:cs="Arial"/>
          <w:bCs/>
          <w:noProof/>
          <w:sz w:val="16"/>
          <w:szCs w:val="16"/>
        </w:rPr>
        <w:t>MANIFIESTAN QUE ES SU VOLUNTAD CELEBRAR EL PRESENTE CONTRATO Y SUJETARSE A SUS TÉRMINOS Y CONDICIONES, PARA LO CUAL SE RECONOCEN AMPLIAMENTE  LAS FACULTADES Y CAPACIDADES NECESARIAS, MISMAS QUE NO LES HAN SIDO REVOCADAS O LIMITADAS EN FORMA ALGUNA, POR LO QUE DE COMÚN ACUERDO SE OBLIGAN DE CONFORMIDAD CON LAS SIGUIENTES:</w:t>
      </w:r>
      <w:r w:rsidRPr="00093184">
        <w:rPr>
          <w:rFonts w:ascii="Montserrat" w:hAnsi="Montserrat" w:cs="Arial"/>
          <w:sz w:val="16"/>
          <w:szCs w:val="16"/>
        </w:rPr>
        <w:t xml:space="preserve"> </w:t>
      </w:r>
      <w:r w:rsidRPr="00093184">
        <w:rPr>
          <w:rFonts w:ascii="Montserrat" w:hAnsi="Montserrat" w:cs="Arial"/>
          <w:sz w:val="16"/>
          <w:szCs w:val="16"/>
        </w:rPr>
        <w:tab/>
      </w:r>
    </w:p>
    <w:p w14:paraId="05858F61" w14:textId="77777777" w:rsidR="006546C3" w:rsidRPr="00F21F5B" w:rsidRDefault="006546C3" w:rsidP="00AD736C">
      <w:pPr>
        <w:numPr>
          <w:ilvl w:val="12"/>
          <w:numId w:val="0"/>
        </w:numPr>
        <w:tabs>
          <w:tab w:val="left" w:pos="5979"/>
        </w:tabs>
        <w:ind w:right="190"/>
        <w:jc w:val="both"/>
        <w:rPr>
          <w:rFonts w:ascii="Montserrat" w:hAnsi="Montserrat" w:cs="Arial"/>
          <w:bCs/>
          <w:noProof/>
          <w:sz w:val="16"/>
          <w:szCs w:val="16"/>
        </w:rPr>
      </w:pPr>
    </w:p>
    <w:p w14:paraId="09B8F5BB" w14:textId="77777777" w:rsidR="00AE076E" w:rsidRPr="00F21F5B" w:rsidRDefault="00AE076E" w:rsidP="00AD736C">
      <w:pPr>
        <w:numPr>
          <w:ilvl w:val="12"/>
          <w:numId w:val="0"/>
        </w:numPr>
        <w:tabs>
          <w:tab w:val="left" w:pos="5979"/>
        </w:tabs>
        <w:ind w:right="190"/>
        <w:jc w:val="both"/>
        <w:rPr>
          <w:rFonts w:ascii="Montserrat" w:hAnsi="Montserrat" w:cs="Arial"/>
          <w:bCs/>
          <w:noProof/>
          <w:sz w:val="16"/>
          <w:szCs w:val="16"/>
        </w:rPr>
      </w:pPr>
    </w:p>
    <w:p w14:paraId="6FDA24EC" w14:textId="77777777" w:rsidR="006546C3" w:rsidRPr="00F21F5B" w:rsidRDefault="006546C3" w:rsidP="002A4BB7">
      <w:pPr>
        <w:numPr>
          <w:ilvl w:val="12"/>
          <w:numId w:val="0"/>
        </w:numPr>
        <w:jc w:val="center"/>
        <w:rPr>
          <w:rFonts w:ascii="Montserrat" w:hAnsi="Montserrat" w:cs="Arial"/>
          <w:b/>
          <w:sz w:val="16"/>
          <w:szCs w:val="16"/>
        </w:rPr>
      </w:pPr>
      <w:r w:rsidRPr="00F21F5B">
        <w:rPr>
          <w:rFonts w:ascii="Montserrat" w:hAnsi="Montserrat" w:cs="Arial"/>
          <w:b/>
          <w:sz w:val="16"/>
          <w:szCs w:val="16"/>
        </w:rPr>
        <w:t>C L Á U S U L A S:</w:t>
      </w:r>
    </w:p>
    <w:p w14:paraId="1EC763C7" w14:textId="77777777" w:rsidR="00F96DB7" w:rsidRPr="00F21F5B" w:rsidRDefault="00F96DB7" w:rsidP="00F96DB7">
      <w:pPr>
        <w:numPr>
          <w:ilvl w:val="12"/>
          <w:numId w:val="0"/>
        </w:numPr>
        <w:rPr>
          <w:rFonts w:ascii="Montserrat" w:hAnsi="Montserrat" w:cs="Arial"/>
          <w:b/>
          <w:sz w:val="16"/>
          <w:szCs w:val="16"/>
        </w:rPr>
      </w:pPr>
    </w:p>
    <w:p w14:paraId="624B8E73" w14:textId="3CF7686F" w:rsidR="00991274" w:rsidRDefault="00991274" w:rsidP="00F65804">
      <w:pPr>
        <w:numPr>
          <w:ilvl w:val="12"/>
          <w:numId w:val="0"/>
        </w:numPr>
        <w:ind w:left="1418" w:hanging="1418"/>
        <w:jc w:val="both"/>
        <w:rPr>
          <w:rFonts w:ascii="Montserrat" w:hAnsi="Montserrat" w:cs="Arial"/>
          <w:sz w:val="16"/>
          <w:szCs w:val="16"/>
        </w:rPr>
      </w:pPr>
      <w:r w:rsidRPr="00F21F5B">
        <w:rPr>
          <w:rFonts w:ascii="Montserrat" w:hAnsi="Montserrat" w:cs="Arial"/>
          <w:b/>
          <w:sz w:val="16"/>
          <w:szCs w:val="16"/>
        </w:rPr>
        <w:t xml:space="preserve">PRIMERA.- </w:t>
      </w:r>
      <w:r w:rsidR="00F65804" w:rsidRPr="00F21F5B">
        <w:rPr>
          <w:rFonts w:ascii="Montserrat" w:hAnsi="Montserrat" w:cs="Arial"/>
          <w:b/>
          <w:sz w:val="16"/>
          <w:szCs w:val="16"/>
        </w:rPr>
        <w:tab/>
      </w:r>
      <w:r w:rsidRPr="00F21F5B">
        <w:rPr>
          <w:rFonts w:ascii="Montserrat" w:hAnsi="Montserrat" w:cs="Arial"/>
          <w:b/>
          <w:sz w:val="16"/>
          <w:szCs w:val="16"/>
        </w:rPr>
        <w:t>OBJETO DEL CONTRATO.</w:t>
      </w:r>
      <w:r w:rsidR="00F65804" w:rsidRPr="00F21F5B">
        <w:rPr>
          <w:rFonts w:ascii="Montserrat" w:hAnsi="Montserrat" w:cs="Arial"/>
          <w:b/>
          <w:sz w:val="16"/>
          <w:szCs w:val="16"/>
        </w:rPr>
        <w:t xml:space="preserve"> </w:t>
      </w:r>
      <w:r w:rsidRPr="00F21F5B">
        <w:rPr>
          <w:rFonts w:ascii="Montserrat" w:hAnsi="Montserrat" w:cs="Arial"/>
          <w:b/>
          <w:sz w:val="16"/>
          <w:szCs w:val="16"/>
        </w:rPr>
        <w:t>“</w:t>
      </w:r>
      <w:r w:rsidR="005A3EAE" w:rsidRPr="00F21F5B">
        <w:rPr>
          <w:rFonts w:ascii="Montserrat" w:hAnsi="Montserrat" w:cs="Arial"/>
          <w:b/>
          <w:sz w:val="16"/>
          <w:szCs w:val="16"/>
        </w:rPr>
        <w:t>EL PROVEEDOR</w:t>
      </w:r>
      <w:r w:rsidRPr="00F21F5B">
        <w:rPr>
          <w:rFonts w:ascii="Montserrat" w:hAnsi="Montserrat" w:cs="Arial"/>
          <w:b/>
          <w:sz w:val="16"/>
          <w:szCs w:val="16"/>
        </w:rPr>
        <w:t>”</w:t>
      </w:r>
      <w:r w:rsidRPr="00F21F5B">
        <w:rPr>
          <w:rFonts w:ascii="Montserrat" w:hAnsi="Montserrat" w:cs="Arial"/>
          <w:sz w:val="16"/>
          <w:szCs w:val="16"/>
        </w:rPr>
        <w:t xml:space="preserve"> ACEPTAN Y SE OBLIGAN A PRESTAR A </w:t>
      </w:r>
      <w:r w:rsidRPr="00F21F5B">
        <w:rPr>
          <w:rFonts w:ascii="Montserrat" w:hAnsi="Montserrat" w:cs="Arial"/>
          <w:b/>
          <w:sz w:val="16"/>
          <w:szCs w:val="16"/>
        </w:rPr>
        <w:t>“EL INSTITUTO”</w:t>
      </w:r>
      <w:r w:rsidR="004B2AA7" w:rsidRPr="00F21F5B">
        <w:rPr>
          <w:rFonts w:ascii="Montserrat" w:hAnsi="Montserrat" w:cs="Arial"/>
          <w:sz w:val="16"/>
          <w:szCs w:val="16"/>
        </w:rPr>
        <w:t xml:space="preserve"> </w:t>
      </w:r>
      <w:r w:rsidR="006663EF">
        <w:rPr>
          <w:rFonts w:ascii="Montserrat" w:hAnsi="Montserrat" w:cs="Arial"/>
          <w:sz w:val="16"/>
          <w:szCs w:val="16"/>
        </w:rPr>
        <w:t>LOS</w:t>
      </w:r>
      <w:r w:rsidR="003227FE" w:rsidRPr="003227FE">
        <w:rPr>
          <w:rFonts w:ascii="Montserrat" w:hAnsi="Montserrat" w:cs="Arial"/>
          <w:b/>
          <w:bCs/>
          <w:sz w:val="16"/>
          <w:szCs w:val="16"/>
        </w:rPr>
        <w:t xml:space="preserve"> </w:t>
      </w:r>
      <w:r w:rsidR="006663EF">
        <w:rPr>
          <w:rFonts w:ascii="Montserrat" w:hAnsi="Montserrat" w:cs="Arial"/>
          <w:bCs/>
          <w:sz w:val="16"/>
          <w:szCs w:val="16"/>
        </w:rPr>
        <w:t>SERVICIOS MÉDICOS SUBROGADOS DE TOMOGRAFÍAS</w:t>
      </w:r>
      <w:r w:rsidRPr="003227FE">
        <w:rPr>
          <w:rFonts w:ascii="Montserrat" w:hAnsi="Montserrat" w:cs="Arial"/>
          <w:sz w:val="16"/>
          <w:szCs w:val="16"/>
        </w:rPr>
        <w:t xml:space="preserve"> </w:t>
      </w:r>
      <w:r w:rsidR="006663EF">
        <w:rPr>
          <w:rFonts w:ascii="Montserrat" w:hAnsi="Montserrat" w:cs="Arial"/>
          <w:sz w:val="16"/>
          <w:szCs w:val="16"/>
        </w:rPr>
        <w:t xml:space="preserve"> DERIVADO DE LA</w:t>
      </w:r>
      <w:r w:rsidRPr="00F21F5B">
        <w:rPr>
          <w:rFonts w:ascii="Montserrat" w:hAnsi="Montserrat" w:cs="Arial"/>
          <w:sz w:val="16"/>
          <w:szCs w:val="16"/>
        </w:rPr>
        <w:t xml:space="preserve"> </w:t>
      </w:r>
      <w:r w:rsidR="003227FE">
        <w:rPr>
          <w:rFonts w:ascii="Montserrat" w:hAnsi="Montserrat"/>
          <w:b/>
          <w:bCs/>
          <w:sz w:val="16"/>
          <w:szCs w:val="16"/>
          <w:lang w:val="es-MX"/>
        </w:rPr>
        <w:t xml:space="preserve">ADJUDICACIÓN DIRECTA </w:t>
      </w:r>
      <w:r w:rsidR="006663EF">
        <w:rPr>
          <w:rFonts w:ascii="Montserrat" w:hAnsi="Montserrat"/>
          <w:b/>
          <w:bCs/>
          <w:sz w:val="16"/>
          <w:szCs w:val="16"/>
          <w:lang w:val="es-MX"/>
        </w:rPr>
        <w:t>NACIONAL PRESENCIAL NÚMERO AA-50-GYR-050GYR012-N-248</w:t>
      </w:r>
      <w:r w:rsidR="003227FE">
        <w:rPr>
          <w:rFonts w:ascii="Montserrat" w:hAnsi="Montserrat"/>
          <w:b/>
          <w:bCs/>
          <w:sz w:val="16"/>
          <w:szCs w:val="16"/>
          <w:lang w:val="es-MX"/>
        </w:rPr>
        <w:t>-2023</w:t>
      </w:r>
      <w:r w:rsidRPr="00F21F5B">
        <w:rPr>
          <w:rFonts w:ascii="Montserrat" w:hAnsi="Montserrat" w:cs="Arial"/>
          <w:b/>
          <w:sz w:val="16"/>
          <w:szCs w:val="16"/>
        </w:rPr>
        <w:t xml:space="preserve">, </w:t>
      </w:r>
      <w:r w:rsidRPr="00F21F5B">
        <w:rPr>
          <w:rFonts w:ascii="Montserrat" w:hAnsi="Montserrat" w:cs="Arial"/>
          <w:sz w:val="16"/>
          <w:szCs w:val="16"/>
        </w:rPr>
        <w:t xml:space="preserve">SERVICIOS CUYAS CARACTERÍSTICAS, ESPECIFICACIONES Y ALCANCES SE DESCRIBEN EN EL </w:t>
      </w:r>
      <w:r w:rsidRPr="00F21F5B">
        <w:rPr>
          <w:rFonts w:ascii="Montserrat" w:hAnsi="Montserrat" w:cs="Arial"/>
          <w:b/>
          <w:sz w:val="16"/>
          <w:szCs w:val="16"/>
        </w:rPr>
        <w:t>ANEXO 1 (UNO)</w:t>
      </w:r>
      <w:r w:rsidRPr="00F21F5B">
        <w:rPr>
          <w:rFonts w:ascii="Montserrat" w:hAnsi="Montserrat" w:cs="Arial"/>
          <w:i/>
          <w:sz w:val="16"/>
          <w:szCs w:val="16"/>
        </w:rPr>
        <w:t xml:space="preserve"> </w:t>
      </w:r>
      <w:r w:rsidRPr="00F21F5B">
        <w:rPr>
          <w:rFonts w:ascii="Montserrat" w:hAnsi="Montserrat" w:cs="Arial"/>
          <w:sz w:val="16"/>
          <w:szCs w:val="16"/>
        </w:rPr>
        <w:t>EN EL QUE SE IDENTIFICA LA CANTIDAD MÍNIMA DE SERVICIOS COMO COMPROMISO A REQUERIR Y LA CANTIDAD MÁXIMA DE SERVICIOS SUSCEPTIBLES DE SER SOLICITADOS.</w:t>
      </w:r>
    </w:p>
    <w:p w14:paraId="07A4C4B9" w14:textId="77777777" w:rsidR="006546C3" w:rsidRPr="00F21F5B" w:rsidRDefault="006546C3" w:rsidP="006546C3">
      <w:pPr>
        <w:jc w:val="both"/>
        <w:rPr>
          <w:rFonts w:ascii="Montserrat" w:hAnsi="Montserrat" w:cs="Arial"/>
          <w:sz w:val="16"/>
          <w:szCs w:val="16"/>
        </w:rPr>
      </w:pPr>
    </w:p>
    <w:p w14:paraId="571B92BF" w14:textId="33E191E2" w:rsidR="008A2B1A" w:rsidRPr="00F21F5B" w:rsidRDefault="008A2B1A" w:rsidP="00F65804">
      <w:pPr>
        <w:numPr>
          <w:ilvl w:val="12"/>
          <w:numId w:val="0"/>
        </w:numPr>
        <w:ind w:left="1418" w:hanging="1418"/>
        <w:jc w:val="both"/>
        <w:rPr>
          <w:rFonts w:ascii="Montserrat" w:hAnsi="Montserrat" w:cs="Arial"/>
          <w:b/>
          <w:sz w:val="16"/>
          <w:szCs w:val="16"/>
        </w:rPr>
      </w:pPr>
      <w:r w:rsidRPr="00F21F5B">
        <w:rPr>
          <w:rFonts w:ascii="Montserrat" w:hAnsi="Montserrat" w:cs="Arial"/>
          <w:b/>
          <w:sz w:val="16"/>
          <w:szCs w:val="16"/>
        </w:rPr>
        <w:t xml:space="preserve">SEGUNDA.- </w:t>
      </w:r>
      <w:r w:rsidR="00F65804" w:rsidRPr="00F21F5B">
        <w:rPr>
          <w:rFonts w:ascii="Montserrat" w:hAnsi="Montserrat" w:cs="Arial"/>
          <w:b/>
          <w:sz w:val="16"/>
          <w:szCs w:val="16"/>
        </w:rPr>
        <w:tab/>
      </w:r>
      <w:r w:rsidRPr="00F21F5B">
        <w:rPr>
          <w:rFonts w:ascii="Montserrat" w:hAnsi="Montserrat" w:cs="Arial"/>
          <w:b/>
          <w:sz w:val="16"/>
          <w:szCs w:val="16"/>
        </w:rPr>
        <w:t>IMPORTE DEL CONTRATO. “EL INSTITUTO”</w:t>
      </w:r>
      <w:r w:rsidRPr="00F21F5B">
        <w:rPr>
          <w:rFonts w:ascii="Montserrat" w:hAnsi="Montserrat" w:cs="Arial"/>
          <w:sz w:val="16"/>
          <w:szCs w:val="16"/>
        </w:rPr>
        <w:t xml:space="preserve"> CUENTA CON UN PRESUPUESTO </w:t>
      </w:r>
      <w:r w:rsidRPr="00F21F5B">
        <w:rPr>
          <w:rFonts w:ascii="Montserrat" w:hAnsi="Montserrat" w:cs="Arial"/>
          <w:b/>
          <w:sz w:val="16"/>
          <w:szCs w:val="16"/>
        </w:rPr>
        <w:t>MÍNIMO</w:t>
      </w:r>
      <w:r w:rsidRPr="00F21F5B">
        <w:rPr>
          <w:rFonts w:ascii="Montserrat" w:hAnsi="Montserrat" w:cs="Arial"/>
          <w:sz w:val="16"/>
          <w:szCs w:val="16"/>
        </w:rPr>
        <w:t xml:space="preserve"> COMO COMPROMISO A EJERCER POR LA PRESTACIÓN DE LOS SERVICIOS OBJETO DEL PRESENTE INSTRUMENTO JURÍDICO, POR LA CANTIDAD DE</w:t>
      </w:r>
      <w:r w:rsidRPr="00F21F5B">
        <w:rPr>
          <w:rFonts w:ascii="Montserrat" w:hAnsi="Montserrat" w:cs="Arial"/>
          <w:b/>
          <w:sz w:val="16"/>
          <w:szCs w:val="16"/>
        </w:rPr>
        <w:t xml:space="preserve"> $</w:t>
      </w:r>
      <w:r w:rsidR="005D3FC1">
        <w:rPr>
          <w:rFonts w:ascii="Montserrat" w:hAnsi="Montserrat" w:cs="Arial"/>
          <w:b/>
          <w:bCs/>
          <w:color w:val="000000"/>
          <w:sz w:val="16"/>
          <w:szCs w:val="16"/>
          <w:lang w:eastAsia="es-MX"/>
        </w:rPr>
        <w:t>222,206.30</w:t>
      </w:r>
      <w:r w:rsidRPr="00F21F5B">
        <w:rPr>
          <w:rFonts w:ascii="Montserrat" w:hAnsi="Montserrat" w:cs="Arial"/>
          <w:b/>
          <w:bCs/>
          <w:color w:val="000000"/>
          <w:sz w:val="16"/>
          <w:szCs w:val="16"/>
          <w:lang w:val="es-MX" w:eastAsia="es-MX"/>
        </w:rPr>
        <w:t xml:space="preserve"> </w:t>
      </w:r>
      <w:r w:rsidRPr="00F21F5B">
        <w:rPr>
          <w:rFonts w:ascii="Montserrat" w:hAnsi="Montserrat" w:cs="Arial"/>
          <w:b/>
          <w:sz w:val="16"/>
          <w:szCs w:val="16"/>
        </w:rPr>
        <w:t>(</w:t>
      </w:r>
      <w:r w:rsidR="005D3FC1">
        <w:rPr>
          <w:rFonts w:ascii="Montserrat" w:hAnsi="Montserrat" w:cs="Arial"/>
          <w:b/>
          <w:sz w:val="16"/>
          <w:szCs w:val="16"/>
        </w:rPr>
        <w:t>DOSCIENTOS VEINTIDOS MIL DOSCIENTOS SEIS PESOS 3</w:t>
      </w:r>
      <w:r w:rsidR="003227FE">
        <w:rPr>
          <w:rFonts w:ascii="Montserrat" w:hAnsi="Montserrat" w:cs="Arial"/>
          <w:b/>
          <w:sz w:val="16"/>
          <w:szCs w:val="16"/>
        </w:rPr>
        <w:t>0</w:t>
      </w:r>
      <w:r w:rsidRPr="00F21F5B">
        <w:rPr>
          <w:rFonts w:ascii="Montserrat" w:hAnsi="Montserrat" w:cs="Arial"/>
          <w:b/>
          <w:sz w:val="16"/>
          <w:szCs w:val="16"/>
        </w:rPr>
        <w:t>/100 M.N.)</w:t>
      </w:r>
      <w:r w:rsidR="00BD2A5E" w:rsidRPr="00F21F5B">
        <w:rPr>
          <w:rFonts w:ascii="Montserrat" w:hAnsi="Montserrat" w:cs="Arial"/>
          <w:b/>
          <w:sz w:val="16"/>
          <w:szCs w:val="16"/>
        </w:rPr>
        <w:t xml:space="preserve"> MÁS IVA</w:t>
      </w:r>
      <w:r w:rsidRPr="00F21F5B">
        <w:rPr>
          <w:rFonts w:ascii="Montserrat" w:hAnsi="Montserrat" w:cs="Arial"/>
          <w:sz w:val="16"/>
          <w:szCs w:val="16"/>
        </w:rPr>
        <w:t xml:space="preserve"> Y UN PRESUPUESTO </w:t>
      </w:r>
      <w:r w:rsidRPr="00F21F5B">
        <w:rPr>
          <w:rFonts w:ascii="Montserrat" w:hAnsi="Montserrat" w:cs="Arial"/>
          <w:b/>
          <w:sz w:val="16"/>
          <w:szCs w:val="16"/>
        </w:rPr>
        <w:t>MÁXIMO</w:t>
      </w:r>
      <w:r w:rsidRPr="00F21F5B">
        <w:rPr>
          <w:rFonts w:ascii="Montserrat" w:hAnsi="Montserrat" w:cs="Arial"/>
          <w:sz w:val="16"/>
          <w:szCs w:val="16"/>
        </w:rPr>
        <w:t xml:space="preserve"> SUSCEPTIBLE DE SER EJERCIDO POR LA CANTIDAD DE </w:t>
      </w:r>
      <w:r w:rsidR="00987544" w:rsidRPr="00F21F5B">
        <w:rPr>
          <w:rFonts w:ascii="Montserrat" w:hAnsi="Montserrat" w:cs="Arial"/>
          <w:sz w:val="16"/>
          <w:szCs w:val="16"/>
        </w:rPr>
        <w:t xml:space="preserve">  </w:t>
      </w:r>
      <w:r w:rsidRPr="00F21F5B">
        <w:rPr>
          <w:rFonts w:ascii="Montserrat" w:hAnsi="Montserrat" w:cs="Arial"/>
          <w:b/>
          <w:sz w:val="16"/>
          <w:szCs w:val="16"/>
        </w:rPr>
        <w:t>$</w:t>
      </w:r>
      <w:r w:rsidR="005D3FC1">
        <w:rPr>
          <w:rFonts w:ascii="Montserrat" w:hAnsi="Montserrat" w:cs="Arial"/>
          <w:b/>
          <w:sz w:val="16"/>
          <w:szCs w:val="16"/>
        </w:rPr>
        <w:t>516,541.67</w:t>
      </w:r>
      <w:r w:rsidRPr="00F21F5B">
        <w:rPr>
          <w:rFonts w:ascii="Montserrat" w:hAnsi="Montserrat" w:cs="Arial"/>
          <w:b/>
          <w:bCs/>
          <w:color w:val="000000"/>
          <w:sz w:val="16"/>
          <w:szCs w:val="16"/>
          <w:lang w:val="es-MX" w:eastAsia="es-MX"/>
        </w:rPr>
        <w:t xml:space="preserve"> </w:t>
      </w:r>
      <w:r w:rsidR="00987544" w:rsidRPr="00F21F5B">
        <w:rPr>
          <w:rFonts w:ascii="Montserrat" w:hAnsi="Montserrat" w:cs="Arial"/>
          <w:b/>
          <w:sz w:val="16"/>
          <w:szCs w:val="16"/>
        </w:rPr>
        <w:t>(</w:t>
      </w:r>
      <w:r w:rsidR="005D3FC1">
        <w:rPr>
          <w:rFonts w:ascii="Montserrat" w:hAnsi="Montserrat" w:cs="Arial"/>
          <w:b/>
          <w:sz w:val="16"/>
          <w:szCs w:val="16"/>
        </w:rPr>
        <w:t>QUINIENTOS DIECISEIS MIL QUINIENTOS CUARENTA Y UN</w:t>
      </w:r>
      <w:r w:rsidR="003227FE">
        <w:rPr>
          <w:rFonts w:ascii="Montserrat" w:hAnsi="Montserrat" w:cs="Arial"/>
          <w:b/>
          <w:sz w:val="16"/>
          <w:szCs w:val="16"/>
        </w:rPr>
        <w:t xml:space="preserve"> PESOS 00</w:t>
      </w:r>
      <w:r w:rsidRPr="00F21F5B">
        <w:rPr>
          <w:rFonts w:ascii="Montserrat" w:hAnsi="Montserrat" w:cs="Arial"/>
          <w:b/>
          <w:sz w:val="16"/>
          <w:szCs w:val="16"/>
        </w:rPr>
        <w:t>/100 M.N.)</w:t>
      </w:r>
      <w:r w:rsidR="00603FD2" w:rsidRPr="00F21F5B">
        <w:rPr>
          <w:rFonts w:ascii="Montserrat" w:hAnsi="Montserrat" w:cs="Arial"/>
          <w:b/>
          <w:sz w:val="16"/>
          <w:szCs w:val="16"/>
        </w:rPr>
        <w:t xml:space="preserve"> MÁS IVA</w:t>
      </w:r>
      <w:r w:rsidRPr="00F21F5B">
        <w:rPr>
          <w:rFonts w:ascii="Montserrat" w:hAnsi="Montserrat" w:cs="Arial"/>
          <w:sz w:val="16"/>
          <w:szCs w:val="16"/>
        </w:rPr>
        <w:t xml:space="preserve"> DE CONFORMIDAD CON LOS PRECIOS UNITARIOS QUE SE RELACIONAN EN EL </w:t>
      </w:r>
      <w:r w:rsidRPr="00F21F5B">
        <w:rPr>
          <w:rFonts w:ascii="Montserrat" w:hAnsi="Montserrat" w:cs="Arial"/>
          <w:b/>
          <w:sz w:val="16"/>
          <w:szCs w:val="16"/>
        </w:rPr>
        <w:t xml:space="preserve">ANEXO 1 (UNO) </w:t>
      </w:r>
      <w:r w:rsidRPr="00F21F5B">
        <w:rPr>
          <w:rFonts w:ascii="Montserrat" w:hAnsi="Montserrat" w:cs="Arial"/>
          <w:sz w:val="16"/>
          <w:szCs w:val="16"/>
        </w:rPr>
        <w:t>DEL PRESENTE CONTRATO.</w:t>
      </w:r>
    </w:p>
    <w:p w14:paraId="57D9834D" w14:textId="77777777" w:rsidR="008A2B1A" w:rsidRPr="00F21F5B" w:rsidRDefault="008A2B1A" w:rsidP="008A2B1A">
      <w:pPr>
        <w:numPr>
          <w:ilvl w:val="12"/>
          <w:numId w:val="0"/>
        </w:numPr>
        <w:jc w:val="both"/>
        <w:rPr>
          <w:rFonts w:ascii="Montserrat" w:hAnsi="Montserrat" w:cs="Arial"/>
          <w:bCs/>
          <w:sz w:val="16"/>
          <w:szCs w:val="16"/>
        </w:rPr>
      </w:pPr>
    </w:p>
    <w:p w14:paraId="4E8EF99D" w14:textId="77777777" w:rsidR="00F65804" w:rsidRPr="0054628C" w:rsidRDefault="008A2B1A" w:rsidP="002A4BB7">
      <w:pPr>
        <w:numPr>
          <w:ilvl w:val="12"/>
          <w:numId w:val="0"/>
        </w:numPr>
        <w:ind w:left="1418"/>
        <w:jc w:val="both"/>
        <w:rPr>
          <w:rFonts w:ascii="Montserrat" w:hAnsi="Montserrat"/>
          <w:sz w:val="16"/>
          <w:szCs w:val="16"/>
        </w:rPr>
      </w:pPr>
      <w:r w:rsidRPr="00F21F5B">
        <w:rPr>
          <w:rFonts w:ascii="Montserrat" w:hAnsi="Montserrat"/>
          <w:sz w:val="16"/>
          <w:szCs w:val="16"/>
        </w:rPr>
        <w:t xml:space="preserve">LAS PARTES CONVIENEN QUE EL PRESENTE CONTRATO SE CELEBRA BAJO LA MODALIDAD DE PRECIOS FIJOS, POR LO QUE EL MONTO DE LOS MISMOS NO CAMBIARÁ </w:t>
      </w:r>
      <w:r w:rsidRPr="0054628C">
        <w:rPr>
          <w:rFonts w:ascii="Montserrat" w:hAnsi="Montserrat"/>
          <w:sz w:val="16"/>
          <w:szCs w:val="16"/>
        </w:rPr>
        <w:t>DURANTE LA VIGENCIA DEL PRESENTE INSTRUMENTO JURÍDICO.</w:t>
      </w:r>
    </w:p>
    <w:p w14:paraId="5E0AD14D" w14:textId="77777777" w:rsidR="00F65804" w:rsidRDefault="00F65804" w:rsidP="008A2B1A">
      <w:pPr>
        <w:pStyle w:val="Sangra2detindependiente"/>
        <w:tabs>
          <w:tab w:val="left" w:pos="-284"/>
          <w:tab w:val="left" w:pos="9498"/>
        </w:tabs>
        <w:ind w:left="1440" w:hanging="1440"/>
        <w:rPr>
          <w:rFonts w:ascii="Montserrat" w:hAnsi="Montserrat" w:cs="Arial"/>
          <w:b/>
          <w:color w:val="auto"/>
          <w:sz w:val="16"/>
          <w:szCs w:val="16"/>
        </w:rPr>
      </w:pPr>
    </w:p>
    <w:p w14:paraId="1C415623" w14:textId="77777777" w:rsidR="005F6A5D" w:rsidRPr="0054628C" w:rsidRDefault="005F6A5D" w:rsidP="008A2B1A">
      <w:pPr>
        <w:pStyle w:val="Sangra2detindependiente"/>
        <w:tabs>
          <w:tab w:val="left" w:pos="-284"/>
          <w:tab w:val="left" w:pos="9498"/>
        </w:tabs>
        <w:ind w:left="1440" w:hanging="1440"/>
        <w:rPr>
          <w:rFonts w:ascii="Montserrat" w:hAnsi="Montserrat" w:cs="Arial"/>
          <w:b/>
          <w:color w:val="auto"/>
          <w:sz w:val="16"/>
          <w:szCs w:val="16"/>
        </w:rPr>
      </w:pPr>
    </w:p>
    <w:p w14:paraId="216AF986" w14:textId="15C0878E" w:rsidR="001D37D5" w:rsidRPr="00F21F5B" w:rsidRDefault="001D37D5" w:rsidP="001D37D5">
      <w:pPr>
        <w:ind w:left="1418" w:hanging="1418"/>
        <w:jc w:val="both"/>
        <w:rPr>
          <w:rFonts w:ascii="Montserrat" w:eastAsia="MS Mincho" w:hAnsi="Montserrat"/>
          <w:sz w:val="22"/>
          <w:szCs w:val="22"/>
          <w:lang w:val="es-MX" w:eastAsia="en-US"/>
        </w:rPr>
      </w:pPr>
      <w:r w:rsidRPr="0054628C">
        <w:rPr>
          <w:rFonts w:ascii="Montserrat" w:hAnsi="Montserrat" w:cs="Arial"/>
          <w:b/>
          <w:sz w:val="16"/>
          <w:szCs w:val="16"/>
        </w:rPr>
        <w:lastRenderedPageBreak/>
        <w:t xml:space="preserve">TERCERA.- </w:t>
      </w:r>
      <w:r w:rsidRPr="0054628C">
        <w:rPr>
          <w:rFonts w:ascii="Montserrat" w:hAnsi="Montserrat" w:cs="Arial"/>
          <w:b/>
          <w:sz w:val="16"/>
          <w:szCs w:val="16"/>
        </w:rPr>
        <w:tab/>
      </w:r>
      <w:r w:rsidRPr="0054628C">
        <w:rPr>
          <w:rFonts w:ascii="Montserrat" w:hAnsi="Montserrat" w:cs="Arial"/>
          <w:b/>
          <w:bCs/>
          <w:sz w:val="16"/>
          <w:szCs w:val="16"/>
        </w:rPr>
        <w:t xml:space="preserve">FORMA Y LUGAR DE PAGO. </w:t>
      </w:r>
      <w:r w:rsidRPr="0054628C">
        <w:rPr>
          <w:rFonts w:ascii="Montserrat" w:hAnsi="Montserrat" w:cs="Arial"/>
          <w:b/>
          <w:sz w:val="16"/>
          <w:szCs w:val="16"/>
          <w:lang w:val="es-MX"/>
        </w:rPr>
        <w:t>“EL INSTITUTO”</w:t>
      </w:r>
      <w:r w:rsidRPr="0054628C">
        <w:rPr>
          <w:rFonts w:ascii="Montserrat" w:hAnsi="Montserrat" w:cs="Arial"/>
          <w:sz w:val="16"/>
          <w:szCs w:val="16"/>
          <w:lang w:val="es-MX"/>
        </w:rPr>
        <w:t xml:space="preserve"> SE OBLIGA A PAGAR A </w:t>
      </w:r>
      <w:r w:rsidRPr="0054628C">
        <w:rPr>
          <w:rFonts w:ascii="Montserrat" w:hAnsi="Montserrat" w:cs="Arial"/>
          <w:b/>
          <w:sz w:val="16"/>
          <w:szCs w:val="16"/>
          <w:lang w:val="es-MX"/>
        </w:rPr>
        <w:t>“EL PROVEEDOR”</w:t>
      </w:r>
      <w:r w:rsidRPr="0054628C">
        <w:rPr>
          <w:rFonts w:ascii="Montserrat" w:hAnsi="Montserrat" w:cs="Arial"/>
          <w:sz w:val="16"/>
          <w:szCs w:val="16"/>
          <w:lang w:val="es-MX"/>
        </w:rPr>
        <w:t xml:space="preserve"> LA CANTIDAD SEÑALADA</w:t>
      </w:r>
      <w:r w:rsidRPr="00F21F5B">
        <w:rPr>
          <w:rFonts w:ascii="Montserrat" w:hAnsi="Montserrat" w:cs="Arial"/>
          <w:sz w:val="16"/>
          <w:szCs w:val="16"/>
          <w:lang w:val="es-MX"/>
        </w:rPr>
        <w:t xml:space="preserve"> EN LA CLÁUSULA SEGUNDA DE ESTE INSTRUMENTO JURÍDICO, EN MONEDA NACIONAL, </w:t>
      </w:r>
      <w:r w:rsidRPr="00F21F5B">
        <w:rPr>
          <w:rFonts w:ascii="Montserrat" w:eastAsia="MS Mincho" w:hAnsi="Montserrat"/>
          <w:sz w:val="16"/>
          <w:szCs w:val="16"/>
          <w:lang w:val="es-MX" w:eastAsia="en-US"/>
        </w:rPr>
        <w:t xml:space="preserve">SE EFECTUARÁ DENTRO DE LOS 20 DÍAS NATURALES POSTERIORES A LA ENTREGA POR PARTE DEL PROVEEDOR SEGÚN LA CUENTA </w:t>
      </w:r>
      <w:r w:rsidR="0054628C">
        <w:rPr>
          <w:rFonts w:ascii="Montserrat" w:eastAsia="MS Mincho" w:hAnsi="Montserrat"/>
          <w:sz w:val="16"/>
          <w:szCs w:val="16"/>
          <w:lang w:val="es-MX" w:eastAsia="en-US"/>
        </w:rPr>
        <w:t xml:space="preserve"> </w:t>
      </w:r>
      <w:r w:rsidRPr="00F21F5B">
        <w:rPr>
          <w:rFonts w:ascii="Montserrat" w:eastAsia="MS Mincho" w:hAnsi="Montserrat"/>
          <w:sz w:val="16"/>
          <w:szCs w:val="16"/>
          <w:lang w:val="es-MX" w:eastAsia="en-US"/>
        </w:rPr>
        <w:t>42062106 (SUBROGACIÓN DE SERVICIOS DE DIAGNÓSTICO Y LABORATORIO) DE LOS SIGUIENTES DOCUMENTOS</w:t>
      </w:r>
      <w:r w:rsidRPr="00F21F5B">
        <w:rPr>
          <w:rFonts w:ascii="Montserrat" w:eastAsia="MS Mincho" w:hAnsi="Montserrat"/>
          <w:sz w:val="22"/>
          <w:szCs w:val="22"/>
          <w:lang w:val="es-MX" w:eastAsia="en-US"/>
        </w:rPr>
        <w:t>:</w:t>
      </w:r>
    </w:p>
    <w:p w14:paraId="1FF35296" w14:textId="77777777" w:rsidR="001D37D5" w:rsidRPr="00F21F5B" w:rsidRDefault="001D37D5" w:rsidP="001D37D5">
      <w:pPr>
        <w:jc w:val="both"/>
        <w:rPr>
          <w:rFonts w:ascii="Montserrat" w:eastAsia="MS Mincho" w:hAnsi="Montserrat"/>
          <w:sz w:val="16"/>
          <w:szCs w:val="16"/>
          <w:lang w:val="es-MX" w:eastAsia="en-US"/>
        </w:rPr>
      </w:pPr>
    </w:p>
    <w:p w14:paraId="54B41437" w14:textId="44F68D2F" w:rsidR="001D37D5" w:rsidRPr="00F21F5B" w:rsidRDefault="001D37D5" w:rsidP="001D37D5">
      <w:pPr>
        <w:ind w:left="1418"/>
        <w:jc w:val="both"/>
        <w:rPr>
          <w:rFonts w:ascii="Montserrat" w:eastAsia="MS Mincho" w:hAnsi="Montserrat"/>
          <w:sz w:val="16"/>
          <w:szCs w:val="16"/>
          <w:lang w:val="es-MX" w:eastAsia="en-US"/>
        </w:rPr>
      </w:pPr>
      <w:r w:rsidRPr="00F21F5B">
        <w:rPr>
          <w:rFonts w:ascii="Montserrat" w:eastAsia="MS Mincho" w:hAnsi="Montserrat"/>
          <w:sz w:val="16"/>
          <w:szCs w:val="16"/>
          <w:lang w:val="es-MX" w:eastAsia="en-US"/>
        </w:rPr>
        <w:t>REPRESENTACIÓN IMPRESA DEL COMPROBANTE FISCAL DIGITAL POR INTERNET (CFDI), QUE CUMPLA CON LOS REQUISITOS ESTABLECIDOS EN EL ARTÍCULO 29-A DEL CÓDIGO FISCAL DE LA FEDERACIÓN, EN LA QUE SE INDIQUE:</w:t>
      </w:r>
    </w:p>
    <w:p w14:paraId="1B786603" w14:textId="42711CE1" w:rsidR="001D37D5" w:rsidRPr="00F21F5B" w:rsidRDefault="001D37D5" w:rsidP="001D37D5">
      <w:pPr>
        <w:ind w:left="1418"/>
        <w:jc w:val="both"/>
        <w:rPr>
          <w:rFonts w:ascii="Montserrat" w:eastAsia="MS Mincho" w:hAnsi="Montserrat"/>
          <w:sz w:val="16"/>
          <w:szCs w:val="16"/>
          <w:lang w:val="es-MX" w:eastAsia="en-US"/>
        </w:rPr>
      </w:pPr>
      <w:r w:rsidRPr="00F21F5B">
        <w:rPr>
          <w:rFonts w:ascii="Montserrat" w:eastAsia="MS Mincho" w:hAnsi="Montserrat"/>
          <w:sz w:val="16"/>
          <w:szCs w:val="16"/>
          <w:lang w:val="es-MX" w:eastAsia="en-US"/>
        </w:rPr>
        <w:t>•NÚMERO DE PROVEEDOR</w:t>
      </w:r>
    </w:p>
    <w:p w14:paraId="74EE475F" w14:textId="76A3F633" w:rsidR="001D37D5" w:rsidRPr="00F21F5B" w:rsidRDefault="001D37D5" w:rsidP="001D37D5">
      <w:pPr>
        <w:ind w:left="1418"/>
        <w:jc w:val="both"/>
        <w:rPr>
          <w:rFonts w:ascii="Montserrat" w:eastAsia="MS Mincho" w:hAnsi="Montserrat"/>
          <w:sz w:val="16"/>
          <w:szCs w:val="16"/>
          <w:lang w:val="es-MX" w:eastAsia="en-US"/>
        </w:rPr>
      </w:pPr>
      <w:r w:rsidRPr="00F21F5B">
        <w:rPr>
          <w:rFonts w:ascii="Montserrat" w:eastAsia="MS Mincho" w:hAnsi="Montserrat"/>
          <w:sz w:val="16"/>
          <w:szCs w:val="16"/>
          <w:lang w:val="es-MX" w:eastAsia="en-US"/>
        </w:rPr>
        <w:t>•NÚMERO DE CONTRATO</w:t>
      </w:r>
    </w:p>
    <w:p w14:paraId="7434EFE2" w14:textId="3E71BC15" w:rsidR="001D37D5" w:rsidRPr="00F21F5B" w:rsidRDefault="001D37D5" w:rsidP="001D37D5">
      <w:pPr>
        <w:ind w:left="1418"/>
        <w:jc w:val="both"/>
        <w:rPr>
          <w:rFonts w:ascii="Montserrat" w:eastAsia="MS Mincho" w:hAnsi="Montserrat"/>
          <w:sz w:val="16"/>
          <w:szCs w:val="16"/>
          <w:lang w:val="es-MX" w:eastAsia="en-US"/>
        </w:rPr>
      </w:pPr>
      <w:r w:rsidRPr="00F21F5B">
        <w:rPr>
          <w:rFonts w:ascii="Montserrat" w:eastAsia="MS Mincho" w:hAnsi="Montserrat"/>
          <w:sz w:val="16"/>
          <w:szCs w:val="16"/>
          <w:lang w:val="es-MX" w:eastAsia="en-US"/>
        </w:rPr>
        <w:t>•NÚMERO DE FIANZA Y DENOMINACIÓN SOCIAL DE LA AFIANZADORA.</w:t>
      </w:r>
    </w:p>
    <w:p w14:paraId="2DE3B25B" w14:textId="77777777" w:rsidR="001D37D5" w:rsidRPr="00F21F5B" w:rsidRDefault="001D37D5" w:rsidP="001D37D5">
      <w:pPr>
        <w:ind w:left="1418"/>
        <w:jc w:val="both"/>
        <w:rPr>
          <w:rFonts w:ascii="Montserrat" w:eastAsia="MS Mincho" w:hAnsi="Montserrat"/>
          <w:sz w:val="16"/>
          <w:szCs w:val="16"/>
          <w:lang w:val="es-MX" w:eastAsia="en-US"/>
        </w:rPr>
      </w:pPr>
    </w:p>
    <w:p w14:paraId="133E0D46" w14:textId="111800D5" w:rsidR="001D37D5" w:rsidRPr="00F21F5B" w:rsidRDefault="001D37D5" w:rsidP="001D37D5">
      <w:pPr>
        <w:ind w:left="1418"/>
        <w:jc w:val="both"/>
        <w:rPr>
          <w:rFonts w:ascii="Montserrat" w:eastAsia="MS Mincho" w:hAnsi="Montserrat"/>
          <w:sz w:val="16"/>
          <w:szCs w:val="16"/>
          <w:lang w:val="es-MX" w:eastAsia="en-US"/>
        </w:rPr>
      </w:pPr>
      <w:r w:rsidRPr="00F21F5B">
        <w:rPr>
          <w:rFonts w:ascii="Montserrat" w:eastAsia="MS Mincho" w:hAnsi="Montserrat"/>
          <w:sz w:val="16"/>
          <w:szCs w:val="16"/>
          <w:lang w:val="es-MX" w:eastAsia="en-US"/>
        </w:rPr>
        <w:t>FIRMA DEL ADMINISTRADOR DEL CONTRATO</w:t>
      </w:r>
    </w:p>
    <w:p w14:paraId="57959E6B" w14:textId="5D124842" w:rsidR="008A2B1A" w:rsidRPr="00F21F5B" w:rsidRDefault="008A2B1A" w:rsidP="001D37D5">
      <w:pPr>
        <w:ind w:left="1418" w:hanging="1418"/>
        <w:jc w:val="both"/>
        <w:rPr>
          <w:rFonts w:ascii="Montserrat" w:hAnsi="Montserrat" w:cs="Arial"/>
          <w:sz w:val="16"/>
          <w:szCs w:val="22"/>
          <w:lang w:val="es-MX"/>
        </w:rPr>
      </w:pPr>
    </w:p>
    <w:p w14:paraId="21EB4C9C" w14:textId="77777777" w:rsidR="008A2B1A" w:rsidRPr="00F21F5B" w:rsidRDefault="008A2B1A" w:rsidP="00F65804">
      <w:pPr>
        <w:ind w:left="1418"/>
        <w:jc w:val="both"/>
        <w:rPr>
          <w:rFonts w:ascii="Montserrat" w:hAnsi="Montserrat" w:cs="Arial"/>
          <w:sz w:val="16"/>
          <w:szCs w:val="22"/>
          <w:lang w:val="es-MX"/>
        </w:rPr>
      </w:pPr>
      <w:r w:rsidRPr="00F21F5B">
        <w:rPr>
          <w:rFonts w:ascii="Montserrat" w:hAnsi="Montserrat" w:cs="Arial"/>
          <w:sz w:val="16"/>
          <w:szCs w:val="22"/>
          <w:lang w:val="es-MX"/>
        </w:rPr>
        <w:t>EL CÓMPUTO DEL PLAZO PARA REALIZAR EL PAGO SE CONTABILIZARÁ A PARTIR DEL DÍA HÁBIL SIGUIENTE DE LA RECEPCIÓN DE LOS SERVICIOS Y DEL CFDI O FACTURA ELECTRÓNICA, ESTO CONSIDERANDO QUE NO EXISTAN ACLARACIONES AL IMPORTE O A LOS BIENES FACTURADOS, PARA LO CUAL ES NECESARIO QUE EL CFDI O FACTURA ELECTRÓNICA QUE SE PRESENTE REÚNA LOS REQUISITOS FISCALES QUE ESTABLECE LA LEGISLACIÓN EN LA MATERIA, EL DESGLOSE DE LOS BIENES ENTREGADOS Y LOS PRECIOS UNITARIOS; ASIMISMO, DEBERÁ ACOMPAÑARSE CON LA DOCUMENTACIÓN COMPLETA Y DEBIDAMENTE REQUISITADA.</w:t>
      </w:r>
    </w:p>
    <w:p w14:paraId="5AE6B910" w14:textId="77777777" w:rsidR="008A2B1A" w:rsidRPr="00F21F5B" w:rsidRDefault="008A2B1A" w:rsidP="008A2B1A">
      <w:pPr>
        <w:widowControl w:val="0"/>
        <w:jc w:val="both"/>
        <w:rPr>
          <w:rFonts w:ascii="Montserrat" w:hAnsi="Montserrat" w:cs="Arial"/>
          <w:sz w:val="16"/>
          <w:szCs w:val="22"/>
          <w:lang w:val="es-MX"/>
        </w:rPr>
      </w:pPr>
    </w:p>
    <w:p w14:paraId="60568416" w14:textId="77777777" w:rsidR="008A2B1A" w:rsidRPr="00F21F5B" w:rsidRDefault="008A2B1A" w:rsidP="009F3AB9">
      <w:pPr>
        <w:widowControl w:val="0"/>
        <w:ind w:left="1418"/>
        <w:jc w:val="both"/>
        <w:rPr>
          <w:rFonts w:ascii="Montserrat" w:hAnsi="Montserrat" w:cs="Arial"/>
          <w:sz w:val="16"/>
          <w:szCs w:val="22"/>
          <w:lang w:val="es-MX"/>
        </w:rPr>
      </w:pPr>
      <w:r w:rsidRPr="00F21F5B">
        <w:rPr>
          <w:rFonts w:ascii="Montserrat" w:hAnsi="Montserrat" w:cs="Arial"/>
          <w:sz w:val="16"/>
          <w:szCs w:val="22"/>
          <w:lang w:val="es-MX"/>
        </w:rPr>
        <w:t xml:space="preserve">DE CONFORMIDAD CON LOS ARTÍCULOS 89 Y 90 DEL REGLAMENTO DE LA </w:t>
      </w:r>
      <w:r w:rsidRPr="00F21F5B">
        <w:rPr>
          <w:rFonts w:ascii="Montserrat" w:hAnsi="Montserrat" w:cs="Arial"/>
          <w:b/>
          <w:sz w:val="16"/>
          <w:szCs w:val="22"/>
          <w:lang w:val="es-MX"/>
        </w:rPr>
        <w:t>“LAASSP”</w:t>
      </w:r>
      <w:r w:rsidRPr="00F21F5B">
        <w:rPr>
          <w:rFonts w:ascii="Montserrat" w:hAnsi="Montserrat" w:cs="Arial"/>
          <w:sz w:val="16"/>
          <w:szCs w:val="22"/>
          <w:lang w:val="es-MX"/>
        </w:rPr>
        <w:t xml:space="preserve">, EN CASO DE QUE EL CFDI O FACTURA ELECTRÓNICA ENTREGADO PRESENTEN ERRORES, EL ADMINISTRADOR DEL PRESENTE CONTRATO, DENTRO DE LOS 3 (TRES) DÍAS HÁBILES SIGUIENTES DE SU RECEPCIÓN, INDICARÁ A </w:t>
      </w:r>
      <w:r w:rsidRPr="00F21F5B">
        <w:rPr>
          <w:rFonts w:ascii="Montserrat" w:hAnsi="Montserrat" w:cs="Arial"/>
          <w:b/>
          <w:sz w:val="16"/>
          <w:szCs w:val="22"/>
          <w:lang w:val="es-MX"/>
        </w:rPr>
        <w:t>“EL PROVEEDOR”</w:t>
      </w:r>
      <w:r w:rsidRPr="00F21F5B">
        <w:rPr>
          <w:rFonts w:ascii="Montserrat" w:hAnsi="Montserrat" w:cs="Arial"/>
          <w:sz w:val="16"/>
          <w:szCs w:val="22"/>
          <w:lang w:val="es-MX"/>
        </w:rPr>
        <w:t xml:space="preserve"> LAS DEFICIENCIAS QUE DEBERÁ CORREGIR; POR LO QUE, EL PROCEDIMIENTO DE PAGO REINICIARÁ EN EL MOMENTO EN QUE </w:t>
      </w:r>
      <w:r w:rsidRPr="00F21F5B">
        <w:rPr>
          <w:rFonts w:ascii="Montserrat" w:hAnsi="Montserrat" w:cs="Arial"/>
          <w:b/>
          <w:sz w:val="16"/>
          <w:szCs w:val="22"/>
          <w:lang w:val="es-MX"/>
        </w:rPr>
        <w:t>“EL PROVEEDOR”</w:t>
      </w:r>
      <w:r w:rsidRPr="00F21F5B">
        <w:rPr>
          <w:rFonts w:ascii="Montserrat" w:hAnsi="Montserrat" w:cs="Arial"/>
          <w:sz w:val="16"/>
          <w:szCs w:val="22"/>
          <w:lang w:val="es-MX"/>
        </w:rPr>
        <w:t xml:space="preserve"> PRESENTE EL CFDI O FACTURA ELECTRÓNICA CORREGIDO.</w:t>
      </w:r>
    </w:p>
    <w:p w14:paraId="721621B2" w14:textId="77777777" w:rsidR="008A2B1A" w:rsidRPr="00F21F5B" w:rsidRDefault="008A2B1A" w:rsidP="008A2B1A">
      <w:pPr>
        <w:widowControl w:val="0"/>
        <w:jc w:val="both"/>
        <w:rPr>
          <w:rFonts w:ascii="Montserrat" w:hAnsi="Montserrat" w:cs="Arial"/>
          <w:sz w:val="16"/>
          <w:szCs w:val="22"/>
          <w:lang w:val="es-MX"/>
        </w:rPr>
      </w:pPr>
    </w:p>
    <w:p w14:paraId="5617A478" w14:textId="77777777" w:rsidR="008A2B1A" w:rsidRPr="00F21F5B" w:rsidRDefault="008A2B1A" w:rsidP="009F3AB9">
      <w:pPr>
        <w:ind w:left="1418"/>
        <w:jc w:val="both"/>
        <w:rPr>
          <w:rFonts w:ascii="Montserrat" w:hAnsi="Montserrat" w:cs="Arial"/>
          <w:sz w:val="16"/>
          <w:szCs w:val="22"/>
          <w:lang w:val="es-MX"/>
        </w:rPr>
      </w:pPr>
      <w:r w:rsidRPr="00F21F5B">
        <w:rPr>
          <w:rFonts w:ascii="Montserrat" w:hAnsi="Montserrat" w:cs="Arial"/>
          <w:sz w:val="16"/>
          <w:szCs w:val="22"/>
          <w:lang w:val="es-MX"/>
        </w:rPr>
        <w:t xml:space="preserve">EL TIEMPO QUE </w:t>
      </w:r>
      <w:r w:rsidRPr="00F21F5B">
        <w:rPr>
          <w:rFonts w:ascii="Montserrat" w:hAnsi="Montserrat" w:cs="Arial"/>
          <w:b/>
          <w:sz w:val="16"/>
          <w:szCs w:val="22"/>
          <w:lang w:val="es-MX"/>
        </w:rPr>
        <w:t>“EL PROVEEDOR”</w:t>
      </w:r>
      <w:r w:rsidRPr="00F21F5B">
        <w:rPr>
          <w:rFonts w:ascii="Montserrat" w:hAnsi="Montserrat" w:cs="Arial"/>
          <w:sz w:val="16"/>
          <w:szCs w:val="22"/>
          <w:lang w:val="es-MX"/>
        </w:rPr>
        <w:t xml:space="preserve"> UTILICE PARA LA CORRECCIÓN DE LA DOCUMENTACIÓN ENTREGADA, NO SE COMPUTARÁ PARA EFECTOS DE PAGO, DE ACUERDO CON LO ESTABLECIDO EN EL ARTÍCULO 51 DE LA </w:t>
      </w:r>
      <w:r w:rsidRPr="00F21F5B">
        <w:rPr>
          <w:rFonts w:ascii="Montserrat" w:hAnsi="Montserrat" w:cs="Arial"/>
          <w:b/>
          <w:sz w:val="16"/>
          <w:szCs w:val="22"/>
          <w:lang w:val="es-MX"/>
        </w:rPr>
        <w:t>“LAASSP”</w:t>
      </w:r>
      <w:r w:rsidRPr="00F21F5B">
        <w:rPr>
          <w:rFonts w:ascii="Montserrat" w:hAnsi="Montserrat" w:cs="Arial"/>
          <w:sz w:val="16"/>
          <w:szCs w:val="22"/>
          <w:lang w:val="es-MX"/>
        </w:rPr>
        <w:t>.</w:t>
      </w:r>
    </w:p>
    <w:p w14:paraId="640D84B4" w14:textId="77777777" w:rsidR="008A2B1A" w:rsidRPr="00F21F5B" w:rsidRDefault="008A2B1A" w:rsidP="009F3AB9">
      <w:pPr>
        <w:pStyle w:val="Sangra2detindependiente"/>
        <w:tabs>
          <w:tab w:val="left" w:pos="-284"/>
          <w:tab w:val="left" w:pos="9498"/>
        </w:tabs>
        <w:ind w:left="1418"/>
        <w:rPr>
          <w:rFonts w:ascii="Montserrat" w:hAnsi="Montserrat" w:cs="Arial"/>
          <w:b/>
          <w:bCs/>
          <w:color w:val="auto"/>
          <w:sz w:val="16"/>
          <w:szCs w:val="16"/>
        </w:rPr>
      </w:pPr>
    </w:p>
    <w:p w14:paraId="75A8E9EB" w14:textId="77777777" w:rsidR="008A2B1A" w:rsidRPr="00F21F5B" w:rsidRDefault="008A2B1A" w:rsidP="009F3AB9">
      <w:pPr>
        <w:autoSpaceDE w:val="0"/>
        <w:autoSpaceDN w:val="0"/>
        <w:adjustRightInd w:val="0"/>
        <w:ind w:left="1418"/>
        <w:jc w:val="both"/>
        <w:rPr>
          <w:rFonts w:ascii="Montserrat" w:hAnsi="Montserrat" w:cs="Arial"/>
          <w:bCs/>
          <w:sz w:val="16"/>
          <w:szCs w:val="16"/>
        </w:rPr>
      </w:pPr>
      <w:r w:rsidRPr="00F21F5B">
        <w:rPr>
          <w:rFonts w:ascii="Montserrat" w:hAnsi="Montserrat" w:cs="Arial"/>
          <w:bCs/>
          <w:sz w:val="16"/>
          <w:szCs w:val="16"/>
        </w:rPr>
        <w:t>EL CFDI O FACTURA SE DEBERÁ PRESENTAR EN</w:t>
      </w:r>
      <w:r w:rsidRPr="00F21F5B">
        <w:rPr>
          <w:rFonts w:ascii="Montserrat" w:hAnsi="Montserrat" w:cs="Arial"/>
          <w:b/>
          <w:bCs/>
          <w:sz w:val="16"/>
          <w:szCs w:val="16"/>
        </w:rPr>
        <w:t xml:space="preserve"> </w:t>
      </w:r>
      <w:r w:rsidRPr="00F21F5B">
        <w:rPr>
          <w:rFonts w:ascii="Montserrat" w:hAnsi="Montserrat" w:cs="Arial"/>
          <w:sz w:val="16"/>
          <w:szCs w:val="16"/>
          <w:lang w:val="es-MX"/>
        </w:rPr>
        <w:t>ORIGINAL Y COPIA CON LOS REQUISITOS FISCALES RESPECTIVOS, EN LA QUE SE INDIQUE EL SERVICIO PRESTADO Y EL NÚMERO DE CONTRATO, EN SU CASO, EL DOCUMENTO QUE AVALE LA PRESTACIÓN DEL SERVICIO, SELLADO POR EL ÁREA DEL INSTITUTO EN LA QUE SE PRESTÓ ÉSTE, MISMO QUE DEBERÁ SER ENTREGADO EN EL  SIGUIENTE DOMICILIO: ZARAGOZA NO. 62, COLONIA CENTRO, C. P. 28000, EN COLIMA, COLIMA.</w:t>
      </w:r>
    </w:p>
    <w:p w14:paraId="6C22D83A" w14:textId="77777777" w:rsidR="008A2B1A" w:rsidRPr="00F21F5B" w:rsidRDefault="008A2B1A" w:rsidP="009F3AB9">
      <w:pPr>
        <w:pStyle w:val="Sangra2detindependiente"/>
        <w:tabs>
          <w:tab w:val="left" w:pos="-284"/>
          <w:tab w:val="left" w:pos="9498"/>
        </w:tabs>
        <w:ind w:left="1418"/>
        <w:rPr>
          <w:rFonts w:ascii="Montserrat" w:hAnsi="Montserrat" w:cs="Arial"/>
          <w:b/>
          <w:bCs/>
          <w:color w:val="auto"/>
          <w:sz w:val="16"/>
          <w:szCs w:val="16"/>
        </w:rPr>
      </w:pPr>
    </w:p>
    <w:p w14:paraId="0FCE0CA7" w14:textId="77777777" w:rsidR="008A2B1A" w:rsidRPr="00F21F5B"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r w:rsidRPr="00F21F5B">
        <w:rPr>
          <w:rFonts w:ascii="Montserrat" w:eastAsia="Lucida Sans Unicode" w:hAnsi="Montserrat" w:cs="Arial"/>
          <w:kern w:val="1"/>
          <w:sz w:val="16"/>
          <w:szCs w:val="16"/>
          <w:lang w:val="es-MX" w:eastAsia="en-US"/>
        </w:rPr>
        <w:t xml:space="preserve">EL INSTITUTO PAGARÁ AL PROVEEDOR, PREVIA VALIDACIÓN DE LOS SERVICIOS OBJETO DE ESTE CONTRATO EN LAS OFICINAS DE TESORERÍA DEL INSTITUTO, UBICADA EN LA DELEGACIÓN Y CONFORME A LOS REQUERIMIENTOS DE CADA UNA EN ESPECÍFICO, A LA PRESENTACIÓN DE LA DOCUMENTACIÓN COMPROBATORIA DEBIDAMENTE REQUISITADA. </w:t>
      </w:r>
    </w:p>
    <w:p w14:paraId="6EC82594" w14:textId="77777777" w:rsidR="008A2B1A" w:rsidRPr="00F21F5B" w:rsidRDefault="008A2B1A" w:rsidP="009F3AB9">
      <w:pPr>
        <w:autoSpaceDE w:val="0"/>
        <w:autoSpaceDN w:val="0"/>
        <w:adjustRightInd w:val="0"/>
        <w:jc w:val="both"/>
        <w:rPr>
          <w:rFonts w:ascii="Montserrat" w:hAnsi="Montserrat" w:cs="Arial"/>
          <w:iCs/>
          <w:sz w:val="16"/>
          <w:szCs w:val="16"/>
        </w:rPr>
      </w:pPr>
    </w:p>
    <w:p w14:paraId="0F56807A" w14:textId="799DA5D5" w:rsidR="008A2B1A" w:rsidRPr="00F21F5B" w:rsidRDefault="008A2B1A" w:rsidP="009F3AB9">
      <w:pPr>
        <w:autoSpaceDE w:val="0"/>
        <w:autoSpaceDN w:val="0"/>
        <w:adjustRightInd w:val="0"/>
        <w:ind w:left="1418"/>
        <w:jc w:val="both"/>
        <w:rPr>
          <w:rFonts w:ascii="Montserrat" w:hAnsi="Montserrat" w:cs="Arial"/>
          <w:sz w:val="16"/>
          <w:szCs w:val="16"/>
        </w:rPr>
      </w:pPr>
      <w:r w:rsidRPr="00F21F5B">
        <w:rPr>
          <w:rFonts w:ascii="Montserrat" w:hAnsi="Montserrat" w:cs="Arial"/>
          <w:iCs/>
          <w:sz w:val="16"/>
          <w:szCs w:val="16"/>
        </w:rPr>
        <w:t xml:space="preserve">EL PROVEEDOR ACEPTA QUE EL INSTITUTO LE EFECTÚE EL PAGO A TRAVÉS DE </w:t>
      </w:r>
      <w:r w:rsidRPr="00F21F5B">
        <w:rPr>
          <w:rFonts w:ascii="Montserrat" w:hAnsi="Montserrat" w:cs="Arial"/>
          <w:iCs/>
          <w:sz w:val="16"/>
          <w:szCs w:val="16"/>
        </w:rPr>
        <w:lastRenderedPageBreak/>
        <w:t xml:space="preserve">TRANSFERENCIA ELECTRÓNICA, PARA TAL EFECTO PROPORCIONA </w:t>
      </w:r>
      <w:r w:rsidRPr="005F6A5D">
        <w:rPr>
          <w:rFonts w:ascii="Montserrat" w:hAnsi="Montserrat" w:cs="Arial"/>
          <w:iCs/>
          <w:sz w:val="16"/>
          <w:szCs w:val="16"/>
        </w:rPr>
        <w:t xml:space="preserve">LA CUENTA NÚMERO </w:t>
      </w:r>
      <w:r w:rsidR="005A2873" w:rsidRPr="005F6A5D">
        <w:rPr>
          <w:rFonts w:ascii="Montserrat" w:hAnsi="Montserrat" w:cs="Arial"/>
          <w:b/>
          <w:iCs/>
          <w:sz w:val="16"/>
          <w:szCs w:val="16"/>
        </w:rPr>
        <w:t>0106233767</w:t>
      </w:r>
      <w:r w:rsidRPr="005F6A5D">
        <w:rPr>
          <w:rFonts w:ascii="Montserrat" w:hAnsi="Montserrat" w:cs="Arial"/>
          <w:b/>
          <w:iCs/>
          <w:sz w:val="16"/>
          <w:szCs w:val="16"/>
        </w:rPr>
        <w:t xml:space="preserve"> </w:t>
      </w:r>
      <w:r w:rsidRPr="005F6A5D">
        <w:rPr>
          <w:rFonts w:ascii="Montserrat" w:hAnsi="Montserrat" w:cs="Arial"/>
          <w:iCs/>
          <w:sz w:val="16"/>
          <w:szCs w:val="16"/>
        </w:rPr>
        <w:t xml:space="preserve">Y CLABE INTERBANCARIA </w:t>
      </w:r>
      <w:r w:rsidR="005A2873" w:rsidRPr="005F6A5D">
        <w:rPr>
          <w:rFonts w:ascii="Montserrat" w:hAnsi="Montserrat" w:cs="Arial"/>
          <w:b/>
          <w:iCs/>
          <w:sz w:val="16"/>
          <w:szCs w:val="16"/>
        </w:rPr>
        <w:t>012090001062337679</w:t>
      </w:r>
      <w:r w:rsidRPr="005F6A5D">
        <w:rPr>
          <w:rFonts w:ascii="Montserrat" w:hAnsi="Montserrat" w:cs="Arial"/>
          <w:iCs/>
          <w:sz w:val="16"/>
          <w:szCs w:val="16"/>
        </w:rPr>
        <w:t xml:space="preserve"> DEL BANCO </w:t>
      </w:r>
      <w:r w:rsidR="00A85252" w:rsidRPr="005F6A5D">
        <w:rPr>
          <w:rFonts w:ascii="Montserrat" w:hAnsi="Montserrat"/>
          <w:b/>
          <w:sz w:val="16"/>
          <w:szCs w:val="16"/>
        </w:rPr>
        <w:t>BBVA MÉXICO, SOCIEDAD ANÓNIMA, INSTITUCIÓN DE BANCA MÚLTIPLE, GRUPO FINANCIERO BBVA MÉXICO, (BBVA)</w:t>
      </w:r>
      <w:r w:rsidRPr="005F6A5D">
        <w:rPr>
          <w:rFonts w:ascii="Montserrat" w:hAnsi="Montserrat" w:cs="Arial"/>
          <w:iCs/>
          <w:sz w:val="16"/>
          <w:szCs w:val="16"/>
        </w:rPr>
        <w:t xml:space="preserve">, SUCURSAL </w:t>
      </w:r>
      <w:r w:rsidR="001802E7" w:rsidRPr="005F6A5D">
        <w:rPr>
          <w:rFonts w:ascii="Montserrat" w:hAnsi="Montserrat" w:cs="Arial"/>
          <w:b/>
          <w:iCs/>
          <w:sz w:val="16"/>
          <w:szCs w:val="16"/>
        </w:rPr>
        <w:t>1757</w:t>
      </w:r>
      <w:r w:rsidRPr="005F6A5D">
        <w:rPr>
          <w:rFonts w:ascii="Montserrat" w:hAnsi="Montserrat" w:cs="Arial"/>
          <w:b/>
          <w:iCs/>
          <w:sz w:val="16"/>
          <w:szCs w:val="16"/>
        </w:rPr>
        <w:t>,</w:t>
      </w:r>
      <w:r w:rsidRPr="005F6A5D">
        <w:rPr>
          <w:rFonts w:ascii="Montserrat" w:hAnsi="Montserrat" w:cs="Arial"/>
          <w:iCs/>
          <w:sz w:val="16"/>
          <w:szCs w:val="16"/>
        </w:rPr>
        <w:t xml:space="preserve"> A NOMBRE DE </w:t>
      </w:r>
      <w:r w:rsidR="001802E7" w:rsidRPr="005F6A5D">
        <w:rPr>
          <w:rFonts w:ascii="Montserrat" w:hAnsi="Montserrat" w:cs="Arial"/>
          <w:b/>
          <w:sz w:val="16"/>
          <w:szCs w:val="16"/>
          <w:lang w:val="es-MX"/>
        </w:rPr>
        <w:t>GABRIELA CARLOTA LEGUER RETOLAZA</w:t>
      </w:r>
      <w:r w:rsidRPr="005F6A5D">
        <w:rPr>
          <w:rFonts w:ascii="Montserrat" w:hAnsi="Montserrat" w:cs="Arial"/>
          <w:b/>
          <w:iCs/>
          <w:sz w:val="16"/>
          <w:szCs w:val="16"/>
        </w:rPr>
        <w:t xml:space="preserve"> </w:t>
      </w:r>
      <w:r w:rsidRPr="005F6A5D">
        <w:rPr>
          <w:rFonts w:ascii="Montserrat" w:hAnsi="Montserrat" w:cs="Arial"/>
          <w:sz w:val="16"/>
          <w:szCs w:val="16"/>
        </w:rPr>
        <w:t>EL PAGO SE DEPOSITARÁ EN LA FECHA PROGRAMADA DE PAGO, SI LA CUENTA BANCARIA DEL PROVEEDOR ESTA CONTRATADA CON BANAMEX, HSBC,</w:t>
      </w:r>
      <w:r w:rsidRPr="00F21F5B">
        <w:rPr>
          <w:rFonts w:ascii="Montserrat" w:hAnsi="Montserrat" w:cs="Arial"/>
          <w:sz w:val="16"/>
          <w:szCs w:val="16"/>
        </w:rPr>
        <w:t xml:space="preserve"> BANORTE, SANTANDER O SCOTIABANK.</w:t>
      </w:r>
    </w:p>
    <w:p w14:paraId="048B7668" w14:textId="77777777" w:rsidR="008A2B1A" w:rsidRPr="00F21F5B" w:rsidRDefault="008A2B1A" w:rsidP="009F3AB9">
      <w:pPr>
        <w:autoSpaceDE w:val="0"/>
        <w:autoSpaceDN w:val="0"/>
        <w:adjustRightInd w:val="0"/>
        <w:ind w:left="1418"/>
        <w:jc w:val="both"/>
        <w:rPr>
          <w:rFonts w:ascii="Montserrat" w:hAnsi="Montserrat" w:cs="Arial"/>
          <w:sz w:val="16"/>
          <w:szCs w:val="16"/>
        </w:rPr>
      </w:pPr>
    </w:p>
    <w:p w14:paraId="754A1C17" w14:textId="5946D46D" w:rsidR="008A2B1A" w:rsidRPr="00F21F5B" w:rsidRDefault="008A2B1A" w:rsidP="009F3AB9">
      <w:pPr>
        <w:tabs>
          <w:tab w:val="left" w:pos="-284"/>
          <w:tab w:val="left" w:pos="2552"/>
          <w:tab w:val="left" w:pos="9498"/>
        </w:tabs>
        <w:overflowPunct w:val="0"/>
        <w:autoSpaceDE w:val="0"/>
        <w:autoSpaceDN w:val="0"/>
        <w:adjustRightInd w:val="0"/>
        <w:ind w:left="1418"/>
        <w:jc w:val="both"/>
        <w:textAlignment w:val="baseline"/>
        <w:rPr>
          <w:rFonts w:ascii="Montserrat" w:hAnsi="Montserrat" w:cs="Arial"/>
          <w:sz w:val="16"/>
          <w:szCs w:val="16"/>
        </w:rPr>
      </w:pPr>
      <w:r w:rsidRPr="00F21F5B">
        <w:rPr>
          <w:rFonts w:ascii="Montserrat" w:hAnsi="Montserrat" w:cs="Arial"/>
          <w:sz w:val="16"/>
          <w:szCs w:val="16"/>
        </w:rPr>
        <w:t>EN CASO DE QUE EL PROVEEDOR SOLICITE EL ABONO EN UNA CUENTA CONTRATADA EN UN BANCO DIFERENTE A LOS ANTES CITADOS (INTERBANCARIO), EL IMSS REALIZARÁ LA INSTRUCCIÓN DE PAGO EN LA FECHA DE SU VENCIMIENTO DEL CONTRARECIBO Y SU APLICACIÓN SE LLEVARÁ A CABO AL DÍA HÁBIL SIGUIENTE, DE ACUERDO CON EL MECANISMO ESTABLECIDO CON CECOBAN.</w:t>
      </w:r>
    </w:p>
    <w:p w14:paraId="0D504A98" w14:textId="77777777" w:rsidR="00763DC4" w:rsidRPr="00F21F5B" w:rsidRDefault="00763DC4" w:rsidP="009F3AB9">
      <w:pPr>
        <w:tabs>
          <w:tab w:val="left" w:pos="-284"/>
          <w:tab w:val="left" w:pos="2552"/>
          <w:tab w:val="left" w:pos="9498"/>
        </w:tabs>
        <w:overflowPunct w:val="0"/>
        <w:autoSpaceDE w:val="0"/>
        <w:autoSpaceDN w:val="0"/>
        <w:adjustRightInd w:val="0"/>
        <w:ind w:left="1418"/>
        <w:jc w:val="both"/>
        <w:textAlignment w:val="baseline"/>
        <w:rPr>
          <w:rFonts w:ascii="Montserrat" w:hAnsi="Montserrat" w:cs="Arial"/>
          <w:sz w:val="16"/>
          <w:szCs w:val="16"/>
        </w:rPr>
      </w:pPr>
    </w:p>
    <w:p w14:paraId="372493EB" w14:textId="77777777" w:rsidR="008A2B1A" w:rsidRPr="00F21F5B"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r w:rsidRPr="00F21F5B">
        <w:rPr>
          <w:rFonts w:ascii="Montserrat" w:eastAsia="Lucida Sans Unicode" w:hAnsi="Montserrat" w:cs="Arial"/>
          <w:kern w:val="1"/>
          <w:sz w:val="16"/>
          <w:szCs w:val="16"/>
          <w:lang w:val="es-MX" w:eastAsia="en-US"/>
        </w:rPr>
        <w:t>ASIMISMO, EL INSTITUTO ACEPTARÁ DEL PROVEEDOR, QUE EN EL SUPUESTO DE QUE TENGA CUENTAS LIQUIDAS Y EXIGIBLES A SU CARGO, APLICARLAS CONTRA LOS ADEUDOS QUE, EN SU CASO, TUVIERA POR CONCEPTO DE CUOTAS OBRERO PATRONALES, CONFORME A LO PREVISTO EN EL ARTÍCULO 40 B, DE LA LEY DEL SEGURO SOCIAL.</w:t>
      </w:r>
    </w:p>
    <w:p w14:paraId="114B7810" w14:textId="77777777" w:rsidR="008A2B1A" w:rsidRPr="00F21F5B"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p>
    <w:p w14:paraId="1749C18D" w14:textId="77777777" w:rsidR="008A2B1A" w:rsidRPr="00F21F5B"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r w:rsidRPr="00F21F5B">
        <w:rPr>
          <w:rFonts w:ascii="Montserrat" w:eastAsia="Lucida Sans Unicode" w:hAnsi="Montserrat" w:cs="Arial"/>
          <w:kern w:val="1"/>
          <w:sz w:val="16"/>
          <w:szCs w:val="16"/>
          <w:lang w:val="es-MX" w:eastAsia="en-US"/>
        </w:rPr>
        <w:t>LOS PROVEEDORES QUE PRESTEN SERVICIOS AL INSTITUTO, Y QUE CELEBREN CONTRATOS DE CESIÓN DE DERECHOS DE COBRO, DEBERÁN NOTIFICARLO AL INSTITUTO, CON UN MÍNIMO DE 5 (CINCO) DÍAS NATURALES ANTERIORES A LA FECHA DE PAGO PROGRAMADA, ENTREGANDO INVARIABLEMENTE UNA COPIA DE LOS CONTRA-RECIBOS CUYO IMPORTE SE CEDE, ADEMÁS DE LOS DOCUMENTOS SUSTANTIVOS DE DICHA CESIÓN.</w:t>
      </w:r>
    </w:p>
    <w:p w14:paraId="0392F97F" w14:textId="77777777" w:rsidR="008A2B1A" w:rsidRPr="00F21F5B"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p>
    <w:p w14:paraId="387A2440" w14:textId="77777777" w:rsidR="008A2B1A" w:rsidRPr="00F21F5B"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r w:rsidRPr="00F21F5B">
        <w:rPr>
          <w:rFonts w:ascii="Montserrat" w:eastAsia="Lucida Sans Unicode" w:hAnsi="Montserrat" w:cs="Arial"/>
          <w:kern w:val="1"/>
          <w:sz w:val="16"/>
          <w:szCs w:val="16"/>
          <w:lang w:val="es-MX" w:eastAsia="en-US"/>
        </w:rPr>
        <w:t>EL PAGO DE LA PRESTACIÓN DEL SERVICIO, QUEDARÁ CONDICIONADO PROPORCIONALMENTE AL PAGO QUE EL PROVEEDOR DEBA EFECTUAR POR CONCEPTO DE PENAS CONVENCIONALES. EN CASO DE INCUMPLIMIENTO EN EL PAGO AL PROVEEDOR; O PAGOS EN EXCESO POR EL SERVICIO PRESTADO, EL INSTITUTO SE SUJETARÁ A LO ESTABLECIDO POR EL ARTÍCULO 51 DE LA LEY.</w:t>
      </w:r>
    </w:p>
    <w:p w14:paraId="40CD7E0C" w14:textId="77777777" w:rsidR="008A2B1A" w:rsidRPr="00F21F5B" w:rsidRDefault="008A2B1A" w:rsidP="009F3AB9">
      <w:pPr>
        <w:numPr>
          <w:ilvl w:val="12"/>
          <w:numId w:val="0"/>
        </w:numPr>
        <w:tabs>
          <w:tab w:val="left" w:pos="-284"/>
          <w:tab w:val="left" w:pos="9498"/>
        </w:tabs>
        <w:ind w:left="1418"/>
        <w:jc w:val="both"/>
        <w:rPr>
          <w:rFonts w:ascii="Montserrat" w:eastAsia="Lucida Sans Unicode" w:hAnsi="Montserrat" w:cs="Arial"/>
          <w:kern w:val="1"/>
          <w:sz w:val="16"/>
          <w:szCs w:val="16"/>
          <w:lang w:val="es-MX" w:eastAsia="en-US"/>
        </w:rPr>
      </w:pPr>
    </w:p>
    <w:p w14:paraId="26696130" w14:textId="77777777" w:rsidR="008A2B1A" w:rsidRPr="00F21F5B" w:rsidRDefault="008A2B1A" w:rsidP="009F3AB9">
      <w:pPr>
        <w:numPr>
          <w:ilvl w:val="12"/>
          <w:numId w:val="0"/>
        </w:numPr>
        <w:ind w:left="1418"/>
        <w:jc w:val="both"/>
        <w:rPr>
          <w:rFonts w:ascii="Montserrat" w:hAnsi="Montserrat" w:cs="Arial"/>
          <w:sz w:val="16"/>
          <w:szCs w:val="16"/>
          <w:lang w:eastAsia="ar-SA"/>
        </w:rPr>
      </w:pPr>
      <w:r w:rsidRPr="00F21F5B">
        <w:rPr>
          <w:rFonts w:ascii="Montserrat" w:hAnsi="Montserrat" w:cs="Arial"/>
          <w:b/>
          <w:bCs/>
          <w:sz w:val="16"/>
          <w:szCs w:val="16"/>
          <w:lang w:eastAsia="ar-SA"/>
        </w:rPr>
        <w:t>“EL PROVEEDOR”</w:t>
      </w:r>
      <w:r w:rsidRPr="00F21F5B">
        <w:rPr>
          <w:rFonts w:ascii="Montserrat" w:hAnsi="Montserrat" w:cs="Arial"/>
          <w:sz w:val="16"/>
          <w:szCs w:val="16"/>
          <w:lang w:eastAsia="ar-SA"/>
        </w:rPr>
        <w:t xml:space="preserve"> DURANTE LA VIGENCIA DEL PRESENTE CONTRATO, QUEDA OBLIGADO A ENTREGAR A </w:t>
      </w:r>
      <w:r w:rsidRPr="00F21F5B">
        <w:rPr>
          <w:rFonts w:ascii="Montserrat" w:hAnsi="Montserrat" w:cs="Arial"/>
          <w:b/>
          <w:bCs/>
          <w:sz w:val="16"/>
          <w:szCs w:val="16"/>
          <w:lang w:eastAsia="ar-SA"/>
        </w:rPr>
        <w:t>“EL INSTITUTO</w:t>
      </w:r>
      <w:r w:rsidRPr="00F21F5B">
        <w:rPr>
          <w:rFonts w:ascii="Montserrat" w:hAnsi="Montserrat" w:cs="Arial"/>
          <w:bCs/>
          <w:sz w:val="16"/>
          <w:szCs w:val="16"/>
          <w:lang w:eastAsia="ar-SA"/>
        </w:rPr>
        <w:t>”</w:t>
      </w:r>
      <w:r w:rsidRPr="00F21F5B">
        <w:rPr>
          <w:rFonts w:ascii="Montserrat" w:hAnsi="Montserrat" w:cs="Arial"/>
          <w:sz w:val="16"/>
          <w:szCs w:val="16"/>
          <w:lang w:eastAsia="ar-SA"/>
        </w:rPr>
        <w:t xml:space="preserve">  JUNTO CON EL CFDI RESPECTIVO</w:t>
      </w:r>
      <w:r w:rsidRPr="00F21F5B">
        <w:rPr>
          <w:rFonts w:ascii="Montserrat" w:hAnsi="Montserrat" w:cs="Arial"/>
          <w:b/>
          <w:sz w:val="16"/>
          <w:szCs w:val="16"/>
          <w:lang w:eastAsia="ar-SA"/>
        </w:rPr>
        <w:t>, LA “OPINIÓN DEL CUMPLIMIENTO DE OBLIGACIONES EN MATERIA DE SEGURIDAD SOCIAL” VIGENTE Y POSITIVA</w:t>
      </w:r>
      <w:r w:rsidRPr="00F21F5B">
        <w:rPr>
          <w:rFonts w:ascii="Montserrat" w:hAnsi="Montserrat" w:cs="Arial"/>
          <w:sz w:val="16"/>
          <w:szCs w:val="16"/>
          <w:lang w:eastAsia="ar-SA"/>
        </w:rPr>
        <w:t xml:space="preserve">, </w:t>
      </w:r>
      <w:r w:rsidRPr="00F21F5B">
        <w:rPr>
          <w:rFonts w:ascii="Montserrat" w:hAnsi="Montserrat"/>
          <w:sz w:val="16"/>
          <w:szCs w:val="16"/>
        </w:rPr>
        <w:t xml:space="preserve">LA CUAL PUEDE SER CONSULTADA A TRAVÉS DE LA PÁGINA ELECTRÓNICA </w:t>
      </w:r>
      <w:hyperlink r:id="rId9" w:history="1">
        <w:r w:rsidRPr="00F21F5B">
          <w:rPr>
            <w:rStyle w:val="Hipervnculo"/>
            <w:rFonts w:ascii="Montserrat" w:eastAsiaTheme="majorEastAsia" w:hAnsi="Montserrat"/>
            <w:sz w:val="16"/>
            <w:szCs w:val="16"/>
          </w:rPr>
          <w:t>HTTP://WWW.IMSS.GOB.MX/TRAMITES/CUMPLIMIENTO-OBLIGACIONES</w:t>
        </w:r>
      </w:hyperlink>
      <w:r w:rsidRPr="00F21F5B">
        <w:rPr>
          <w:rFonts w:ascii="Montserrat" w:hAnsi="Montserrat"/>
          <w:b/>
          <w:bCs/>
          <w:sz w:val="16"/>
          <w:szCs w:val="16"/>
        </w:rPr>
        <w:t xml:space="preserve">, </w:t>
      </w:r>
      <w:r w:rsidRPr="00F21F5B">
        <w:rPr>
          <w:rFonts w:ascii="Montserrat" w:hAnsi="Montserrat"/>
          <w:sz w:val="16"/>
          <w:szCs w:val="16"/>
        </w:rPr>
        <w:t xml:space="preserve">EN LOS TÉRMINOS REQUERIDOS POR “EL INSTITUTO. ASIMISMO, A PRESENTAR </w:t>
      </w:r>
      <w:r w:rsidRPr="00F21F5B">
        <w:rPr>
          <w:rFonts w:ascii="Montserrat" w:hAnsi="Montserrat"/>
          <w:b/>
          <w:sz w:val="16"/>
          <w:szCs w:val="16"/>
        </w:rPr>
        <w:t>“</w:t>
      </w:r>
      <w:r w:rsidRPr="00F21F5B">
        <w:rPr>
          <w:rFonts w:ascii="Montserrat" w:hAnsi="Montserrat"/>
          <w:b/>
          <w:bCs/>
          <w:sz w:val="16"/>
          <w:szCs w:val="16"/>
        </w:rPr>
        <w:t>LA CONSTANCIA DE SITUACIÓN FISCAL EMITIDA POR EL INFONAVIT”; Y, “LA OPINIÓN DE CUMPLIMIENTO DE OBLIGACIONES FISCALES” EMITIDA POR EL SAT, AMBAS POSITIVAS Y VIGENTE</w:t>
      </w:r>
      <w:r w:rsidR="00705EB8" w:rsidRPr="00F21F5B">
        <w:rPr>
          <w:rFonts w:ascii="Montserrat" w:hAnsi="Montserrat"/>
          <w:b/>
          <w:bCs/>
          <w:sz w:val="16"/>
          <w:szCs w:val="16"/>
        </w:rPr>
        <w:t xml:space="preserve">S, </w:t>
      </w:r>
      <w:r w:rsidR="00705EB8" w:rsidRPr="00F21F5B">
        <w:rPr>
          <w:rFonts w:ascii="Montserrat" w:eastAsia="Calibri" w:hAnsi="Montserrat" w:cs="Arial"/>
          <w:sz w:val="16"/>
          <w:szCs w:val="16"/>
        </w:rPr>
        <w:t>EN TÉRMINOS DEL</w:t>
      </w:r>
      <w:r w:rsidR="00705EB8" w:rsidRPr="00F21F5B">
        <w:rPr>
          <w:rFonts w:ascii="Montserrat" w:eastAsia="Calibri" w:hAnsi="Montserrat" w:cs="Arial"/>
          <w:b/>
          <w:bCs/>
          <w:sz w:val="16"/>
          <w:szCs w:val="16"/>
        </w:rPr>
        <w:t xml:space="preserve"> ARTÍCULO 32-D DEL CÓDIGO FISCAL DE LA FEDERACIÓN, ASÍ COMO DE LOS ACUERDOS ACDO.SA1.HCT.101214/281.P.DIR, ACDO.SA1.HCT.250315/62.P.DJ Y ACDO.AS1.HCT.260220/64.P.DIR, PUBLICADOS EN EL DIARIO OFICIAL DE LA FEDERACIÓN EL 27 DE FEBRERO DE 2015,  03 DE ABRIL DE 2015 Y EL 30 DE MARZO DE 2020 RESPECTIVAMENTE.</w:t>
      </w:r>
    </w:p>
    <w:p w14:paraId="33C22536" w14:textId="77777777" w:rsidR="008A2B1A" w:rsidRPr="00F21F5B" w:rsidRDefault="008A2B1A" w:rsidP="006546C3">
      <w:pPr>
        <w:pStyle w:val="Sangra2detindependiente1"/>
        <w:tabs>
          <w:tab w:val="left" w:pos="-284"/>
          <w:tab w:val="left" w:pos="9498"/>
        </w:tabs>
        <w:spacing w:before="0"/>
        <w:ind w:left="0"/>
        <w:rPr>
          <w:rFonts w:ascii="Montserrat" w:hAnsi="Montserrat"/>
          <w:sz w:val="16"/>
          <w:szCs w:val="16"/>
        </w:rPr>
      </w:pPr>
    </w:p>
    <w:p w14:paraId="3A1A59FD" w14:textId="768BF060" w:rsidR="006546C3" w:rsidRPr="00F21F5B" w:rsidRDefault="00F96DB7" w:rsidP="009F3AB9">
      <w:pPr>
        <w:ind w:left="1418" w:hanging="1418"/>
        <w:jc w:val="both"/>
        <w:rPr>
          <w:rFonts w:ascii="Montserrat" w:hAnsi="Montserrat" w:cs="Arial"/>
          <w:sz w:val="16"/>
          <w:szCs w:val="16"/>
        </w:rPr>
      </w:pPr>
      <w:r w:rsidRPr="00F21F5B">
        <w:rPr>
          <w:rFonts w:ascii="Montserrat" w:hAnsi="Montserrat" w:cs="Arial"/>
          <w:b/>
          <w:sz w:val="16"/>
          <w:szCs w:val="16"/>
        </w:rPr>
        <w:t xml:space="preserve">CUARTA.- </w:t>
      </w:r>
      <w:r w:rsidR="009F3AB9" w:rsidRPr="00F21F5B">
        <w:rPr>
          <w:rFonts w:ascii="Montserrat" w:hAnsi="Montserrat" w:cs="Arial"/>
          <w:b/>
          <w:sz w:val="16"/>
          <w:szCs w:val="16"/>
        </w:rPr>
        <w:tab/>
      </w:r>
      <w:r w:rsidR="006546C3" w:rsidRPr="00F21F5B">
        <w:rPr>
          <w:rFonts w:ascii="Montserrat" w:hAnsi="Montserrat" w:cs="Arial"/>
          <w:b/>
          <w:bCs/>
          <w:sz w:val="16"/>
          <w:szCs w:val="16"/>
        </w:rPr>
        <w:t xml:space="preserve">PLAZO, </w:t>
      </w:r>
      <w:r w:rsidR="006546C3" w:rsidRPr="00F21F5B">
        <w:rPr>
          <w:rFonts w:ascii="Montserrat" w:hAnsi="Montserrat" w:cs="Arial"/>
          <w:b/>
          <w:sz w:val="16"/>
          <w:szCs w:val="16"/>
        </w:rPr>
        <w:t>LUGAR, Y CONDICIONES DE ENTREGA.-</w:t>
      </w:r>
      <w:r w:rsidR="009F3AB9" w:rsidRPr="00F21F5B">
        <w:rPr>
          <w:rFonts w:ascii="Montserrat" w:hAnsi="Montserrat" w:cs="Arial"/>
          <w:sz w:val="16"/>
          <w:szCs w:val="16"/>
        </w:rPr>
        <w:t xml:space="preserve"> </w:t>
      </w:r>
      <w:r w:rsidR="006546C3" w:rsidRPr="00F21F5B">
        <w:rPr>
          <w:rFonts w:ascii="Montserrat" w:hAnsi="Montserrat" w:cs="Arial"/>
          <w:sz w:val="16"/>
          <w:szCs w:val="16"/>
        </w:rPr>
        <w:t>EL</w:t>
      </w:r>
      <w:r w:rsidR="006546C3" w:rsidRPr="00F21F5B">
        <w:rPr>
          <w:rFonts w:ascii="Montserrat" w:hAnsi="Montserrat" w:cs="Arial"/>
          <w:color w:val="000000"/>
          <w:sz w:val="16"/>
          <w:szCs w:val="16"/>
        </w:rPr>
        <w:t xml:space="preserve"> SERVICIO DEBERÁ SER </w:t>
      </w:r>
      <w:r w:rsidR="00E43259" w:rsidRPr="00F21F5B">
        <w:rPr>
          <w:rFonts w:ascii="Montserrat" w:hAnsi="Montserrat" w:cs="Arial"/>
          <w:color w:val="000000"/>
          <w:sz w:val="16"/>
          <w:szCs w:val="16"/>
        </w:rPr>
        <w:t xml:space="preserve">PRESTADO CONFORME AL ANEXO NÚMERO </w:t>
      </w:r>
      <w:r w:rsidR="00E43259" w:rsidRPr="00F21F5B">
        <w:rPr>
          <w:rFonts w:ascii="Montserrat" w:hAnsi="Montserrat" w:cs="Arial"/>
          <w:b/>
          <w:color w:val="000000"/>
          <w:sz w:val="16"/>
          <w:szCs w:val="16"/>
          <w:u w:val="single"/>
        </w:rPr>
        <w:t>2 (DOS)</w:t>
      </w:r>
      <w:r w:rsidR="00E43259" w:rsidRPr="00F21F5B">
        <w:rPr>
          <w:rFonts w:ascii="Montserrat" w:hAnsi="Montserrat" w:cs="Arial"/>
          <w:color w:val="000000"/>
          <w:sz w:val="16"/>
          <w:szCs w:val="16"/>
        </w:rPr>
        <w:t>, EL CUAL FORMA PARTE DEL PRESENTE CONTRATO.</w:t>
      </w:r>
    </w:p>
    <w:p w14:paraId="1FFB22CB" w14:textId="77777777" w:rsidR="006546C3" w:rsidRPr="00F21F5B" w:rsidRDefault="006546C3" w:rsidP="00F96DB7">
      <w:pPr>
        <w:tabs>
          <w:tab w:val="left" w:pos="-284"/>
          <w:tab w:val="left" w:pos="9498"/>
        </w:tabs>
        <w:jc w:val="both"/>
        <w:rPr>
          <w:rFonts w:ascii="Montserrat" w:hAnsi="Montserrat" w:cs="Arial"/>
          <w:sz w:val="16"/>
          <w:szCs w:val="16"/>
        </w:rPr>
      </w:pPr>
    </w:p>
    <w:p w14:paraId="00727E19" w14:textId="77777777" w:rsidR="006546C3" w:rsidRPr="00F21F5B" w:rsidRDefault="006546C3" w:rsidP="009F3AB9">
      <w:pPr>
        <w:ind w:left="1418" w:hanging="2"/>
        <w:jc w:val="both"/>
        <w:rPr>
          <w:rFonts w:ascii="Montserrat" w:hAnsi="Montserrat" w:cs="Arial"/>
          <w:sz w:val="16"/>
          <w:szCs w:val="16"/>
        </w:rPr>
      </w:pPr>
      <w:r w:rsidRPr="00F21F5B">
        <w:rPr>
          <w:rFonts w:ascii="Montserrat" w:hAnsi="Montserrat" w:cs="Arial"/>
          <w:sz w:val="16"/>
          <w:szCs w:val="16"/>
        </w:rPr>
        <w:t xml:space="preserve">LAS CONDICIONES DE LA PRESTACIÓN DEL SERVICIO SE DEBERÁN APEGAR A LO ESTABLECIDO EN EL ANEXO NÚMERO </w:t>
      </w:r>
      <w:r w:rsidRPr="00F21F5B">
        <w:rPr>
          <w:rFonts w:ascii="Montserrat" w:hAnsi="Montserrat" w:cs="Arial"/>
          <w:b/>
          <w:sz w:val="16"/>
          <w:szCs w:val="16"/>
        </w:rPr>
        <w:t xml:space="preserve">1 (UNO) Y </w:t>
      </w:r>
      <w:r w:rsidRPr="00F21F5B">
        <w:rPr>
          <w:rFonts w:ascii="Montserrat" w:hAnsi="Montserrat" w:cs="Arial"/>
          <w:b/>
          <w:color w:val="000000"/>
          <w:sz w:val="16"/>
          <w:szCs w:val="16"/>
          <w:u w:val="single"/>
        </w:rPr>
        <w:t>2 (DOS)</w:t>
      </w:r>
      <w:r w:rsidR="008D3973" w:rsidRPr="00F21F5B">
        <w:rPr>
          <w:rFonts w:ascii="Montserrat" w:hAnsi="Montserrat" w:cs="Arial"/>
          <w:sz w:val="16"/>
          <w:szCs w:val="16"/>
        </w:rPr>
        <w:t xml:space="preserve">, </w:t>
      </w:r>
      <w:r w:rsidR="00D43F35" w:rsidRPr="00F21F5B">
        <w:rPr>
          <w:rFonts w:ascii="Montserrat" w:hAnsi="Montserrat" w:cs="Arial"/>
          <w:sz w:val="16"/>
          <w:szCs w:val="16"/>
        </w:rPr>
        <w:t>LOS</w:t>
      </w:r>
      <w:r w:rsidRPr="00F21F5B">
        <w:rPr>
          <w:rFonts w:ascii="Montserrat" w:hAnsi="Montserrat" w:cs="Arial"/>
          <w:sz w:val="16"/>
          <w:szCs w:val="16"/>
        </w:rPr>
        <w:t xml:space="preserve"> CUAL</w:t>
      </w:r>
      <w:r w:rsidR="00D43F35" w:rsidRPr="00F21F5B">
        <w:rPr>
          <w:rFonts w:ascii="Montserrat" w:hAnsi="Montserrat" w:cs="Arial"/>
          <w:sz w:val="16"/>
          <w:szCs w:val="16"/>
        </w:rPr>
        <w:t>ES</w:t>
      </w:r>
      <w:r w:rsidRPr="00F21F5B">
        <w:rPr>
          <w:rFonts w:ascii="Montserrat" w:hAnsi="Montserrat" w:cs="Arial"/>
          <w:sz w:val="16"/>
          <w:szCs w:val="16"/>
        </w:rPr>
        <w:t xml:space="preserve"> FORMA PARTE DEL PRESENTE CONTRATO.</w:t>
      </w:r>
    </w:p>
    <w:p w14:paraId="435C28F9" w14:textId="77777777" w:rsidR="003F239A" w:rsidRPr="00F21F5B" w:rsidRDefault="003F239A" w:rsidP="000B7606">
      <w:pPr>
        <w:jc w:val="both"/>
        <w:rPr>
          <w:rFonts w:ascii="Montserrat" w:hAnsi="Montserrat" w:cs="Arial"/>
          <w:sz w:val="16"/>
          <w:szCs w:val="16"/>
        </w:rPr>
      </w:pPr>
    </w:p>
    <w:p w14:paraId="419CB286" w14:textId="02A5178B" w:rsidR="006546C3" w:rsidRPr="00F21F5B" w:rsidRDefault="00FB329B" w:rsidP="009F3AB9">
      <w:pPr>
        <w:numPr>
          <w:ilvl w:val="12"/>
          <w:numId w:val="0"/>
        </w:numPr>
        <w:ind w:left="1418" w:hanging="1418"/>
        <w:jc w:val="both"/>
        <w:rPr>
          <w:rFonts w:ascii="Montserrat" w:hAnsi="Montserrat" w:cs="Arial"/>
          <w:b/>
          <w:sz w:val="16"/>
          <w:szCs w:val="16"/>
        </w:rPr>
      </w:pPr>
      <w:r w:rsidRPr="00F21F5B">
        <w:rPr>
          <w:rFonts w:ascii="Montserrat" w:hAnsi="Montserrat" w:cs="Arial"/>
          <w:b/>
          <w:sz w:val="16"/>
          <w:szCs w:val="16"/>
        </w:rPr>
        <w:t>QUINTA</w:t>
      </w:r>
      <w:r w:rsidR="00F96DB7" w:rsidRPr="00F21F5B">
        <w:rPr>
          <w:rFonts w:ascii="Montserrat" w:hAnsi="Montserrat" w:cs="Arial"/>
          <w:b/>
          <w:sz w:val="16"/>
          <w:szCs w:val="16"/>
        </w:rPr>
        <w:t xml:space="preserve">.- </w:t>
      </w:r>
      <w:r w:rsidR="009F3AB9" w:rsidRPr="00F21F5B">
        <w:rPr>
          <w:rFonts w:ascii="Montserrat" w:hAnsi="Montserrat" w:cs="Arial"/>
          <w:b/>
          <w:sz w:val="16"/>
          <w:szCs w:val="16"/>
        </w:rPr>
        <w:tab/>
      </w:r>
      <w:r w:rsidR="006546C3" w:rsidRPr="00F21F5B">
        <w:rPr>
          <w:rFonts w:ascii="Montserrat" w:hAnsi="Montserrat" w:cs="Arial"/>
          <w:b/>
          <w:sz w:val="16"/>
          <w:szCs w:val="16"/>
        </w:rPr>
        <w:t xml:space="preserve">VIGENCIA.- </w:t>
      </w:r>
      <w:r w:rsidR="006546C3" w:rsidRPr="00F21F5B">
        <w:rPr>
          <w:rFonts w:ascii="Montserrat" w:hAnsi="Montserrat" w:cs="Arial"/>
          <w:sz w:val="16"/>
          <w:szCs w:val="16"/>
        </w:rPr>
        <w:t xml:space="preserve">LAS PARTES CONVIENEN EN QUE LA VIGENCIA DEL PRESENTE CONTRATO COMPRENDERÁ DEL </w:t>
      </w:r>
      <w:r w:rsidR="00D92F03">
        <w:rPr>
          <w:rFonts w:ascii="Montserrat" w:hAnsi="Montserrat" w:cs="Arial"/>
          <w:b/>
          <w:color w:val="000000"/>
          <w:sz w:val="16"/>
          <w:szCs w:val="16"/>
        </w:rPr>
        <w:t>30 DE AGOSTO DE 2023 AL 15 DE OCTUBRE DE 2023.</w:t>
      </w:r>
    </w:p>
    <w:p w14:paraId="33798A5C" w14:textId="77777777" w:rsidR="008A2B1A" w:rsidRPr="00F21F5B" w:rsidRDefault="008A2B1A" w:rsidP="006546C3">
      <w:pPr>
        <w:numPr>
          <w:ilvl w:val="12"/>
          <w:numId w:val="0"/>
        </w:numPr>
        <w:ind w:left="1418" w:right="-91" w:hanging="1418"/>
        <w:jc w:val="both"/>
        <w:rPr>
          <w:rFonts w:ascii="Montserrat" w:hAnsi="Montserrat" w:cs="Arial"/>
          <w:b/>
          <w:sz w:val="16"/>
          <w:szCs w:val="16"/>
        </w:rPr>
      </w:pPr>
    </w:p>
    <w:p w14:paraId="58BDB06E" w14:textId="77777777" w:rsidR="008A2B1A" w:rsidRPr="00F21F5B" w:rsidRDefault="008A2B1A" w:rsidP="009F3AB9">
      <w:pPr>
        <w:numPr>
          <w:ilvl w:val="12"/>
          <w:numId w:val="0"/>
        </w:numPr>
        <w:ind w:left="1418" w:hanging="1418"/>
        <w:jc w:val="both"/>
        <w:rPr>
          <w:rFonts w:ascii="Montserrat" w:hAnsi="Montserrat" w:cs="Arial"/>
          <w:b/>
          <w:sz w:val="16"/>
          <w:szCs w:val="16"/>
        </w:rPr>
      </w:pPr>
      <w:r w:rsidRPr="00F21F5B">
        <w:rPr>
          <w:rFonts w:ascii="Montserrat" w:hAnsi="Montserrat" w:cs="Arial"/>
          <w:b/>
          <w:sz w:val="16"/>
          <w:szCs w:val="16"/>
        </w:rPr>
        <w:t xml:space="preserve">SEXTA.- </w:t>
      </w:r>
      <w:r w:rsidR="009F3AB9" w:rsidRPr="00F21F5B">
        <w:rPr>
          <w:rFonts w:ascii="Montserrat" w:hAnsi="Montserrat" w:cs="Arial"/>
          <w:b/>
          <w:sz w:val="16"/>
          <w:szCs w:val="16"/>
        </w:rPr>
        <w:tab/>
      </w:r>
      <w:r w:rsidRPr="00F21F5B">
        <w:rPr>
          <w:rFonts w:ascii="Montserrat" w:hAnsi="Montserrat" w:cs="Arial"/>
          <w:b/>
          <w:sz w:val="16"/>
          <w:szCs w:val="16"/>
        </w:rPr>
        <w:t>MODIFICACIONES DEL CONTRATO.</w:t>
      </w:r>
      <w:r w:rsidR="009F3AB9" w:rsidRPr="00F21F5B">
        <w:rPr>
          <w:rFonts w:ascii="Montserrat" w:hAnsi="Montserrat" w:cs="Arial"/>
          <w:b/>
          <w:sz w:val="16"/>
          <w:szCs w:val="16"/>
        </w:rPr>
        <w:t xml:space="preserve">  </w:t>
      </w:r>
      <w:r w:rsidRPr="00F21F5B">
        <w:rPr>
          <w:rFonts w:ascii="Montserrat" w:hAnsi="Montserrat" w:cs="Arial"/>
          <w:b/>
          <w:sz w:val="16"/>
          <w:szCs w:val="22"/>
          <w:lang w:val="es-MX"/>
        </w:rPr>
        <w:t>“LAS PARTES”</w:t>
      </w:r>
      <w:r w:rsidRPr="00F21F5B">
        <w:rPr>
          <w:rFonts w:ascii="Montserrat" w:hAnsi="Montserrat" w:cs="Arial"/>
          <w:sz w:val="16"/>
          <w:szCs w:val="22"/>
          <w:lang w:val="es-MX"/>
        </w:rPr>
        <w:t xml:space="preserve"> ESTÁN DE ACUERDO EN QUE POR NECESIDADES DE </w:t>
      </w:r>
      <w:r w:rsidRPr="00F21F5B">
        <w:rPr>
          <w:rFonts w:ascii="Montserrat" w:hAnsi="Montserrat" w:cs="Arial"/>
          <w:b/>
          <w:sz w:val="16"/>
          <w:szCs w:val="22"/>
          <w:lang w:val="es-MX"/>
        </w:rPr>
        <w:t>“EL INSTITUTO”</w:t>
      </w:r>
      <w:r w:rsidRPr="00F21F5B">
        <w:rPr>
          <w:rFonts w:ascii="Montserrat" w:hAnsi="Montserrat" w:cs="Arial"/>
          <w:sz w:val="16"/>
          <w:szCs w:val="22"/>
          <w:lang w:val="es-MX"/>
        </w:rPr>
        <w:t xml:space="preserve"> PODRÁ AMPLIARSE LA PRESTACIÓN DEL SERVICIO OBJETO DEL PRESENTE CONTRATO, DE CONFORMIDAD CON EL ARTÍCULO 52 DE LA </w:t>
      </w:r>
      <w:r w:rsidRPr="00F21F5B">
        <w:rPr>
          <w:rFonts w:ascii="Montserrat" w:hAnsi="Montserrat" w:cs="Arial"/>
          <w:b/>
          <w:sz w:val="16"/>
          <w:szCs w:val="22"/>
          <w:lang w:val="es-MX"/>
        </w:rPr>
        <w:t>“LAASSP”</w:t>
      </w:r>
      <w:r w:rsidRPr="00F21F5B">
        <w:rPr>
          <w:rFonts w:ascii="Montserrat" w:hAnsi="Montserrat" w:cs="Arial"/>
          <w:sz w:val="16"/>
          <w:szCs w:val="22"/>
          <w:lang w:val="es-MX"/>
        </w:rPr>
        <w:t xml:space="preserve">, SIEMPRE Y CUANDO LAS MODIFICACIONES NO REBASEN EN SU CONJUNTO EL 20% (VEINTE POR CIENTO) DEL MONTO O CANTIDAD DE LOS CONCEPTOS Y VOLÚMENES ESTABLECIDOS ORIGINALMENTE. LO ANTERIOR, SE FORMALIZARÁ MEDIANTE LA CELEBRACIÓN DE UN CONVENIO MODIFICATORIO DEL CONTRATO PRINCIPAL. ASIMISMO, CON FUNDAMENTO EN EL ARTÍCULO 91 Y 92 DEL REGLAMENTO DE LA </w:t>
      </w:r>
      <w:r w:rsidRPr="00F21F5B">
        <w:rPr>
          <w:rFonts w:ascii="Montserrat" w:hAnsi="Montserrat" w:cs="Arial"/>
          <w:b/>
          <w:sz w:val="16"/>
          <w:szCs w:val="22"/>
          <w:lang w:val="es-MX"/>
        </w:rPr>
        <w:t>“LAASSP”</w:t>
      </w:r>
      <w:r w:rsidRPr="00F21F5B">
        <w:rPr>
          <w:rFonts w:ascii="Montserrat" w:hAnsi="Montserrat" w:cs="Arial"/>
          <w:sz w:val="16"/>
          <w:szCs w:val="22"/>
          <w:lang w:val="es-MX"/>
        </w:rPr>
        <w:t xml:space="preserve">, </w:t>
      </w:r>
      <w:r w:rsidRPr="00F21F5B">
        <w:rPr>
          <w:rFonts w:ascii="Montserrat" w:hAnsi="Montserrat" w:cs="Arial"/>
          <w:b/>
          <w:sz w:val="16"/>
          <w:szCs w:val="22"/>
          <w:lang w:val="es-MX"/>
        </w:rPr>
        <w:t>“EL PROVEEDOR”</w:t>
      </w:r>
      <w:r w:rsidRPr="00F21F5B">
        <w:rPr>
          <w:rFonts w:ascii="Montserrat" w:hAnsi="Montserrat" w:cs="Arial"/>
          <w:sz w:val="16"/>
          <w:szCs w:val="22"/>
          <w:lang w:val="es-MX"/>
        </w:rPr>
        <w:t xml:space="preserve"> DEBERÁ ENTREGAR LAS MODIFICACIONES RESPECTIVAS DE LAS GARANTÍAS DE CUMPLIMIENTO DEL CONTRATO.</w:t>
      </w:r>
    </w:p>
    <w:p w14:paraId="002650F8" w14:textId="77777777" w:rsidR="008A2B1A" w:rsidRPr="00F21F5B" w:rsidRDefault="008A2B1A" w:rsidP="008A2B1A">
      <w:pPr>
        <w:jc w:val="both"/>
        <w:rPr>
          <w:rFonts w:ascii="Montserrat" w:hAnsi="Montserrat" w:cs="Arial"/>
          <w:sz w:val="16"/>
          <w:szCs w:val="22"/>
          <w:lang w:val="es-MX"/>
        </w:rPr>
      </w:pPr>
    </w:p>
    <w:p w14:paraId="7958558A" w14:textId="53E450C8" w:rsidR="008A2B1A" w:rsidRPr="00C9707B" w:rsidRDefault="008A2B1A" w:rsidP="00C9707B">
      <w:pPr>
        <w:ind w:left="1418"/>
        <w:jc w:val="both"/>
        <w:rPr>
          <w:rFonts w:ascii="Montserrat" w:hAnsi="Montserrat" w:cs="Arial"/>
          <w:sz w:val="16"/>
          <w:szCs w:val="22"/>
          <w:lang w:val="es-MX"/>
        </w:rPr>
      </w:pPr>
      <w:r w:rsidRPr="00F21F5B">
        <w:rPr>
          <w:rFonts w:ascii="Montserrat" w:hAnsi="Montserrat" w:cs="Arial"/>
          <w:sz w:val="16"/>
          <w:szCs w:val="22"/>
          <w:lang w:val="es-MX"/>
        </w:rPr>
        <w:t xml:space="preserve">POR CASO FORTUITO O DE FUERZA MAYOR, O POR CAUSAS ATRIBUIBLES A </w:t>
      </w:r>
      <w:r w:rsidRPr="00F21F5B">
        <w:rPr>
          <w:rFonts w:ascii="Montserrat" w:hAnsi="Montserrat" w:cs="Arial"/>
          <w:b/>
          <w:sz w:val="16"/>
          <w:szCs w:val="22"/>
          <w:lang w:val="es-MX"/>
        </w:rPr>
        <w:t>“EL INSTITUTO”</w:t>
      </w:r>
      <w:r w:rsidRPr="00F21F5B">
        <w:rPr>
          <w:rFonts w:ascii="Montserrat" w:hAnsi="Montserrat" w:cs="Arial"/>
          <w:sz w:val="16"/>
          <w:szCs w:val="22"/>
          <w:lang w:val="es-MX"/>
        </w:rPr>
        <w:t xml:space="preserve">, SE PODRÁ MODIFICAR EL PRESENTE INSTRUMENTO JURÍDICO, LA FECHA O EL PLAZO PARA </w:t>
      </w:r>
      <w:r w:rsidRPr="00F21F5B">
        <w:rPr>
          <w:rFonts w:ascii="Montserrat" w:hAnsi="Montserrat" w:cs="Arial"/>
          <w:b/>
          <w:bCs/>
          <w:szCs w:val="36"/>
          <w:lang w:val="es-MX"/>
        </w:rPr>
        <w:t xml:space="preserve"> </w:t>
      </w:r>
      <w:r w:rsidRPr="00F21F5B">
        <w:rPr>
          <w:rFonts w:ascii="Montserrat" w:hAnsi="Montserrat" w:cs="Arial"/>
          <w:sz w:val="16"/>
          <w:szCs w:val="22"/>
          <w:lang w:val="es-MX"/>
        </w:rPr>
        <w:t xml:space="preserve">PRESTACIÓN DE LOS SERVICIOS. EN DICHO SUPUESTO, SE DEBERÁ FORMALIZAR EL CONVENIO MODIFICATORIO RESPECTIVO, NO PROCEDIENDO LA APLICACIÓN DE PENAS CONVENCIONALES POR ATRASO. TRATÁNDOSE DE CAUSAS IMPUTABLES A </w:t>
      </w:r>
      <w:r w:rsidRPr="00F21F5B">
        <w:rPr>
          <w:rFonts w:ascii="Montserrat" w:hAnsi="Montserrat" w:cs="Arial"/>
          <w:b/>
          <w:sz w:val="16"/>
          <w:szCs w:val="22"/>
          <w:lang w:val="es-MX"/>
        </w:rPr>
        <w:t>“EL INSTITUTO”</w:t>
      </w:r>
      <w:r w:rsidRPr="00F21F5B">
        <w:rPr>
          <w:rFonts w:ascii="Montserrat" w:hAnsi="Montserrat" w:cs="Arial"/>
          <w:sz w:val="16"/>
          <w:szCs w:val="22"/>
          <w:lang w:val="es-MX"/>
        </w:rPr>
        <w:t xml:space="preserve">, NO SE REQUERIRÁ DE LA SOLICITUD DE </w:t>
      </w:r>
      <w:r w:rsidRPr="00F21F5B">
        <w:rPr>
          <w:rFonts w:ascii="Montserrat" w:hAnsi="Montserrat" w:cs="Arial"/>
          <w:b/>
          <w:sz w:val="16"/>
          <w:szCs w:val="22"/>
          <w:lang w:val="es-MX"/>
        </w:rPr>
        <w:t>“EL PROVEEDOR”</w:t>
      </w:r>
      <w:r w:rsidRPr="00F21F5B">
        <w:rPr>
          <w:rFonts w:ascii="Montserrat" w:hAnsi="Montserrat" w:cs="Arial"/>
          <w:sz w:val="16"/>
          <w:szCs w:val="22"/>
          <w:lang w:val="es-MX"/>
        </w:rPr>
        <w:t>.</w:t>
      </w:r>
    </w:p>
    <w:p w14:paraId="624D5446" w14:textId="77777777" w:rsidR="00F924F7" w:rsidRPr="00F21F5B" w:rsidRDefault="00F924F7" w:rsidP="006546C3">
      <w:pPr>
        <w:numPr>
          <w:ilvl w:val="12"/>
          <w:numId w:val="0"/>
        </w:numPr>
        <w:ind w:left="1418" w:right="-91" w:hanging="1418"/>
        <w:jc w:val="both"/>
        <w:rPr>
          <w:rFonts w:ascii="Montserrat" w:hAnsi="Montserrat" w:cs="Arial"/>
          <w:b/>
          <w:sz w:val="16"/>
          <w:szCs w:val="16"/>
          <w:lang w:val="es-MX"/>
        </w:rPr>
      </w:pPr>
    </w:p>
    <w:p w14:paraId="1BCDC2C1" w14:textId="77777777" w:rsidR="009261AC" w:rsidRDefault="009261AC" w:rsidP="009261AC">
      <w:pPr>
        <w:ind w:left="1418" w:hanging="1418"/>
        <w:jc w:val="both"/>
        <w:rPr>
          <w:rFonts w:ascii="Montserrat" w:hAnsi="Montserrat" w:cs="Arial"/>
          <w:sz w:val="16"/>
          <w:szCs w:val="16"/>
        </w:rPr>
      </w:pPr>
      <w:r>
        <w:rPr>
          <w:rFonts w:ascii="Montserrat" w:hAnsi="Montserrat" w:cs="Arial"/>
          <w:b/>
          <w:sz w:val="16"/>
          <w:szCs w:val="16"/>
          <w:lang w:val="es-MX"/>
        </w:rPr>
        <w:t xml:space="preserve">SÉPTIMA.- </w:t>
      </w:r>
      <w:r>
        <w:rPr>
          <w:rFonts w:ascii="Montserrat" w:hAnsi="Montserrat" w:cs="Arial"/>
          <w:b/>
          <w:sz w:val="16"/>
          <w:szCs w:val="16"/>
          <w:lang w:val="es-MX"/>
        </w:rPr>
        <w:tab/>
      </w:r>
      <w:r>
        <w:rPr>
          <w:rFonts w:ascii="Montserrat" w:hAnsi="Montserrat" w:cs="Arial"/>
          <w:b/>
          <w:sz w:val="16"/>
          <w:szCs w:val="16"/>
        </w:rPr>
        <w:t xml:space="preserve">GARANTÍAS PARA LA ENTREGA DEL SERVICIO. </w:t>
      </w:r>
      <w:r>
        <w:rPr>
          <w:rFonts w:ascii="Montserrat" w:hAnsi="Montserrat" w:cs="Arial"/>
          <w:sz w:val="16"/>
          <w:szCs w:val="16"/>
        </w:rPr>
        <w:t xml:space="preserve">EL PROVEEDOR SE OBLIGA CON </w:t>
      </w:r>
      <w:r>
        <w:rPr>
          <w:rFonts w:ascii="Montserrat" w:hAnsi="Montserrat" w:cs="Arial"/>
          <w:b/>
          <w:sz w:val="16"/>
          <w:szCs w:val="16"/>
        </w:rPr>
        <w:t>“EL INSTITUTO”</w:t>
      </w:r>
      <w:r>
        <w:rPr>
          <w:rFonts w:ascii="Montserrat" w:hAnsi="Montserrat" w:cs="Arial"/>
          <w:sz w:val="16"/>
          <w:szCs w:val="16"/>
        </w:rPr>
        <w:t xml:space="preserve"> A ENTREGAR LOS BIENES CONFORME A LAS CONDICIONES DESCRITAS EN LOS ANEXOS DEL PRESENTE CONTRATO, PARA LO CUAL SE CONSTITUYE LA GARANTÍA DE CUMPLIMIENTO. </w:t>
      </w:r>
    </w:p>
    <w:p w14:paraId="725DD119" w14:textId="77777777" w:rsidR="006546C3" w:rsidRPr="00F21F5B" w:rsidRDefault="006546C3" w:rsidP="00624C64">
      <w:pPr>
        <w:numPr>
          <w:ilvl w:val="12"/>
          <w:numId w:val="0"/>
        </w:numPr>
        <w:jc w:val="both"/>
        <w:rPr>
          <w:rFonts w:ascii="Montserrat" w:hAnsi="Montserrat" w:cs="Arial"/>
          <w:b/>
          <w:sz w:val="16"/>
          <w:szCs w:val="16"/>
        </w:rPr>
      </w:pPr>
    </w:p>
    <w:p w14:paraId="142BA6E4" w14:textId="52F8CA31" w:rsidR="00391119" w:rsidRPr="00F21F5B" w:rsidRDefault="00391119" w:rsidP="009F3AB9">
      <w:pPr>
        <w:numPr>
          <w:ilvl w:val="12"/>
          <w:numId w:val="0"/>
        </w:numPr>
        <w:ind w:left="1418" w:hanging="1418"/>
        <w:jc w:val="both"/>
        <w:rPr>
          <w:rFonts w:ascii="Montserrat" w:hAnsi="Montserrat" w:cs="Arial"/>
          <w:b/>
          <w:sz w:val="16"/>
          <w:szCs w:val="16"/>
          <w:lang w:val="es-MX"/>
        </w:rPr>
      </w:pPr>
      <w:r w:rsidRPr="00F21F5B">
        <w:rPr>
          <w:rFonts w:ascii="Montserrat" w:hAnsi="Montserrat" w:cs="Arial"/>
          <w:b/>
          <w:sz w:val="16"/>
          <w:szCs w:val="16"/>
          <w:lang w:val="es-MX"/>
        </w:rPr>
        <w:t xml:space="preserve">OCTAVA.- </w:t>
      </w:r>
      <w:r w:rsidR="009F3AB9" w:rsidRPr="00F21F5B">
        <w:rPr>
          <w:rFonts w:ascii="Montserrat" w:hAnsi="Montserrat" w:cs="Arial"/>
          <w:b/>
          <w:sz w:val="16"/>
          <w:szCs w:val="16"/>
          <w:lang w:val="es-MX"/>
        </w:rPr>
        <w:tab/>
      </w:r>
      <w:r w:rsidRPr="00F21F5B">
        <w:rPr>
          <w:rFonts w:ascii="Montserrat" w:hAnsi="Montserrat" w:cs="Arial"/>
          <w:b/>
          <w:sz w:val="16"/>
          <w:szCs w:val="16"/>
          <w:lang w:val="es-MX"/>
        </w:rPr>
        <w:t>GARANTÍA DE CUMPLIMIENTO DEL CONTRATO.</w:t>
      </w:r>
      <w:r w:rsidR="009F3AB9" w:rsidRPr="00F21F5B">
        <w:rPr>
          <w:rFonts w:ascii="Montserrat" w:hAnsi="Montserrat" w:cs="Arial"/>
          <w:b/>
          <w:sz w:val="16"/>
          <w:szCs w:val="16"/>
          <w:lang w:val="es-MX"/>
        </w:rPr>
        <w:t xml:space="preserve"> </w:t>
      </w:r>
      <w:r w:rsidRPr="00F21F5B">
        <w:rPr>
          <w:rFonts w:ascii="Montserrat" w:hAnsi="Montserrat" w:cs="Arial"/>
          <w:b/>
          <w:sz w:val="16"/>
          <w:szCs w:val="16"/>
        </w:rPr>
        <w:t xml:space="preserve">EL PROVEEDOR” </w:t>
      </w:r>
      <w:r w:rsidRPr="00F21F5B">
        <w:rPr>
          <w:rFonts w:ascii="Montserrat" w:hAnsi="Montserrat" w:cs="Arial"/>
          <w:sz w:val="16"/>
          <w:szCs w:val="16"/>
        </w:rPr>
        <w:t xml:space="preserve">SE OBLIGA A CONSTITUIR UNA GARANTÍA POR EL CUMPLIMIENTO FIEL Y EXACTO DE TODAS Y CADA UNA DE LAS OBLIGACIONES DERIVADAS DE ESTA CONTRATO  MEDIANTE FIANZA EXPEDIDA POR COMPAÑÍA AFINAZADORA MEXICANA AUTRORIZADA POR LA COMISIÓN NACIONAL DE SEGUROS Y FIANZAS, A FAVOR DE </w:t>
      </w:r>
      <w:r w:rsidRPr="00F21F5B">
        <w:rPr>
          <w:rFonts w:ascii="Montserrat" w:hAnsi="Montserrat" w:cs="Arial"/>
          <w:b/>
          <w:sz w:val="16"/>
          <w:szCs w:val="16"/>
        </w:rPr>
        <w:t>“EL INSTITUTO”</w:t>
      </w:r>
      <w:r w:rsidRPr="00F21F5B">
        <w:rPr>
          <w:rFonts w:ascii="Montserrat" w:hAnsi="Montserrat" w:cs="Arial"/>
          <w:sz w:val="16"/>
          <w:szCs w:val="16"/>
        </w:rPr>
        <w:t xml:space="preserve"> </w:t>
      </w:r>
      <w:r w:rsidRPr="00F21F5B">
        <w:rPr>
          <w:rFonts w:ascii="Montserrat" w:hAnsi="Montserrat" w:cs="Arial"/>
          <w:bCs/>
          <w:sz w:val="16"/>
          <w:szCs w:val="16"/>
        </w:rPr>
        <w:t xml:space="preserve">FIANZA, SEGURO DE CAUCIÓN O CARTA DE CRÉDITO IRREVOCABLE, EXPEDIDA POR AFIANZADORA DEBIDAMENTE CONSTITUIDA EN TÉRMINOS DE LA LEY FEDERAL DE INSTITUCIONES DE FIANZAS, POR UN IMPORTE EQUIVALENTE AL </w:t>
      </w:r>
      <w:r w:rsidRPr="00F21F5B">
        <w:rPr>
          <w:rFonts w:ascii="Montserrat" w:hAnsi="Montserrat" w:cs="Arial"/>
          <w:b/>
          <w:bCs/>
          <w:sz w:val="16"/>
          <w:szCs w:val="16"/>
        </w:rPr>
        <w:t>10% (DIEZ POR CIENTO)</w:t>
      </w:r>
      <w:r w:rsidRPr="00F21F5B">
        <w:rPr>
          <w:rFonts w:ascii="Montserrat" w:hAnsi="Montserrat" w:cs="Arial"/>
          <w:bCs/>
          <w:sz w:val="16"/>
          <w:szCs w:val="16"/>
        </w:rPr>
        <w:t xml:space="preserve"> DEL MONTO TOTAL DEL CONTRATO, SIN CONSIDERAR EL IMPUESTO AL VALOR AGREGADO (IVA). DICHA FIANZA DEBERÁ SER ENTREGADA A FAVOR DEL INSTITUTO MEXICANO DEL SEGURO SOCIAL, A MÁS TARDAR DENTRO DE LOS </w:t>
      </w:r>
      <w:r w:rsidRPr="00F21F5B">
        <w:rPr>
          <w:rFonts w:ascii="Montserrat" w:hAnsi="Montserrat" w:cs="Arial"/>
          <w:b/>
          <w:bCs/>
          <w:sz w:val="16"/>
          <w:szCs w:val="16"/>
        </w:rPr>
        <w:t>10 DIEZ DÍAS NATURALES POSTERIORES A LA FIRMA DEL CONTRATO,</w:t>
      </w:r>
      <w:r w:rsidRPr="00F21F5B">
        <w:rPr>
          <w:rFonts w:ascii="Montserrat" w:hAnsi="Montserrat" w:cs="Arial"/>
          <w:sz w:val="16"/>
          <w:szCs w:val="16"/>
        </w:rPr>
        <w:t xml:space="preserve"> EN TÉRMINOS DEL ARTÍCULO 48 DE LA LAASSP, </w:t>
      </w:r>
      <w:r w:rsidRPr="00F21F5B">
        <w:rPr>
          <w:rFonts w:ascii="Montserrat" w:hAnsi="Montserrat" w:cs="Arial"/>
          <w:bCs/>
          <w:sz w:val="16"/>
          <w:szCs w:val="16"/>
        </w:rPr>
        <w:t xml:space="preserve">CONFORME AL </w:t>
      </w:r>
      <w:r w:rsidRPr="00F21F5B">
        <w:rPr>
          <w:rFonts w:ascii="Montserrat" w:hAnsi="Montserrat" w:cs="Arial"/>
          <w:b/>
          <w:bCs/>
          <w:sz w:val="16"/>
          <w:szCs w:val="16"/>
        </w:rPr>
        <w:t>ANEXO NÚMERO 3 (TRES)</w:t>
      </w:r>
      <w:r w:rsidR="00763DC4" w:rsidRPr="00F21F5B">
        <w:rPr>
          <w:rFonts w:ascii="Montserrat" w:hAnsi="Montserrat" w:cs="Arial"/>
          <w:b/>
          <w:bCs/>
          <w:sz w:val="16"/>
          <w:szCs w:val="16"/>
        </w:rPr>
        <w:t xml:space="preserve"> DEL PRESENTE CONTRATO</w:t>
      </w:r>
      <w:r w:rsidRPr="00F21F5B">
        <w:rPr>
          <w:rFonts w:ascii="Montserrat" w:hAnsi="Montserrat" w:cs="Arial"/>
          <w:b/>
          <w:bCs/>
          <w:sz w:val="16"/>
          <w:szCs w:val="16"/>
        </w:rPr>
        <w:t xml:space="preserve">. </w:t>
      </w:r>
    </w:p>
    <w:p w14:paraId="69AE4793" w14:textId="77777777" w:rsidR="00391119" w:rsidRPr="00F21F5B" w:rsidRDefault="00391119" w:rsidP="00391119">
      <w:pPr>
        <w:jc w:val="both"/>
        <w:rPr>
          <w:rFonts w:ascii="Montserrat" w:hAnsi="Montserrat" w:cs="Arial"/>
          <w:b/>
          <w:bCs/>
          <w:sz w:val="16"/>
          <w:szCs w:val="16"/>
        </w:rPr>
      </w:pPr>
    </w:p>
    <w:p w14:paraId="5DFCCEEF" w14:textId="77777777" w:rsidR="00391119" w:rsidRPr="00F21F5B" w:rsidRDefault="00391119" w:rsidP="009F3AB9">
      <w:pPr>
        <w:ind w:left="1418"/>
        <w:jc w:val="both"/>
        <w:rPr>
          <w:rFonts w:ascii="Montserrat" w:hAnsi="Montserrat" w:cs="Arial"/>
          <w:bCs/>
          <w:sz w:val="16"/>
          <w:szCs w:val="16"/>
          <w:lang w:val="es-ES_tradnl"/>
        </w:rPr>
      </w:pPr>
      <w:r w:rsidRPr="00F21F5B">
        <w:rPr>
          <w:rFonts w:ascii="Montserrat" w:hAnsi="Montserrat" w:cs="Arial"/>
          <w:bCs/>
          <w:sz w:val="16"/>
          <w:szCs w:val="16"/>
          <w:lang w:val="es-ES_tradnl"/>
        </w:rPr>
        <w:t xml:space="preserve">LAS OBLIGACIONES CUYO CUMPLIMIENTO SE GARANTIZA MEDIANTE CONTRATO, SE CONSIDERAN </w:t>
      </w:r>
      <w:r w:rsidRPr="00F21F5B">
        <w:rPr>
          <w:rFonts w:ascii="Montserrat" w:hAnsi="Montserrat" w:cs="Arial"/>
          <w:b/>
          <w:bCs/>
          <w:sz w:val="16"/>
          <w:szCs w:val="16"/>
          <w:lang w:val="es-ES_tradnl"/>
        </w:rPr>
        <w:t xml:space="preserve">DIVISIBLES </w:t>
      </w:r>
      <w:r w:rsidRPr="00F21F5B">
        <w:rPr>
          <w:rFonts w:ascii="Montserrat" w:hAnsi="Montserrat" w:cs="Arial"/>
          <w:bCs/>
          <w:sz w:val="16"/>
          <w:szCs w:val="16"/>
          <w:lang w:val="es-ES_tradnl"/>
        </w:rPr>
        <w:t>Y EN CONSECUENCIA, SE PACTA QUE LA GARANTÍA DE CUMPLIMIENTO DEL CONTRATO SE APLICARÁ DE MANERA PROPORCIONAL AL MONTO DE LAS OBLIGACIONES INCUMPLIDAS.</w:t>
      </w:r>
    </w:p>
    <w:p w14:paraId="469B7C51" w14:textId="77777777" w:rsidR="00391119" w:rsidRPr="00F21F5B" w:rsidRDefault="00391119" w:rsidP="009F3AB9">
      <w:pPr>
        <w:ind w:left="1418"/>
        <w:jc w:val="both"/>
        <w:rPr>
          <w:rFonts w:ascii="Montserrat" w:hAnsi="Montserrat" w:cs="Arial"/>
          <w:bCs/>
          <w:sz w:val="16"/>
          <w:szCs w:val="16"/>
          <w:lang w:val="es-ES_tradnl"/>
        </w:rPr>
      </w:pPr>
    </w:p>
    <w:p w14:paraId="55FD12EE" w14:textId="77777777" w:rsidR="00391119" w:rsidRPr="00F21F5B" w:rsidRDefault="00391119" w:rsidP="009F3AB9">
      <w:pPr>
        <w:ind w:left="1418"/>
        <w:jc w:val="both"/>
        <w:rPr>
          <w:rFonts w:ascii="Montserrat" w:hAnsi="Montserrat" w:cs="Arial"/>
          <w:b/>
          <w:bCs/>
          <w:sz w:val="16"/>
          <w:szCs w:val="16"/>
        </w:rPr>
      </w:pPr>
      <w:r w:rsidRPr="00F21F5B">
        <w:rPr>
          <w:rFonts w:ascii="Montserrat" w:hAnsi="Montserrat" w:cs="Arial"/>
          <w:sz w:val="16"/>
          <w:szCs w:val="16"/>
        </w:rPr>
        <w:lastRenderedPageBreak/>
        <w:t>LA GARANTÍA DE CUMPLIMIENTO A LAS OBLIGACIONES DEL CONTRATO, ÚNICAMENTE PODRÁ SER LIBERADA MEDIANTE AUTORIZACIÓN QUE SEA EMITIDA POR ESCRITO, POR PARTE DEL INSTITUTO.</w:t>
      </w:r>
    </w:p>
    <w:p w14:paraId="68CC16B1" w14:textId="77777777" w:rsidR="00391119" w:rsidRPr="00F21F5B" w:rsidRDefault="00391119" w:rsidP="009F3AB9">
      <w:pPr>
        <w:ind w:left="1418"/>
        <w:jc w:val="both"/>
        <w:rPr>
          <w:rFonts w:ascii="Montserrat" w:hAnsi="Montserrat" w:cs="Arial"/>
          <w:bCs/>
          <w:sz w:val="16"/>
          <w:szCs w:val="16"/>
        </w:rPr>
      </w:pPr>
    </w:p>
    <w:p w14:paraId="788F6328" w14:textId="77777777" w:rsidR="00391119" w:rsidRPr="00F21F5B" w:rsidRDefault="00391119" w:rsidP="009F3AB9">
      <w:pPr>
        <w:ind w:left="1418"/>
        <w:jc w:val="both"/>
        <w:rPr>
          <w:rFonts w:ascii="Montserrat" w:hAnsi="Montserrat" w:cs="Arial"/>
          <w:bCs/>
          <w:sz w:val="16"/>
          <w:szCs w:val="16"/>
        </w:rPr>
      </w:pPr>
      <w:r w:rsidRPr="00F21F5B">
        <w:rPr>
          <w:rFonts w:ascii="Montserrat" w:hAnsi="Montserrat" w:cs="Arial"/>
          <w:bCs/>
          <w:sz w:val="16"/>
          <w:szCs w:val="16"/>
        </w:rPr>
        <w:t xml:space="preserve">NO OBSTANTE LO ANTERIOR, EN EL SUPUESTO DE QUE EL MONTO DEL CONTRATO ADJUDICADO SEA IGUAL O MENOR A 900 DÍAS UMA (UNIDAD DE MEDIDA Y ACTUALIZACIÓN), </w:t>
      </w:r>
      <w:r w:rsidRPr="00F21F5B">
        <w:rPr>
          <w:rFonts w:ascii="Montserrat" w:hAnsi="Montserrat" w:cs="Arial"/>
          <w:b/>
          <w:sz w:val="16"/>
          <w:szCs w:val="16"/>
        </w:rPr>
        <w:t>“EL PROVEEDOR”</w:t>
      </w:r>
      <w:r w:rsidRPr="00F21F5B">
        <w:rPr>
          <w:rFonts w:ascii="Montserrat" w:hAnsi="Montserrat" w:cs="Arial"/>
          <w:bCs/>
          <w:sz w:val="16"/>
          <w:szCs w:val="16"/>
        </w:rPr>
        <w:t xml:space="preserve"> PODRÁ OTORGARSE MEDIANTE FIANZA O CHEQUE CERTIFICADO O DE CAJA, DEPÓSITO DE DINERO CONSTITUIDO A TRAVÉS DE CERTIFICADO, SIN CALCULARSE EL IVA,  POR UN IMPORTE EQUIVALENTE AL 10% (DIEZ POR CIENTO), DEL MONTO TOTAL DEL CONTRATO, </w:t>
      </w:r>
      <w:r w:rsidRPr="00F21F5B">
        <w:rPr>
          <w:rFonts w:ascii="Montserrat" w:hAnsi="Montserrat" w:cs="Arial"/>
          <w:sz w:val="16"/>
          <w:szCs w:val="16"/>
        </w:rPr>
        <w:t xml:space="preserve"> DE ACUERDO CON EL PROCEDIMIENTO SIGUIENTE:</w:t>
      </w:r>
    </w:p>
    <w:p w14:paraId="2FDBF416" w14:textId="77777777" w:rsidR="00391119" w:rsidRPr="00F21F5B" w:rsidRDefault="00391119" w:rsidP="009F3AB9">
      <w:pPr>
        <w:ind w:left="1559"/>
        <w:jc w:val="both"/>
        <w:rPr>
          <w:rFonts w:ascii="Montserrat" w:hAnsi="Montserrat" w:cs="Arial"/>
          <w:sz w:val="16"/>
          <w:szCs w:val="16"/>
        </w:rPr>
      </w:pPr>
    </w:p>
    <w:p w14:paraId="242FC1E4" w14:textId="77777777" w:rsidR="00391119" w:rsidRPr="00F21F5B" w:rsidRDefault="00391119" w:rsidP="009F3AB9">
      <w:pPr>
        <w:numPr>
          <w:ilvl w:val="0"/>
          <w:numId w:val="5"/>
        </w:numPr>
        <w:suppressAutoHyphens/>
        <w:autoSpaceDE w:val="0"/>
        <w:ind w:left="1775" w:right="51" w:hanging="357"/>
        <w:jc w:val="both"/>
        <w:rPr>
          <w:rFonts w:ascii="Montserrat" w:hAnsi="Montserrat" w:cs="Arial"/>
          <w:sz w:val="16"/>
          <w:szCs w:val="16"/>
        </w:rPr>
      </w:pPr>
      <w:r w:rsidRPr="00F21F5B">
        <w:rPr>
          <w:rFonts w:ascii="Montserrat" w:hAnsi="Montserrat" w:cs="Arial"/>
          <w:sz w:val="16"/>
          <w:szCs w:val="16"/>
        </w:rPr>
        <w:t>EL CHEQUE DEBE EXPEDIRSE A NOMBRE DEL INSTITUTO MEXICANO DEL SEGURO SOCIAL.</w:t>
      </w:r>
    </w:p>
    <w:p w14:paraId="572E0FC2" w14:textId="77777777" w:rsidR="00391119" w:rsidRPr="00F21F5B" w:rsidRDefault="00391119" w:rsidP="009F3AB9">
      <w:pPr>
        <w:autoSpaceDE w:val="0"/>
        <w:ind w:left="1775" w:right="51" w:hanging="357"/>
        <w:jc w:val="both"/>
        <w:rPr>
          <w:rFonts w:ascii="Montserrat" w:hAnsi="Montserrat" w:cs="Arial"/>
          <w:sz w:val="16"/>
          <w:szCs w:val="16"/>
        </w:rPr>
      </w:pPr>
    </w:p>
    <w:p w14:paraId="1D1F6DB4" w14:textId="77777777" w:rsidR="00391119" w:rsidRPr="00F21F5B" w:rsidRDefault="00391119" w:rsidP="009F3AB9">
      <w:pPr>
        <w:numPr>
          <w:ilvl w:val="0"/>
          <w:numId w:val="5"/>
        </w:numPr>
        <w:suppressAutoHyphens/>
        <w:autoSpaceDE w:val="0"/>
        <w:ind w:left="1775" w:right="51" w:hanging="357"/>
        <w:jc w:val="both"/>
        <w:rPr>
          <w:rFonts w:ascii="Montserrat" w:hAnsi="Montserrat" w:cs="Arial"/>
          <w:sz w:val="16"/>
          <w:szCs w:val="16"/>
        </w:rPr>
      </w:pPr>
      <w:r w:rsidRPr="00F21F5B">
        <w:rPr>
          <w:rFonts w:ascii="Montserrat" w:hAnsi="Montserrat" w:cs="Arial"/>
          <w:sz w:val="16"/>
          <w:szCs w:val="16"/>
        </w:rPr>
        <w:t>DICHO CHEQUE DEBERÁ SER RESGUARDADO, A TÍTULO DE GARANTÍA, EN LA TESORERÍA DE LA JEFATURA DE FINANZAS DE LA DELEGACIÓN REGIONAL COLIMA DEL IMSS.</w:t>
      </w:r>
    </w:p>
    <w:p w14:paraId="59C05F44" w14:textId="77777777" w:rsidR="00391119" w:rsidRPr="00F21F5B" w:rsidRDefault="00391119" w:rsidP="009F3AB9">
      <w:pPr>
        <w:autoSpaceDE w:val="0"/>
        <w:ind w:left="1775" w:right="51" w:hanging="357"/>
        <w:jc w:val="both"/>
        <w:rPr>
          <w:rFonts w:ascii="Montserrat" w:hAnsi="Montserrat" w:cs="Arial"/>
          <w:sz w:val="16"/>
          <w:szCs w:val="16"/>
        </w:rPr>
      </w:pPr>
    </w:p>
    <w:p w14:paraId="44139B7B" w14:textId="77777777" w:rsidR="00391119" w:rsidRPr="00F21F5B" w:rsidRDefault="00391119" w:rsidP="009F3AB9">
      <w:pPr>
        <w:numPr>
          <w:ilvl w:val="0"/>
          <w:numId w:val="5"/>
        </w:numPr>
        <w:suppressAutoHyphens/>
        <w:autoSpaceDE w:val="0"/>
        <w:ind w:left="1775" w:right="51" w:hanging="357"/>
        <w:jc w:val="both"/>
        <w:rPr>
          <w:rFonts w:ascii="Montserrat" w:hAnsi="Montserrat" w:cs="Arial"/>
          <w:sz w:val="16"/>
          <w:szCs w:val="16"/>
        </w:rPr>
      </w:pPr>
      <w:r w:rsidRPr="00F21F5B">
        <w:rPr>
          <w:rFonts w:ascii="Montserrat" w:hAnsi="Montserrat" w:cs="Arial"/>
          <w:sz w:val="16"/>
          <w:szCs w:val="16"/>
        </w:rPr>
        <w:t>LA GARANTÍA DE CUMPLIMIENTO A LAS OBLIGACIONES DEL CONTRATO SE LIBERARÁ MEDIANTE AUTORIZACIÓN POR ESCRITO POR PARTE DEL INSTITUTO EN FORMA INMEDIATA, SIEMPRE Y  CUANDO EL PROVEEDOR HAYA CUMPLIDO A SATISFACCIÓN DEL INSTITUTO, CON TODAS LAS OBLIGACIONES CONTRACTUALES.</w:t>
      </w:r>
    </w:p>
    <w:p w14:paraId="3F40871D" w14:textId="77777777" w:rsidR="00391119" w:rsidRPr="00F21F5B" w:rsidRDefault="00391119" w:rsidP="00391119">
      <w:pPr>
        <w:ind w:left="1560"/>
        <w:jc w:val="both"/>
        <w:rPr>
          <w:rFonts w:ascii="Montserrat" w:hAnsi="Montserrat" w:cs="Arial"/>
          <w:bCs/>
          <w:sz w:val="16"/>
          <w:szCs w:val="16"/>
        </w:rPr>
      </w:pPr>
    </w:p>
    <w:p w14:paraId="298C3DAD" w14:textId="77777777" w:rsidR="00391119" w:rsidRPr="00F21F5B" w:rsidRDefault="00391119" w:rsidP="00391119">
      <w:pPr>
        <w:jc w:val="both"/>
        <w:rPr>
          <w:rFonts w:ascii="Montserrat" w:hAnsi="Montserrat" w:cs="Arial"/>
          <w:sz w:val="16"/>
          <w:szCs w:val="22"/>
        </w:rPr>
      </w:pPr>
    </w:p>
    <w:p w14:paraId="0426DD09" w14:textId="77777777" w:rsidR="00391119" w:rsidRPr="00F21F5B" w:rsidRDefault="00391119" w:rsidP="009F3AB9">
      <w:pPr>
        <w:ind w:left="1418"/>
        <w:jc w:val="both"/>
        <w:rPr>
          <w:rFonts w:ascii="Montserrat" w:hAnsi="Montserrat" w:cs="Arial"/>
          <w:bCs/>
          <w:sz w:val="16"/>
          <w:szCs w:val="22"/>
          <w:lang w:val="es-MX"/>
        </w:rPr>
      </w:pPr>
      <w:r w:rsidRPr="00F21F5B">
        <w:rPr>
          <w:rFonts w:ascii="Montserrat" w:hAnsi="Montserrat" w:cs="Arial"/>
          <w:bCs/>
          <w:sz w:val="16"/>
          <w:szCs w:val="22"/>
          <w:lang w:val="es-MX"/>
        </w:rPr>
        <w:t xml:space="preserve">DE NO CUMPLIR CON DICHA ENTREGA, </w:t>
      </w:r>
      <w:r w:rsidRPr="00F21F5B">
        <w:rPr>
          <w:rFonts w:ascii="Montserrat" w:hAnsi="Montserrat" w:cs="Arial"/>
          <w:b/>
          <w:bCs/>
          <w:sz w:val="16"/>
          <w:szCs w:val="22"/>
          <w:lang w:val="es-MX"/>
        </w:rPr>
        <w:t>“</w:t>
      </w:r>
      <w:r w:rsidRPr="00F21F5B">
        <w:rPr>
          <w:rFonts w:ascii="Montserrat" w:hAnsi="Montserrat" w:cs="Arial"/>
          <w:b/>
          <w:sz w:val="16"/>
          <w:szCs w:val="22"/>
          <w:lang w:val="es-MX"/>
        </w:rPr>
        <w:t>EL INSTITUTO</w:t>
      </w:r>
      <w:r w:rsidRPr="00F21F5B">
        <w:rPr>
          <w:rFonts w:ascii="Montserrat" w:hAnsi="Montserrat" w:cs="Arial"/>
          <w:b/>
          <w:bCs/>
          <w:sz w:val="16"/>
          <w:szCs w:val="22"/>
          <w:lang w:val="es-MX"/>
        </w:rPr>
        <w:t>”</w:t>
      </w:r>
      <w:r w:rsidRPr="00F21F5B">
        <w:rPr>
          <w:rFonts w:ascii="Montserrat" w:hAnsi="Montserrat" w:cs="Arial"/>
          <w:bCs/>
          <w:sz w:val="16"/>
          <w:szCs w:val="22"/>
          <w:lang w:val="es-MX"/>
        </w:rPr>
        <w:t xml:space="preserve"> PODRÁ RESCINDIR EL CONTRATO Y REMITIR EL ASUNTO AL ÓRGANO INTERNO DE CONTROL PARA QUE DETERMINE SI SE APLICAN LAS SANCIONES ESTIPULADAS EN EL ARTÍCULO </w:t>
      </w:r>
      <w:r w:rsidRPr="00F21F5B">
        <w:rPr>
          <w:rFonts w:ascii="Montserrat" w:hAnsi="Montserrat" w:cs="Arial"/>
          <w:b/>
          <w:bCs/>
          <w:sz w:val="16"/>
          <w:szCs w:val="22"/>
          <w:lang w:val="es-MX"/>
        </w:rPr>
        <w:t>60</w:t>
      </w:r>
      <w:r w:rsidRPr="00F21F5B">
        <w:rPr>
          <w:rFonts w:ascii="Montserrat" w:hAnsi="Montserrat" w:cs="Arial"/>
          <w:bCs/>
          <w:sz w:val="16"/>
          <w:szCs w:val="22"/>
          <w:lang w:val="es-MX"/>
        </w:rPr>
        <w:t xml:space="preserve"> FRACCIÓN </w:t>
      </w:r>
      <w:r w:rsidRPr="00F21F5B">
        <w:rPr>
          <w:rFonts w:ascii="Montserrat" w:hAnsi="Montserrat" w:cs="Arial"/>
          <w:b/>
          <w:bCs/>
          <w:sz w:val="16"/>
          <w:szCs w:val="22"/>
          <w:lang w:val="es-MX"/>
        </w:rPr>
        <w:t>III</w:t>
      </w:r>
      <w:r w:rsidRPr="00F21F5B">
        <w:rPr>
          <w:rFonts w:ascii="Montserrat" w:hAnsi="Montserrat" w:cs="Arial"/>
          <w:bCs/>
          <w:sz w:val="16"/>
          <w:szCs w:val="22"/>
          <w:lang w:val="es-MX"/>
        </w:rPr>
        <w:t xml:space="preserve"> DE LA </w:t>
      </w:r>
      <w:r w:rsidRPr="00F21F5B">
        <w:rPr>
          <w:rFonts w:ascii="Montserrat" w:hAnsi="Montserrat" w:cs="Arial"/>
          <w:b/>
          <w:bCs/>
          <w:sz w:val="16"/>
          <w:szCs w:val="22"/>
          <w:lang w:val="es-MX"/>
        </w:rPr>
        <w:t>“LAASSP”</w:t>
      </w:r>
      <w:r w:rsidRPr="00F21F5B">
        <w:rPr>
          <w:rFonts w:ascii="Montserrat" w:hAnsi="Montserrat" w:cs="Arial"/>
          <w:bCs/>
          <w:sz w:val="16"/>
          <w:szCs w:val="22"/>
          <w:lang w:val="es-MX"/>
        </w:rPr>
        <w:t>.</w:t>
      </w:r>
    </w:p>
    <w:p w14:paraId="61FA44CF" w14:textId="77777777" w:rsidR="00391119" w:rsidRPr="00F21F5B" w:rsidRDefault="00391119" w:rsidP="009F3AB9">
      <w:pPr>
        <w:ind w:left="1418"/>
        <w:jc w:val="both"/>
        <w:rPr>
          <w:rFonts w:ascii="Montserrat" w:hAnsi="Montserrat" w:cs="Arial"/>
          <w:bCs/>
          <w:sz w:val="16"/>
          <w:szCs w:val="22"/>
          <w:lang w:val="es-MX"/>
        </w:rPr>
      </w:pPr>
    </w:p>
    <w:p w14:paraId="592EAF49" w14:textId="77777777" w:rsidR="00391119" w:rsidRPr="00F21F5B" w:rsidRDefault="00391119" w:rsidP="009F3AB9">
      <w:pPr>
        <w:ind w:left="1418"/>
        <w:jc w:val="both"/>
        <w:rPr>
          <w:rFonts w:ascii="Montserrat" w:hAnsi="Montserrat" w:cs="Arial"/>
          <w:bCs/>
          <w:sz w:val="16"/>
          <w:szCs w:val="22"/>
          <w:lang w:val="es-MX"/>
        </w:rPr>
      </w:pPr>
      <w:r w:rsidRPr="00F21F5B">
        <w:rPr>
          <w:rFonts w:ascii="Montserrat" w:hAnsi="Montserrat" w:cs="Arial"/>
          <w:bCs/>
          <w:sz w:val="16"/>
          <w:szCs w:val="22"/>
          <w:lang w:val="es-MX"/>
        </w:rPr>
        <w:t xml:space="preserve">LA GARANTÍA DE CUMPLIMIENTO DE NINGUNA MANERA SERÁ CONSIDERADA COMO UNA LIMITACIÓN DE LA RESPONSABILIDAD DE </w:t>
      </w:r>
      <w:r w:rsidRPr="00F21F5B">
        <w:rPr>
          <w:rFonts w:ascii="Montserrat" w:hAnsi="Montserrat" w:cs="Arial"/>
          <w:b/>
          <w:bCs/>
          <w:sz w:val="16"/>
          <w:szCs w:val="22"/>
          <w:lang w:val="es-MX"/>
        </w:rPr>
        <w:t>“EL PROVEEDOR”</w:t>
      </w:r>
      <w:r w:rsidRPr="00F21F5B">
        <w:rPr>
          <w:rFonts w:ascii="Montserrat" w:hAnsi="Montserrat" w:cs="Arial"/>
          <w:bCs/>
          <w:sz w:val="16"/>
          <w:szCs w:val="22"/>
          <w:lang w:val="es-MX"/>
        </w:rPr>
        <w:t xml:space="preserve">, DERIVADA DE SUS OBLIGACIONES Y GARANTÍAS ESTIPULADAS EN EL PRESENTE INSTRUMENTO JURÍDICO, Y DE NINGUNA MANERA IMPEDIRÁ QUE </w:t>
      </w:r>
      <w:r w:rsidRPr="00F21F5B">
        <w:rPr>
          <w:rFonts w:ascii="Montserrat" w:hAnsi="Montserrat" w:cs="Arial"/>
          <w:b/>
          <w:bCs/>
          <w:sz w:val="16"/>
          <w:szCs w:val="22"/>
          <w:lang w:val="es-MX"/>
        </w:rPr>
        <w:t>“</w:t>
      </w:r>
      <w:r w:rsidRPr="00F21F5B">
        <w:rPr>
          <w:rFonts w:ascii="Montserrat" w:hAnsi="Montserrat" w:cs="Arial"/>
          <w:b/>
          <w:sz w:val="16"/>
          <w:szCs w:val="22"/>
          <w:lang w:val="es-MX"/>
        </w:rPr>
        <w:t>EL INSTITUTO</w:t>
      </w:r>
      <w:r w:rsidRPr="00F21F5B">
        <w:rPr>
          <w:rFonts w:ascii="Montserrat" w:hAnsi="Montserrat" w:cs="Arial"/>
          <w:b/>
          <w:bCs/>
          <w:sz w:val="16"/>
          <w:szCs w:val="22"/>
          <w:lang w:val="es-MX"/>
        </w:rPr>
        <w:t>”</w:t>
      </w:r>
      <w:r w:rsidRPr="00F21F5B">
        <w:rPr>
          <w:rFonts w:ascii="Montserrat" w:hAnsi="Montserrat" w:cs="Arial"/>
          <w:bCs/>
          <w:sz w:val="16"/>
          <w:szCs w:val="22"/>
          <w:lang w:val="es-MX"/>
        </w:rPr>
        <w:t xml:space="preserve"> RECLAME LA INDEMNIZACIÓN O EL REEMBOLSO POR CUALQUIER INCUMPLIMIENTO QUE PUEDA EXCEDER EL VALOR DE LA GARANTÍA DE CUMPLIMIENTO.</w:t>
      </w:r>
    </w:p>
    <w:p w14:paraId="6F07678C" w14:textId="77777777" w:rsidR="00391119" w:rsidRPr="00F21F5B" w:rsidRDefault="00391119" w:rsidP="009F3AB9">
      <w:pPr>
        <w:ind w:left="1418"/>
        <w:jc w:val="both"/>
        <w:rPr>
          <w:rFonts w:ascii="Montserrat" w:hAnsi="Montserrat" w:cs="Arial"/>
          <w:bCs/>
          <w:sz w:val="16"/>
          <w:szCs w:val="22"/>
          <w:lang w:val="es-MX"/>
        </w:rPr>
      </w:pPr>
    </w:p>
    <w:p w14:paraId="0A1C5282" w14:textId="77777777" w:rsidR="00391119" w:rsidRPr="00F21F5B" w:rsidRDefault="00391119" w:rsidP="009F3AB9">
      <w:pPr>
        <w:ind w:left="1418"/>
        <w:jc w:val="both"/>
        <w:rPr>
          <w:rFonts w:ascii="Montserrat" w:hAnsi="Montserrat" w:cs="Arial"/>
          <w:sz w:val="16"/>
          <w:szCs w:val="22"/>
          <w:lang w:val="es-MX"/>
        </w:rPr>
      </w:pPr>
      <w:r w:rsidRPr="00F21F5B">
        <w:rPr>
          <w:rFonts w:ascii="Montserrat" w:hAnsi="Montserrat" w:cs="Arial"/>
          <w:sz w:val="16"/>
          <w:szCs w:val="22"/>
          <w:lang w:val="es-MX"/>
        </w:rPr>
        <w:t xml:space="preserve">EN CASO DE </w:t>
      </w:r>
      <w:r w:rsidRPr="00F21F5B">
        <w:rPr>
          <w:rFonts w:ascii="Montserrat" w:hAnsi="Montserrat" w:cs="Arial"/>
          <w:b/>
          <w:sz w:val="16"/>
          <w:szCs w:val="22"/>
          <w:lang w:val="es-MX"/>
        </w:rPr>
        <w:t>INCREMENTO</w:t>
      </w:r>
      <w:r w:rsidRPr="00F21F5B">
        <w:rPr>
          <w:rFonts w:ascii="Montserrat" w:hAnsi="Montserrat" w:cs="Arial"/>
          <w:sz w:val="16"/>
          <w:szCs w:val="22"/>
          <w:lang w:val="es-MX"/>
        </w:rPr>
        <w:t xml:space="preserve"> AL MONTO DEL PRESENTE INSTRUMENTO JURÍDICO O </w:t>
      </w:r>
      <w:r w:rsidRPr="00F21F5B">
        <w:rPr>
          <w:rFonts w:ascii="Montserrat" w:hAnsi="Montserrat" w:cs="Arial"/>
          <w:b/>
          <w:sz w:val="16"/>
          <w:szCs w:val="22"/>
          <w:lang w:val="es-MX"/>
        </w:rPr>
        <w:t>MODIFICACIÓN</w:t>
      </w:r>
      <w:r w:rsidRPr="00F21F5B">
        <w:rPr>
          <w:rFonts w:ascii="Montserrat" w:hAnsi="Montserrat" w:cs="Arial"/>
          <w:sz w:val="16"/>
          <w:szCs w:val="22"/>
          <w:lang w:val="es-MX"/>
        </w:rPr>
        <w:t xml:space="preserve"> AL PLAZO, </w:t>
      </w:r>
      <w:r w:rsidRPr="00F21F5B">
        <w:rPr>
          <w:rFonts w:ascii="Montserrat" w:hAnsi="Montserrat" w:cs="Arial"/>
          <w:b/>
          <w:sz w:val="16"/>
          <w:szCs w:val="22"/>
          <w:lang w:val="es-MX"/>
        </w:rPr>
        <w:t>“EL PROVEEDOR”</w:t>
      </w:r>
      <w:r w:rsidRPr="00F21F5B">
        <w:rPr>
          <w:rFonts w:ascii="Montserrat" w:hAnsi="Montserrat" w:cs="Arial"/>
          <w:sz w:val="16"/>
          <w:szCs w:val="22"/>
          <w:lang w:val="es-MX"/>
        </w:rPr>
        <w:t xml:space="preserve"> SE OBLIGA A ENTREGAR A </w:t>
      </w:r>
      <w:r w:rsidRPr="00F21F5B">
        <w:rPr>
          <w:rFonts w:ascii="Montserrat" w:hAnsi="Montserrat" w:cs="Arial"/>
          <w:b/>
          <w:sz w:val="16"/>
          <w:szCs w:val="22"/>
          <w:lang w:val="es-MX"/>
        </w:rPr>
        <w:t>“EL INSTITUTO”</w:t>
      </w:r>
      <w:r w:rsidRPr="00F21F5B">
        <w:rPr>
          <w:rFonts w:ascii="Montserrat" w:hAnsi="Montserrat" w:cs="Arial"/>
          <w:sz w:val="16"/>
          <w:szCs w:val="22"/>
          <w:lang w:val="es-MX"/>
        </w:rPr>
        <w:t xml:space="preserve"> DENTRO DE LOS DIEZ DÍAS NATURALES SIGUIENTES A LA FORMALIZACIÓN DEL MISMO, DE CONFORMIDAD CON EL ÚLTIMO PÁRRAFO DEL ARTÍCULO </w:t>
      </w:r>
      <w:r w:rsidRPr="00F21F5B">
        <w:rPr>
          <w:rFonts w:ascii="Montserrat" w:hAnsi="Montserrat" w:cs="Arial"/>
          <w:b/>
          <w:sz w:val="16"/>
          <w:szCs w:val="22"/>
          <w:lang w:val="es-MX"/>
        </w:rPr>
        <w:t>91</w:t>
      </w:r>
      <w:r w:rsidRPr="00F21F5B">
        <w:rPr>
          <w:rFonts w:ascii="Montserrat" w:hAnsi="Montserrat" w:cs="Arial"/>
          <w:sz w:val="16"/>
          <w:szCs w:val="22"/>
          <w:lang w:val="es-MX"/>
        </w:rPr>
        <w:t xml:space="preserve"> DEL REGLAMENTO DE LA </w:t>
      </w:r>
      <w:r w:rsidRPr="00F21F5B">
        <w:rPr>
          <w:rFonts w:ascii="Montserrat" w:hAnsi="Montserrat" w:cs="Arial"/>
          <w:b/>
          <w:sz w:val="16"/>
          <w:szCs w:val="22"/>
          <w:lang w:val="es-MX"/>
        </w:rPr>
        <w:t>“LAASSP”</w:t>
      </w:r>
      <w:r w:rsidRPr="00F21F5B">
        <w:rPr>
          <w:rFonts w:ascii="Montserrat" w:hAnsi="Montserrat" w:cs="Arial"/>
          <w:sz w:val="16"/>
          <w:szCs w:val="22"/>
          <w:lang w:val="es-MX"/>
        </w:rPr>
        <w:t>, LOS DOCUMENTOS MODIFICATORIOS O ENDOSOS CORRESPONDIENTES, DEBIENDO CONTENER EN EL DOCUMENTO LA ESTIPULACIÓN DE QUE SE OTORGA DE MANERA CONJUNTA, SOLIDARIA E INSEPARABLE DE LA GARANTÍA OTORGADA INICIALMENTE.</w:t>
      </w:r>
    </w:p>
    <w:p w14:paraId="7B960763" w14:textId="77777777" w:rsidR="00391119" w:rsidRPr="00F21F5B" w:rsidRDefault="00391119" w:rsidP="009F3AB9">
      <w:pPr>
        <w:ind w:left="1418"/>
        <w:jc w:val="both"/>
        <w:rPr>
          <w:rFonts w:ascii="Montserrat" w:hAnsi="Montserrat" w:cs="Arial"/>
          <w:sz w:val="16"/>
          <w:szCs w:val="22"/>
          <w:lang w:val="es-MX"/>
        </w:rPr>
      </w:pPr>
    </w:p>
    <w:p w14:paraId="45A649B7" w14:textId="77777777" w:rsidR="00391119" w:rsidRPr="00F21F5B" w:rsidRDefault="00391119" w:rsidP="009F3AB9">
      <w:pPr>
        <w:ind w:left="1418"/>
        <w:jc w:val="both"/>
        <w:rPr>
          <w:rFonts w:ascii="Montserrat" w:hAnsi="Montserrat" w:cs="Arial"/>
          <w:sz w:val="16"/>
          <w:szCs w:val="22"/>
          <w:lang w:val="es-MX"/>
        </w:rPr>
      </w:pPr>
      <w:r w:rsidRPr="00F21F5B">
        <w:rPr>
          <w:rFonts w:ascii="Montserrat" w:hAnsi="Montserrat" w:cs="Arial"/>
          <w:b/>
          <w:sz w:val="16"/>
          <w:szCs w:val="22"/>
          <w:lang w:val="es-MX"/>
        </w:rPr>
        <w:t>“EL PROVEEDOR”</w:t>
      </w:r>
      <w:r w:rsidRPr="00F21F5B">
        <w:rPr>
          <w:rFonts w:ascii="Montserrat" w:hAnsi="Montserrat" w:cs="Arial"/>
          <w:sz w:val="16"/>
          <w:szCs w:val="22"/>
          <w:lang w:val="es-MX"/>
        </w:rPr>
        <w:t xml:space="preserve"> ACEPTA EXPRESAMENTE QUE LA GARANTÍA EXPEDIDA PARA GARANTIZAR EL CUMPLIMIENTO SE HARÁ EFECTIVA INDEPENDIENTEMENTE DE QUE SE INTERPONGA CUALQUIER OTRO TIPO DE RECURSO ANTE INSTANCIAS DEL ORDEN ADMINISTRATIVO O JUDICIAL, ASÍ COMO QUE PERMANECERÁ VIGENTE DURANTE LA SUBSTANCIACIÓN DE LOS JUICIOS O RECURSOS LEGALES QUE SE INTERPONGA CON </w:t>
      </w:r>
      <w:r w:rsidRPr="00F21F5B">
        <w:rPr>
          <w:rFonts w:ascii="Montserrat" w:hAnsi="Montserrat" w:cs="Arial"/>
          <w:sz w:val="16"/>
          <w:szCs w:val="22"/>
          <w:lang w:val="es-MX"/>
        </w:rPr>
        <w:lastRenderedPageBreak/>
        <w:t>RELACIÓN A DICHO CONTRATO, HASTA QUE SEA PRONUNCIADA RESOLUCIÓN DEFINITIVA QUE CAUSE EJECUTORIA POR LA AUTORIDAD COMPETENTE.</w:t>
      </w:r>
    </w:p>
    <w:p w14:paraId="1766C8ED" w14:textId="77777777" w:rsidR="00391119" w:rsidRPr="00F21F5B" w:rsidRDefault="00391119" w:rsidP="009F3AB9">
      <w:pPr>
        <w:ind w:left="1418"/>
        <w:jc w:val="both"/>
        <w:rPr>
          <w:rFonts w:ascii="Montserrat" w:hAnsi="Montserrat" w:cs="Arial"/>
          <w:sz w:val="16"/>
          <w:szCs w:val="22"/>
          <w:lang w:val="es-MX"/>
        </w:rPr>
      </w:pPr>
    </w:p>
    <w:p w14:paraId="5D36DE99" w14:textId="77777777" w:rsidR="00391119" w:rsidRPr="00F21F5B" w:rsidRDefault="00391119" w:rsidP="009F3AB9">
      <w:pPr>
        <w:ind w:left="1418"/>
        <w:jc w:val="both"/>
        <w:rPr>
          <w:rFonts w:ascii="Montserrat" w:hAnsi="Montserrat" w:cs="Arial"/>
          <w:sz w:val="16"/>
          <w:szCs w:val="22"/>
          <w:lang w:val="es-MX"/>
        </w:rPr>
      </w:pPr>
      <w:r w:rsidRPr="00F21F5B">
        <w:rPr>
          <w:rFonts w:ascii="Montserrat" w:hAnsi="Montserrat" w:cs="Arial"/>
          <w:sz w:val="16"/>
          <w:szCs w:val="22"/>
          <w:lang w:val="es-MX"/>
        </w:rPr>
        <w:t xml:space="preserve">EL TRÁMITE DE LIBERACIÓN DE GARANTÍA, SE REALIZARÁ INMEDIATO A QUE SE EXTIENDA LA CONSTANCIA DE CUMPLIMIENTO DE OBLIGACIONES CONTRACTUALES POR PARTE DE </w:t>
      </w:r>
      <w:r w:rsidRPr="00F21F5B">
        <w:rPr>
          <w:rFonts w:ascii="Montserrat" w:hAnsi="Montserrat" w:cs="Arial"/>
          <w:b/>
          <w:sz w:val="16"/>
          <w:szCs w:val="22"/>
          <w:lang w:val="es-MX"/>
        </w:rPr>
        <w:t>“EL INSTITUTO”</w:t>
      </w:r>
      <w:r w:rsidRPr="00F21F5B">
        <w:rPr>
          <w:rFonts w:ascii="Montserrat" w:hAnsi="Montserrat" w:cs="Arial"/>
          <w:sz w:val="16"/>
          <w:szCs w:val="22"/>
          <w:lang w:val="es-MX"/>
        </w:rPr>
        <w:t xml:space="preserve">, DE CONFORMIDAD CON LO DISPUESTO POR EL ARTÍCULO </w:t>
      </w:r>
      <w:r w:rsidRPr="00F21F5B">
        <w:rPr>
          <w:rFonts w:ascii="Montserrat" w:hAnsi="Montserrat" w:cs="Arial"/>
          <w:b/>
          <w:sz w:val="16"/>
          <w:szCs w:val="22"/>
          <w:lang w:val="es-MX"/>
        </w:rPr>
        <w:t>81,</w:t>
      </w:r>
      <w:r w:rsidRPr="00F21F5B">
        <w:rPr>
          <w:rFonts w:ascii="Montserrat" w:hAnsi="Montserrat" w:cs="Arial"/>
          <w:sz w:val="16"/>
          <w:szCs w:val="22"/>
          <w:lang w:val="es-MX"/>
        </w:rPr>
        <w:t xml:space="preserve"> FRACCIÓN </w:t>
      </w:r>
      <w:r w:rsidRPr="00F21F5B">
        <w:rPr>
          <w:rFonts w:ascii="Montserrat" w:hAnsi="Montserrat" w:cs="Arial"/>
          <w:b/>
          <w:sz w:val="16"/>
          <w:szCs w:val="22"/>
          <w:lang w:val="es-MX"/>
        </w:rPr>
        <w:t>VIII</w:t>
      </w:r>
      <w:r w:rsidRPr="00F21F5B">
        <w:rPr>
          <w:rFonts w:ascii="Montserrat" w:hAnsi="Montserrat" w:cs="Arial"/>
          <w:sz w:val="16"/>
          <w:szCs w:val="22"/>
          <w:lang w:val="es-MX"/>
        </w:rPr>
        <w:t xml:space="preserve"> DEL REGLAMENTO DE LA </w:t>
      </w:r>
      <w:r w:rsidRPr="00F21F5B">
        <w:rPr>
          <w:rFonts w:ascii="Montserrat" w:hAnsi="Montserrat" w:cs="Arial"/>
          <w:b/>
          <w:sz w:val="16"/>
          <w:szCs w:val="22"/>
          <w:lang w:val="es-MX"/>
        </w:rPr>
        <w:t>“LAASSP”</w:t>
      </w:r>
      <w:r w:rsidRPr="00F21F5B">
        <w:rPr>
          <w:rFonts w:ascii="Montserrat" w:hAnsi="Montserrat" w:cs="Arial"/>
          <w:sz w:val="16"/>
          <w:szCs w:val="22"/>
          <w:lang w:val="es-MX"/>
        </w:rPr>
        <w:t>.</w:t>
      </w:r>
    </w:p>
    <w:p w14:paraId="1D067DC2" w14:textId="77777777" w:rsidR="00391119" w:rsidRPr="00F21F5B" w:rsidRDefault="00391119" w:rsidP="009F3AB9">
      <w:pPr>
        <w:ind w:left="1418"/>
        <w:jc w:val="both"/>
        <w:rPr>
          <w:rFonts w:ascii="Montserrat" w:hAnsi="Montserrat" w:cs="Arial"/>
          <w:sz w:val="16"/>
          <w:szCs w:val="22"/>
          <w:lang w:val="es-MX"/>
        </w:rPr>
      </w:pPr>
    </w:p>
    <w:p w14:paraId="1D133DB7" w14:textId="77777777" w:rsidR="00391119" w:rsidRPr="00F21F5B" w:rsidRDefault="00391119" w:rsidP="009F3AB9">
      <w:pPr>
        <w:autoSpaceDE w:val="0"/>
        <w:autoSpaceDN w:val="0"/>
        <w:adjustRightInd w:val="0"/>
        <w:ind w:left="1418"/>
        <w:jc w:val="both"/>
        <w:rPr>
          <w:rFonts w:ascii="Montserrat" w:hAnsi="Montserrat" w:cs="Arial"/>
          <w:sz w:val="16"/>
          <w:szCs w:val="22"/>
          <w:lang w:val="es-MX"/>
        </w:rPr>
      </w:pPr>
      <w:r w:rsidRPr="00F21F5B">
        <w:rPr>
          <w:rFonts w:ascii="Montserrat" w:hAnsi="Montserrat" w:cs="Arial"/>
          <w:sz w:val="16"/>
          <w:szCs w:val="22"/>
          <w:lang w:val="es-MX"/>
        </w:rPr>
        <w:t xml:space="preserve">CONSIDERANDO QUE LA PRESTACIÓN DE LOS SERVICIOS O ARRENDAMIENTO, CUANDO APLIQUE SE HAYA PREVISTO UN PLAZO MENOR A DIEZ DÍAS NATURALES, SE EXCEPTÚA EL CUMPLIMIENTO DE LA GARANTÍA, DE CONFORMIDAD CON LO ESTABLECIDO EN EL ARTÍCULO </w:t>
      </w:r>
      <w:r w:rsidRPr="00F21F5B">
        <w:rPr>
          <w:rFonts w:ascii="Montserrat" w:hAnsi="Montserrat" w:cs="Arial"/>
          <w:b/>
          <w:sz w:val="16"/>
          <w:szCs w:val="22"/>
          <w:lang w:val="es-MX"/>
        </w:rPr>
        <w:t>48</w:t>
      </w:r>
      <w:r w:rsidRPr="00F21F5B">
        <w:rPr>
          <w:rFonts w:ascii="Montserrat" w:hAnsi="Montserrat" w:cs="Arial"/>
          <w:sz w:val="16"/>
          <w:szCs w:val="22"/>
          <w:lang w:val="es-MX"/>
        </w:rPr>
        <w:t xml:space="preserve"> ÚLTIMO PÁRRAFO DE LA </w:t>
      </w:r>
      <w:r w:rsidRPr="00F21F5B">
        <w:rPr>
          <w:rFonts w:ascii="Montserrat" w:hAnsi="Montserrat" w:cs="Arial"/>
          <w:b/>
          <w:sz w:val="16"/>
          <w:szCs w:val="22"/>
          <w:lang w:val="es-MX"/>
        </w:rPr>
        <w:t>"LAASSP",</w:t>
      </w:r>
      <w:r w:rsidRPr="00F21F5B">
        <w:rPr>
          <w:rFonts w:ascii="Montserrat" w:hAnsi="Montserrat" w:cs="Arial"/>
          <w:sz w:val="16"/>
          <w:szCs w:val="22"/>
          <w:lang w:val="es-MX"/>
        </w:rPr>
        <w:t xml:space="preserve"> EN CONCORDANCIA CON LO SEÑALADO EN EL TERCER PÁRRAFO DEL ARTÍCULO </w:t>
      </w:r>
      <w:r w:rsidRPr="00F21F5B">
        <w:rPr>
          <w:rFonts w:ascii="Montserrat" w:hAnsi="Montserrat" w:cs="Arial"/>
          <w:b/>
          <w:sz w:val="16"/>
          <w:szCs w:val="22"/>
          <w:lang w:val="es-MX"/>
        </w:rPr>
        <w:t>86</w:t>
      </w:r>
      <w:r w:rsidRPr="00F21F5B">
        <w:rPr>
          <w:rFonts w:ascii="Montserrat" w:hAnsi="Montserrat" w:cs="Arial"/>
          <w:sz w:val="16"/>
          <w:szCs w:val="22"/>
          <w:lang w:val="es-MX"/>
        </w:rPr>
        <w:t xml:space="preserve"> DEL REGLAMENTO DE LA LEY DE ADQUISICIONES, ARRENDAMIENTOS Y SERVICIOS DEL SECTOR PÚBLICO.</w:t>
      </w:r>
    </w:p>
    <w:p w14:paraId="06335ED7" w14:textId="77777777" w:rsidR="00391119" w:rsidRPr="00F21F5B" w:rsidRDefault="00391119" w:rsidP="009F3AB9">
      <w:pPr>
        <w:autoSpaceDE w:val="0"/>
        <w:autoSpaceDN w:val="0"/>
        <w:adjustRightInd w:val="0"/>
        <w:ind w:left="1418"/>
        <w:jc w:val="both"/>
        <w:rPr>
          <w:rFonts w:ascii="Montserrat" w:hAnsi="Montserrat" w:cs="Arial"/>
          <w:sz w:val="16"/>
          <w:szCs w:val="22"/>
          <w:lang w:val="es-MX"/>
        </w:rPr>
      </w:pPr>
    </w:p>
    <w:p w14:paraId="7BCA0AE9" w14:textId="77777777" w:rsidR="00391119" w:rsidRPr="00F21F5B" w:rsidRDefault="00391119" w:rsidP="009F3AB9">
      <w:pPr>
        <w:ind w:left="1418"/>
        <w:jc w:val="both"/>
        <w:rPr>
          <w:rFonts w:ascii="Montserrat" w:hAnsi="Montserrat" w:cs="Arial"/>
          <w:sz w:val="16"/>
          <w:szCs w:val="22"/>
          <w:lang w:val="es-MX"/>
        </w:rPr>
      </w:pPr>
      <w:r w:rsidRPr="00F21F5B">
        <w:rPr>
          <w:rFonts w:ascii="Montserrat" w:hAnsi="Montserrat" w:cs="Arial"/>
          <w:sz w:val="16"/>
          <w:szCs w:val="22"/>
          <w:lang w:val="es-MX"/>
        </w:rPr>
        <w:t xml:space="preserve">PARA ESTE CASO, EL MONTO MÁXIMO DE LAS PENAS CONVENCIONALES POR ATRASO QUE SE PUEDE APLICAR, SERÁ DEL </w:t>
      </w:r>
      <w:r w:rsidRPr="00F21F5B">
        <w:rPr>
          <w:rFonts w:ascii="Montserrat" w:hAnsi="Montserrat" w:cs="Arial"/>
          <w:b/>
          <w:sz w:val="16"/>
          <w:szCs w:val="22"/>
          <w:lang w:val="es-MX"/>
        </w:rPr>
        <w:t>VEINTE POR CIENTO</w:t>
      </w:r>
      <w:r w:rsidRPr="00F21F5B">
        <w:rPr>
          <w:rFonts w:ascii="Montserrat" w:hAnsi="Montserrat" w:cs="Arial"/>
          <w:sz w:val="16"/>
          <w:szCs w:val="22"/>
          <w:lang w:val="es-MX"/>
        </w:rPr>
        <w:t xml:space="preserve"> DEL MONTO DE LOS BIENES ENTREGADOS FUERA DE LA FECHA CONVENIDA, DE CONFORMIDAD CON LO ESTABLECIDO EN EL TERCER PÁRRAFO DEL ARTÍCULO </w:t>
      </w:r>
      <w:r w:rsidRPr="00F21F5B">
        <w:rPr>
          <w:rFonts w:ascii="Montserrat" w:hAnsi="Montserrat" w:cs="Arial"/>
          <w:b/>
          <w:sz w:val="16"/>
          <w:szCs w:val="22"/>
          <w:lang w:val="es-MX"/>
        </w:rPr>
        <w:t>96</w:t>
      </w:r>
      <w:r w:rsidRPr="00F21F5B">
        <w:rPr>
          <w:rFonts w:ascii="Montserrat" w:hAnsi="Montserrat" w:cs="Arial"/>
          <w:sz w:val="16"/>
          <w:szCs w:val="22"/>
          <w:lang w:val="es-MX"/>
        </w:rPr>
        <w:t xml:space="preserve"> DEL REGLAMENTO DE LA LEY DE ADQUISICIONES, ARRENDAMIENTOS Y SERVICIOS DEL SECTOR PÚBLICO.</w:t>
      </w:r>
    </w:p>
    <w:p w14:paraId="11117E50" w14:textId="77777777" w:rsidR="00391119" w:rsidRPr="00F21F5B" w:rsidRDefault="00391119" w:rsidP="00391119">
      <w:pPr>
        <w:ind w:right="51"/>
        <w:jc w:val="both"/>
        <w:rPr>
          <w:rFonts w:ascii="Montserrat" w:hAnsi="Montserrat" w:cs="Arial"/>
          <w:sz w:val="16"/>
          <w:szCs w:val="22"/>
          <w:lang w:val="es-MX"/>
        </w:rPr>
      </w:pPr>
    </w:p>
    <w:p w14:paraId="67278BAA" w14:textId="77777777" w:rsidR="00391119" w:rsidRPr="00F21F5B" w:rsidRDefault="00391119" w:rsidP="009F3AB9">
      <w:pPr>
        <w:ind w:left="1418" w:hanging="1418"/>
        <w:jc w:val="both"/>
        <w:rPr>
          <w:rFonts w:ascii="Montserrat" w:hAnsi="Montserrat" w:cs="Arial"/>
          <w:b/>
          <w:sz w:val="16"/>
          <w:szCs w:val="16"/>
        </w:rPr>
      </w:pPr>
      <w:r w:rsidRPr="00F21F5B">
        <w:rPr>
          <w:rFonts w:ascii="Montserrat" w:hAnsi="Montserrat" w:cs="Arial"/>
          <w:b/>
          <w:sz w:val="16"/>
          <w:szCs w:val="16"/>
        </w:rPr>
        <w:t xml:space="preserve">NOVENA.- </w:t>
      </w:r>
      <w:r w:rsidR="009F3AB9" w:rsidRPr="00F21F5B">
        <w:rPr>
          <w:rFonts w:ascii="Montserrat" w:hAnsi="Montserrat" w:cs="Arial"/>
          <w:b/>
          <w:sz w:val="16"/>
          <w:szCs w:val="16"/>
        </w:rPr>
        <w:tab/>
      </w:r>
      <w:r w:rsidRPr="00F21F5B">
        <w:rPr>
          <w:rFonts w:ascii="Montserrat" w:hAnsi="Montserrat" w:cs="Arial"/>
          <w:b/>
          <w:sz w:val="16"/>
          <w:szCs w:val="16"/>
        </w:rPr>
        <w:t>OBLIGACIONES DEL PROVEEDOR.</w:t>
      </w:r>
    </w:p>
    <w:p w14:paraId="7325F955" w14:textId="77777777" w:rsidR="00391119" w:rsidRPr="00F21F5B" w:rsidRDefault="00391119" w:rsidP="009F3AB9">
      <w:pPr>
        <w:pStyle w:val="Prrafodelista"/>
        <w:numPr>
          <w:ilvl w:val="0"/>
          <w:numId w:val="32"/>
        </w:numPr>
        <w:ind w:left="1775" w:right="51" w:hanging="357"/>
        <w:jc w:val="both"/>
        <w:rPr>
          <w:rFonts w:ascii="Montserrat" w:hAnsi="Montserrat" w:cs="Arial"/>
          <w:b/>
          <w:sz w:val="16"/>
          <w:szCs w:val="16"/>
        </w:rPr>
      </w:pPr>
      <w:r w:rsidRPr="00F21F5B">
        <w:rPr>
          <w:rFonts w:ascii="Montserrat" w:hAnsi="Montserrat" w:cs="Arial"/>
          <w:sz w:val="16"/>
          <w:szCs w:val="16"/>
        </w:rPr>
        <w:t xml:space="preserve">ENTREGAR LOS BIENES O </w:t>
      </w:r>
      <w:r w:rsidRPr="00F21F5B">
        <w:rPr>
          <w:rFonts w:ascii="Montserrat" w:hAnsi="Montserrat" w:cs="Arial"/>
          <w:sz w:val="16"/>
          <w:szCs w:val="16"/>
          <w:lang w:val="es-MX"/>
        </w:rPr>
        <w:t>PRESTAR LOS SERVICIOS EN LAS FECHAS O PLAZOS Y LUGARES ESPECÍFICOS CONFORME A LO REQUERIDO EN EL PRESENTE CONTRATO Y ANEXOS RESPECTIVOS.</w:t>
      </w:r>
    </w:p>
    <w:p w14:paraId="12DB2665" w14:textId="77777777" w:rsidR="00391119" w:rsidRPr="00F21F5B" w:rsidRDefault="00391119" w:rsidP="009F3AB9">
      <w:pPr>
        <w:numPr>
          <w:ilvl w:val="0"/>
          <w:numId w:val="32"/>
        </w:numPr>
        <w:ind w:left="1775" w:right="51" w:hanging="357"/>
        <w:jc w:val="both"/>
        <w:rPr>
          <w:rFonts w:ascii="Montserrat" w:hAnsi="Montserrat" w:cs="Arial"/>
          <w:sz w:val="16"/>
          <w:szCs w:val="16"/>
          <w:lang w:val="es-MX"/>
        </w:rPr>
      </w:pPr>
      <w:r w:rsidRPr="00F21F5B">
        <w:rPr>
          <w:rFonts w:ascii="Montserrat" w:hAnsi="Montserrat" w:cs="Arial"/>
          <w:sz w:val="16"/>
          <w:szCs w:val="16"/>
          <w:lang w:val="es-MX"/>
        </w:rPr>
        <w:t>CUMPLIR CON LAS ESPECIFICACIONES TÉCNICAS Y DE CALIDAD Y DEMÁS CONDICIONES ESTABLECIDAS EN EL CONTRATO RESPECTIVOS ANEXOS, ASÍ COMO LA COTIZACIÓN Y EL REQUERIMIENTO ASOCIADO A ÉSTA;</w:t>
      </w:r>
    </w:p>
    <w:p w14:paraId="7C5CB58C" w14:textId="77777777" w:rsidR="00391119" w:rsidRPr="00F21F5B" w:rsidRDefault="00391119" w:rsidP="009F3AB9">
      <w:pPr>
        <w:numPr>
          <w:ilvl w:val="0"/>
          <w:numId w:val="32"/>
        </w:numPr>
        <w:ind w:left="1775" w:right="51" w:hanging="357"/>
        <w:jc w:val="both"/>
        <w:rPr>
          <w:rFonts w:ascii="Montserrat" w:hAnsi="Montserrat" w:cs="Arial"/>
          <w:sz w:val="16"/>
          <w:szCs w:val="16"/>
          <w:lang w:val="es-MX"/>
        </w:rPr>
      </w:pPr>
      <w:r w:rsidRPr="00F21F5B">
        <w:rPr>
          <w:rFonts w:ascii="Montserrat" w:hAnsi="Montserrat" w:cs="Arial"/>
          <w:sz w:val="16"/>
          <w:szCs w:val="16"/>
          <w:lang w:val="es-MX"/>
        </w:rPr>
        <w:t>ASUMIR SU RESPONSABILIDAD ANTE CUALQUIER SITUACIÓN QUE PUDIERA GENERARSE CON MOTIVO DEL PRESENTE CONTRATO.</w:t>
      </w:r>
    </w:p>
    <w:p w14:paraId="0BADB94B" w14:textId="77777777" w:rsidR="00391119" w:rsidRPr="00F21F5B" w:rsidRDefault="00391119" w:rsidP="009F3AB9">
      <w:pPr>
        <w:numPr>
          <w:ilvl w:val="0"/>
          <w:numId w:val="32"/>
        </w:numPr>
        <w:ind w:left="1775" w:right="51" w:hanging="357"/>
        <w:jc w:val="both"/>
        <w:rPr>
          <w:rFonts w:ascii="Montserrat" w:hAnsi="Montserrat" w:cs="Arial"/>
          <w:sz w:val="16"/>
          <w:szCs w:val="16"/>
          <w:lang w:val="es-MX"/>
        </w:rPr>
      </w:pPr>
      <w:r w:rsidRPr="00F21F5B">
        <w:rPr>
          <w:rFonts w:ascii="Montserrat" w:hAnsi="Montserrat" w:cs="Arial"/>
          <w:sz w:val="16"/>
          <w:szCs w:val="16"/>
          <w:lang w:val="es-MX"/>
        </w:rPr>
        <w:t xml:space="preserve">NO DIFUNDIR A TERCEROS SIN AUTORIZACIÓN EXPRESA DE </w:t>
      </w: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LA INFORMACIÓN QUE LE SEA PROPORCIONADA, INCLUSIVE DESPUÉS DE LA RESCISIÓN O TERMINACIÓN DEL PRESENTE INSTRUMENTO, SIN PERJUICIO DE LAS SANCIONES ADMINISTRATIVAS, CIVILES Y PENALES A QUE HAYA LUGAR.</w:t>
      </w:r>
    </w:p>
    <w:p w14:paraId="22AA286C" w14:textId="77777777" w:rsidR="00391119" w:rsidRPr="00F21F5B" w:rsidRDefault="00391119" w:rsidP="009F3AB9">
      <w:pPr>
        <w:numPr>
          <w:ilvl w:val="0"/>
          <w:numId w:val="32"/>
        </w:numPr>
        <w:ind w:left="1775" w:right="51" w:hanging="357"/>
        <w:jc w:val="both"/>
        <w:rPr>
          <w:rFonts w:ascii="Montserrat" w:hAnsi="Montserrat" w:cs="Arial"/>
          <w:sz w:val="16"/>
          <w:szCs w:val="16"/>
          <w:lang w:val="es-MX"/>
        </w:rPr>
      </w:pPr>
      <w:r w:rsidRPr="00F21F5B">
        <w:rPr>
          <w:rFonts w:ascii="Montserrat" w:hAnsi="Montserrat" w:cs="Arial"/>
          <w:sz w:val="16"/>
          <w:szCs w:val="16"/>
          <w:lang w:val="es-MX"/>
        </w:rPr>
        <w:t xml:space="preserve">PROPORCIONAR LA INFORMACIÓN QUE LE SEA REQUERIDA POR PARTE DE LA SECRETARÍA DE LA FUNCIÓN PÚBLICA Y EL ÓRGANO INTERNO DE CONTROL, DE CONFORMIDAD CON EL ARTÍCULO </w:t>
      </w:r>
      <w:r w:rsidRPr="00F21F5B">
        <w:rPr>
          <w:rFonts w:ascii="Montserrat" w:hAnsi="Montserrat" w:cs="Arial"/>
          <w:b/>
          <w:sz w:val="16"/>
          <w:szCs w:val="16"/>
          <w:lang w:val="es-MX"/>
        </w:rPr>
        <w:t>107</w:t>
      </w:r>
      <w:r w:rsidRPr="00F21F5B">
        <w:rPr>
          <w:rFonts w:ascii="Montserrat" w:hAnsi="Montserrat" w:cs="Arial"/>
          <w:sz w:val="16"/>
          <w:szCs w:val="16"/>
          <w:lang w:val="es-MX"/>
        </w:rPr>
        <w:t xml:space="preserve"> DEL REGLAMENTO DE LA </w:t>
      </w:r>
      <w:r w:rsidRPr="00F21F5B">
        <w:rPr>
          <w:rFonts w:ascii="Montserrat" w:hAnsi="Montserrat" w:cs="Arial"/>
          <w:b/>
          <w:sz w:val="16"/>
          <w:szCs w:val="16"/>
          <w:lang w:val="es-MX"/>
        </w:rPr>
        <w:t>“LAASSP”</w:t>
      </w:r>
      <w:r w:rsidRPr="00F21F5B">
        <w:rPr>
          <w:rFonts w:ascii="Montserrat" w:hAnsi="Montserrat" w:cs="Arial"/>
          <w:sz w:val="16"/>
          <w:szCs w:val="16"/>
          <w:lang w:val="es-MX"/>
        </w:rPr>
        <w:t>.</w:t>
      </w:r>
    </w:p>
    <w:p w14:paraId="74DD7738" w14:textId="77777777" w:rsidR="00391119" w:rsidRPr="00F21F5B" w:rsidRDefault="00391119" w:rsidP="00391119">
      <w:pPr>
        <w:jc w:val="both"/>
        <w:rPr>
          <w:rFonts w:ascii="Montserrat" w:hAnsi="Montserrat" w:cs="Arial"/>
          <w:sz w:val="16"/>
          <w:szCs w:val="16"/>
          <w:lang w:val="es-MX"/>
        </w:rPr>
      </w:pPr>
    </w:p>
    <w:p w14:paraId="6F33A430" w14:textId="77777777" w:rsidR="00391119" w:rsidRPr="00F21F5B" w:rsidRDefault="00391119" w:rsidP="00391119">
      <w:pPr>
        <w:jc w:val="both"/>
        <w:rPr>
          <w:rFonts w:ascii="Montserrat" w:hAnsi="Montserrat" w:cs="Arial"/>
          <w:b/>
          <w:sz w:val="16"/>
          <w:szCs w:val="16"/>
          <w:lang w:val="es-MX"/>
        </w:rPr>
      </w:pPr>
      <w:r w:rsidRPr="00F21F5B">
        <w:rPr>
          <w:rFonts w:ascii="Montserrat" w:hAnsi="Montserrat" w:cs="Arial"/>
          <w:b/>
          <w:sz w:val="16"/>
          <w:szCs w:val="16"/>
          <w:lang w:val="es-MX"/>
        </w:rPr>
        <w:t xml:space="preserve">DÉCIMA.- </w:t>
      </w:r>
      <w:r w:rsidR="00EB7E0C" w:rsidRPr="00F21F5B">
        <w:rPr>
          <w:rFonts w:ascii="Montserrat" w:hAnsi="Montserrat" w:cs="Arial"/>
          <w:b/>
          <w:sz w:val="16"/>
          <w:szCs w:val="16"/>
          <w:lang w:val="es-MX"/>
        </w:rPr>
        <w:tab/>
      </w:r>
      <w:r w:rsidRPr="00F21F5B">
        <w:rPr>
          <w:rFonts w:ascii="Montserrat" w:hAnsi="Montserrat" w:cs="Arial"/>
          <w:b/>
          <w:sz w:val="16"/>
          <w:szCs w:val="16"/>
          <w:lang w:val="es-MX"/>
        </w:rPr>
        <w:t>OBLIGACIONES DE “EL INSTITUTO”.</w:t>
      </w:r>
    </w:p>
    <w:p w14:paraId="2B2EC797" w14:textId="77777777" w:rsidR="00391119" w:rsidRPr="00F21F5B" w:rsidRDefault="00391119" w:rsidP="009F3AB9">
      <w:pPr>
        <w:numPr>
          <w:ilvl w:val="0"/>
          <w:numId w:val="33"/>
        </w:numPr>
        <w:ind w:left="1775" w:right="51" w:hanging="357"/>
        <w:jc w:val="both"/>
        <w:rPr>
          <w:rFonts w:ascii="Montserrat" w:hAnsi="Montserrat" w:cs="Arial"/>
          <w:sz w:val="16"/>
          <w:szCs w:val="16"/>
          <w:lang w:val="es-MX"/>
        </w:rPr>
      </w:pPr>
      <w:r w:rsidRPr="00F21F5B">
        <w:rPr>
          <w:rFonts w:ascii="Montserrat" w:hAnsi="Montserrat" w:cs="Arial"/>
          <w:sz w:val="16"/>
          <w:szCs w:val="16"/>
          <w:lang w:val="es-MX"/>
        </w:rPr>
        <w:t xml:space="preserve">OTORGAR TODAS LAS FACILIDADES NECESARIAS, A EFECTO DE QUE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LLEVE A CABO EN LOS TÉRMINOS CONVENIDOS.</w:t>
      </w:r>
    </w:p>
    <w:p w14:paraId="3CABB2F7" w14:textId="77777777" w:rsidR="00391119" w:rsidRPr="00F21F5B" w:rsidRDefault="00391119" w:rsidP="009F3AB9">
      <w:pPr>
        <w:numPr>
          <w:ilvl w:val="0"/>
          <w:numId w:val="33"/>
        </w:numPr>
        <w:ind w:left="1775" w:right="51" w:hanging="357"/>
        <w:jc w:val="both"/>
        <w:rPr>
          <w:rFonts w:ascii="Montserrat" w:hAnsi="Montserrat" w:cs="Arial"/>
          <w:sz w:val="16"/>
          <w:szCs w:val="16"/>
          <w:lang w:val="es-MX"/>
        </w:rPr>
      </w:pPr>
      <w:r w:rsidRPr="00F21F5B">
        <w:rPr>
          <w:rFonts w:ascii="Montserrat" w:hAnsi="Montserrat" w:cs="Arial"/>
          <w:sz w:val="16"/>
          <w:szCs w:val="16"/>
          <w:lang w:val="es-MX"/>
        </w:rPr>
        <w:t>SUFRAGAR EL PAGO CORRESPONDIENTE EN TIEMPO Y FORMA, POR LA PRESTACIÓN DE LOS SERVICIOS O ARRENDAMIENTO.</w:t>
      </w:r>
    </w:p>
    <w:p w14:paraId="21FD6FAB" w14:textId="77777777" w:rsidR="00391119" w:rsidRPr="00F21F5B" w:rsidRDefault="00391119" w:rsidP="009F3AB9">
      <w:pPr>
        <w:numPr>
          <w:ilvl w:val="0"/>
          <w:numId w:val="33"/>
        </w:numPr>
        <w:ind w:left="1775" w:right="51" w:hanging="357"/>
        <w:jc w:val="both"/>
        <w:rPr>
          <w:rFonts w:ascii="Montserrat" w:hAnsi="Montserrat" w:cs="Arial"/>
          <w:sz w:val="16"/>
          <w:szCs w:val="16"/>
          <w:lang w:val="es-MX"/>
        </w:rPr>
      </w:pPr>
      <w:r w:rsidRPr="00F21F5B">
        <w:rPr>
          <w:rFonts w:ascii="Montserrat" w:hAnsi="Montserrat" w:cs="Arial"/>
          <w:sz w:val="16"/>
          <w:szCs w:val="16"/>
          <w:lang w:val="es-MX"/>
        </w:rPr>
        <w:t xml:space="preserve">EXTENDER A </w:t>
      </w:r>
      <w:r w:rsidRPr="00F21F5B">
        <w:rPr>
          <w:rFonts w:ascii="Montserrat" w:hAnsi="Montserrat" w:cs="Arial"/>
          <w:b/>
          <w:sz w:val="16"/>
          <w:szCs w:val="16"/>
          <w:lang w:val="es-MX"/>
        </w:rPr>
        <w:t xml:space="preserve">“EL PROVEEDOR”, </w:t>
      </w:r>
      <w:r w:rsidRPr="00F21F5B">
        <w:rPr>
          <w:rFonts w:ascii="Montserrat" w:hAnsi="Montserrat" w:cs="Arial"/>
          <w:sz w:val="16"/>
          <w:szCs w:val="16"/>
          <w:lang w:val="es-MX"/>
        </w:rPr>
        <w:t>EN CASO DE QUE LO REQUIERA, POR CONDUCTO DEL ADMINISTRADOR DEL CONTRATO, LA CONSTANCIA DE CUMPLIMIENTO DE OBLIGACIONES CONTRACTUALES INMEDIATAMENTE QUE SE CUMPLAN ÉSTAS A SATISFACCIÓN EXPRESA DE DICHO SERVIDOR PÚBLICO PARA QUE SE DÉ TRÁMITE A LA CANCELACIÓN DE LA GARANTÍA DE CUMPLIMIENTO DEL PRESENTE CONTRATO.</w:t>
      </w:r>
    </w:p>
    <w:p w14:paraId="12B1C6F8" w14:textId="77777777" w:rsidR="00391119" w:rsidRPr="00F21F5B" w:rsidRDefault="00391119" w:rsidP="00391119">
      <w:pPr>
        <w:ind w:left="1560"/>
        <w:jc w:val="both"/>
        <w:rPr>
          <w:rFonts w:ascii="Montserrat" w:hAnsi="Montserrat" w:cs="Arial"/>
          <w:sz w:val="16"/>
          <w:szCs w:val="16"/>
        </w:rPr>
      </w:pPr>
    </w:p>
    <w:p w14:paraId="492AD563" w14:textId="77777777" w:rsidR="00E06A7B" w:rsidRPr="00F21F5B" w:rsidRDefault="00E06A7B" w:rsidP="00E06A7B">
      <w:pPr>
        <w:jc w:val="both"/>
        <w:rPr>
          <w:rFonts w:ascii="Montserrat" w:hAnsi="Montserrat" w:cs="Arial"/>
          <w:b/>
          <w:sz w:val="16"/>
          <w:szCs w:val="16"/>
        </w:rPr>
      </w:pPr>
      <w:r w:rsidRPr="00F21F5B">
        <w:rPr>
          <w:rFonts w:ascii="Montserrat" w:hAnsi="Montserrat" w:cs="Arial"/>
          <w:b/>
          <w:sz w:val="16"/>
          <w:szCs w:val="16"/>
        </w:rPr>
        <w:t xml:space="preserve">DÉCIMA </w:t>
      </w:r>
    </w:p>
    <w:p w14:paraId="0B4900C6" w14:textId="77777777" w:rsidR="00E06A7B" w:rsidRPr="00F21F5B" w:rsidRDefault="00E06A7B" w:rsidP="006B07AB">
      <w:pPr>
        <w:ind w:left="1418" w:hanging="1418"/>
        <w:jc w:val="both"/>
        <w:rPr>
          <w:rFonts w:ascii="Montserrat" w:hAnsi="Montserrat" w:cs="Arial"/>
          <w:b/>
          <w:sz w:val="16"/>
          <w:szCs w:val="16"/>
        </w:rPr>
      </w:pPr>
      <w:r w:rsidRPr="00F21F5B">
        <w:rPr>
          <w:rFonts w:ascii="Montserrat" w:hAnsi="Montserrat" w:cs="Arial"/>
          <w:b/>
          <w:sz w:val="16"/>
          <w:szCs w:val="16"/>
        </w:rPr>
        <w:lastRenderedPageBreak/>
        <w:t xml:space="preserve">PRIMERA.-  </w:t>
      </w:r>
      <w:r w:rsidRPr="00F21F5B">
        <w:rPr>
          <w:rFonts w:ascii="Montserrat" w:hAnsi="Montserrat" w:cs="Arial"/>
          <w:b/>
          <w:sz w:val="16"/>
          <w:szCs w:val="16"/>
        </w:rPr>
        <w:tab/>
        <w:t>LICENCIAS, AUTORIZACIONES Y PERMISOS.- “EL PROVEEDOR”</w:t>
      </w:r>
      <w:r w:rsidRPr="00F21F5B">
        <w:rPr>
          <w:rFonts w:ascii="Montserrat" w:hAnsi="Montserrat" w:cs="Arial"/>
          <w:sz w:val="16"/>
          <w:szCs w:val="16"/>
        </w:rPr>
        <w:t xml:space="preserve"> SE OBLIGA A MANTENER LAS LICENCIAS AUTORIZACIONES Y PERMISOS QUE CONFORME A OTRAS DISPOSICIONES SEA NECESARIO CONTAR PARA LA ADQUISICIÓN DE BIENES O PRESTACIÓN DE SERVICIOS  CORRESPONDIENTES.</w:t>
      </w:r>
    </w:p>
    <w:p w14:paraId="0AAF5C30" w14:textId="77777777" w:rsidR="00391119" w:rsidRPr="00F21F5B" w:rsidRDefault="00391119" w:rsidP="00391119">
      <w:pPr>
        <w:jc w:val="both"/>
        <w:rPr>
          <w:rFonts w:ascii="Montserrat" w:hAnsi="Montserrat" w:cs="Arial"/>
          <w:sz w:val="16"/>
          <w:szCs w:val="16"/>
        </w:rPr>
      </w:pPr>
    </w:p>
    <w:p w14:paraId="04705005" w14:textId="77777777" w:rsidR="00EB7E0C" w:rsidRPr="00F21F5B" w:rsidRDefault="00391119" w:rsidP="00EB7E0C">
      <w:pPr>
        <w:ind w:left="1418" w:hanging="1418"/>
        <w:jc w:val="both"/>
        <w:rPr>
          <w:rFonts w:ascii="Montserrat" w:hAnsi="Montserrat" w:cs="Arial"/>
          <w:b/>
          <w:sz w:val="16"/>
          <w:szCs w:val="16"/>
        </w:rPr>
      </w:pPr>
      <w:r w:rsidRPr="00F21F5B">
        <w:rPr>
          <w:rFonts w:ascii="Montserrat" w:hAnsi="Montserrat" w:cs="Arial"/>
          <w:b/>
          <w:sz w:val="16"/>
          <w:szCs w:val="16"/>
        </w:rPr>
        <w:t xml:space="preserve">DÉCIMA </w:t>
      </w:r>
    </w:p>
    <w:p w14:paraId="63BA743B" w14:textId="77777777" w:rsidR="00391119" w:rsidRPr="00F21F5B" w:rsidRDefault="00391119" w:rsidP="00EB7E0C">
      <w:pPr>
        <w:ind w:left="1418" w:hanging="1418"/>
        <w:jc w:val="both"/>
        <w:rPr>
          <w:rFonts w:ascii="Montserrat" w:hAnsi="Montserrat" w:cs="Arial"/>
          <w:b/>
          <w:sz w:val="16"/>
          <w:szCs w:val="16"/>
        </w:rPr>
      </w:pPr>
      <w:r w:rsidRPr="00F21F5B">
        <w:rPr>
          <w:rFonts w:ascii="Montserrat" w:hAnsi="Montserrat" w:cs="Arial"/>
          <w:b/>
          <w:sz w:val="16"/>
          <w:szCs w:val="16"/>
        </w:rPr>
        <w:t xml:space="preserve">SEGUNDA.- </w:t>
      </w:r>
      <w:r w:rsidR="00EB7E0C" w:rsidRPr="00F21F5B">
        <w:rPr>
          <w:rFonts w:ascii="Montserrat" w:hAnsi="Montserrat" w:cs="Arial"/>
          <w:b/>
          <w:sz w:val="16"/>
          <w:szCs w:val="16"/>
        </w:rPr>
        <w:tab/>
      </w:r>
      <w:r w:rsidRPr="00F21F5B">
        <w:rPr>
          <w:rFonts w:ascii="Montserrat" w:hAnsi="Montserrat" w:cs="Arial"/>
          <w:b/>
          <w:sz w:val="16"/>
          <w:szCs w:val="16"/>
        </w:rPr>
        <w:t>DEFECTOS O VICIOS OCULTOS.</w:t>
      </w:r>
      <w:r w:rsidR="00EB7E0C" w:rsidRPr="00F21F5B">
        <w:rPr>
          <w:rFonts w:ascii="Montserrat" w:hAnsi="Montserrat" w:cs="Arial"/>
          <w:b/>
          <w:sz w:val="16"/>
          <w:szCs w:val="16"/>
        </w:rPr>
        <w:t xml:space="preserve">- </w:t>
      </w:r>
      <w:r w:rsidRPr="00F21F5B">
        <w:rPr>
          <w:rFonts w:ascii="Montserrat" w:hAnsi="Montserrat" w:cs="Arial"/>
          <w:b/>
          <w:sz w:val="16"/>
          <w:szCs w:val="16"/>
        </w:rPr>
        <w:t xml:space="preserve">“EL PROVEEDOR” </w:t>
      </w:r>
      <w:r w:rsidRPr="00F21F5B">
        <w:rPr>
          <w:rFonts w:ascii="Montserrat" w:hAnsi="Montserrat" w:cs="Arial"/>
          <w:bCs/>
          <w:color w:val="000000"/>
          <w:sz w:val="16"/>
          <w:szCs w:val="22"/>
          <w:lang w:val="es-MX"/>
        </w:rPr>
        <w:t xml:space="preserve">QUEDA OBLIGADO ANTE </w:t>
      </w:r>
      <w:r w:rsidRPr="00F21F5B">
        <w:rPr>
          <w:rFonts w:ascii="Montserrat" w:hAnsi="Montserrat" w:cs="Arial"/>
          <w:b/>
          <w:bCs/>
          <w:color w:val="000000"/>
          <w:sz w:val="16"/>
          <w:szCs w:val="22"/>
          <w:lang w:val="es-MX"/>
        </w:rPr>
        <w:t>“</w:t>
      </w:r>
      <w:r w:rsidRPr="00F21F5B">
        <w:rPr>
          <w:rFonts w:ascii="Montserrat" w:hAnsi="Montserrat" w:cs="Arial"/>
          <w:b/>
          <w:sz w:val="16"/>
          <w:szCs w:val="22"/>
          <w:lang w:val="es-MX"/>
        </w:rPr>
        <w:t>EL INSTITUTO</w:t>
      </w:r>
      <w:r w:rsidRPr="00F21F5B">
        <w:rPr>
          <w:rFonts w:ascii="Montserrat" w:hAnsi="Montserrat" w:cs="Arial"/>
          <w:b/>
          <w:bCs/>
          <w:color w:val="000000"/>
          <w:sz w:val="16"/>
          <w:szCs w:val="22"/>
          <w:lang w:val="es-MX"/>
        </w:rPr>
        <w:t>”</w:t>
      </w:r>
      <w:r w:rsidRPr="00F21F5B">
        <w:rPr>
          <w:rFonts w:ascii="Montserrat" w:hAnsi="Montserrat" w:cs="Arial"/>
          <w:bCs/>
          <w:color w:val="000000"/>
          <w:sz w:val="16"/>
          <w:szCs w:val="22"/>
          <w:lang w:val="es-MX"/>
        </w:rPr>
        <w:t xml:space="preserve"> A RESPONDER DE LOS DEFECTOS Y VICIOS OCULTOS DERIVADOS DE LAS OBLIGACIONES DEL PRESENTE CONTRATO, ASÍ COMO DE CUALQUIER OTRA RESPONSABILIDAD EN QUE HUBIERE INCURRIDO, EN LOS TÉRMINOS SEÑALADOS EN ESTE INSTRUMENTO JURÍDICO Y SUS RESPECTIVOS ANEXOS,</w:t>
      </w:r>
      <w:r w:rsidRPr="00F21F5B">
        <w:rPr>
          <w:rFonts w:ascii="Montserrat" w:hAnsi="Montserrat" w:cs="Arial"/>
          <w:sz w:val="16"/>
          <w:szCs w:val="22"/>
          <w:lang w:val="es-MX"/>
        </w:rPr>
        <w:t xml:space="preserve"> ASÍ COMO LA COTIZACIÓN Y EL REQUERIMIENTO ASOCIADO A ÉSTA,</w:t>
      </w:r>
      <w:r w:rsidRPr="00F21F5B">
        <w:rPr>
          <w:rFonts w:ascii="Montserrat" w:hAnsi="Montserrat" w:cs="Arial"/>
          <w:bCs/>
          <w:color w:val="000000"/>
          <w:sz w:val="16"/>
          <w:szCs w:val="22"/>
          <w:lang w:val="es-MX"/>
        </w:rPr>
        <w:t xml:space="preserve"> Y/O EN LA LEGISLACIÓN APLICABLE EN LA MATERIA.</w:t>
      </w:r>
    </w:p>
    <w:p w14:paraId="0309DFEB" w14:textId="77777777" w:rsidR="00391119" w:rsidRPr="00F21F5B" w:rsidRDefault="00391119" w:rsidP="00391119">
      <w:pPr>
        <w:shd w:val="clear" w:color="auto" w:fill="FFFFFF"/>
        <w:jc w:val="both"/>
        <w:rPr>
          <w:rFonts w:ascii="Montserrat" w:hAnsi="Montserrat" w:cs="Arial"/>
          <w:bCs/>
          <w:color w:val="000000"/>
          <w:sz w:val="16"/>
          <w:szCs w:val="22"/>
          <w:lang w:val="es-MX"/>
        </w:rPr>
      </w:pPr>
    </w:p>
    <w:p w14:paraId="2CDFDDBD" w14:textId="77777777" w:rsidR="00391119" w:rsidRPr="00F21F5B" w:rsidRDefault="00391119" w:rsidP="00EB7E0C">
      <w:pPr>
        <w:ind w:left="1418"/>
        <w:jc w:val="both"/>
        <w:rPr>
          <w:rFonts w:ascii="Montserrat" w:hAnsi="Montserrat" w:cs="Arial"/>
          <w:bCs/>
          <w:color w:val="000000"/>
          <w:sz w:val="16"/>
          <w:szCs w:val="22"/>
          <w:lang w:val="es-MX"/>
        </w:rPr>
      </w:pPr>
      <w:r w:rsidRPr="00F21F5B">
        <w:rPr>
          <w:rFonts w:ascii="Montserrat" w:hAnsi="Montserrat" w:cs="Arial"/>
          <w:bCs/>
          <w:color w:val="000000"/>
          <w:sz w:val="16"/>
          <w:szCs w:val="22"/>
          <w:lang w:val="es-MX"/>
        </w:rPr>
        <w:t xml:space="preserve">PARA LOS EFECTOS DE LA PRESENTE CLÁUSULA, SE ENTIENDE POR VICIOS OCULTOS LOS DEFECTOS QUE EXISTAN LA PRESTACIÓN DE LOS SERVICIOS, QUE LOS HAGAN IMPROPIOS PARA LOS USOS A QUE SE LE DESTINE O QUE DISMINUYAN DE TAL MODO ESTE USO, QUE DE HABERLO CONOCIDO </w:t>
      </w:r>
      <w:r w:rsidRPr="00F21F5B">
        <w:rPr>
          <w:rFonts w:ascii="Montserrat" w:hAnsi="Montserrat" w:cs="Arial"/>
          <w:b/>
          <w:bCs/>
          <w:color w:val="000000"/>
          <w:sz w:val="16"/>
          <w:szCs w:val="22"/>
          <w:lang w:val="es-MX"/>
        </w:rPr>
        <w:t>“</w:t>
      </w:r>
      <w:r w:rsidRPr="00F21F5B">
        <w:rPr>
          <w:rFonts w:ascii="Montserrat" w:hAnsi="Montserrat" w:cs="Arial"/>
          <w:b/>
          <w:sz w:val="16"/>
          <w:szCs w:val="22"/>
          <w:lang w:val="es-MX"/>
        </w:rPr>
        <w:t>EL INSTITUTO</w:t>
      </w:r>
      <w:r w:rsidRPr="00F21F5B">
        <w:rPr>
          <w:rFonts w:ascii="Montserrat" w:hAnsi="Montserrat" w:cs="Arial"/>
          <w:b/>
          <w:bCs/>
          <w:color w:val="000000"/>
          <w:sz w:val="16"/>
          <w:szCs w:val="22"/>
          <w:lang w:val="es-MX"/>
        </w:rPr>
        <w:t>”</w:t>
      </w:r>
      <w:r w:rsidRPr="00F21F5B">
        <w:rPr>
          <w:rFonts w:ascii="Montserrat" w:hAnsi="Montserrat" w:cs="Arial"/>
          <w:bCs/>
          <w:color w:val="000000"/>
          <w:sz w:val="16"/>
          <w:szCs w:val="22"/>
          <w:lang w:val="es-MX"/>
        </w:rPr>
        <w:t xml:space="preserve"> NO LO HUBIERE ADQUIRIDO O LOS HUBIERE ADQUIRIDO A UN PRECIO MENOR.</w:t>
      </w:r>
    </w:p>
    <w:p w14:paraId="234A6B50" w14:textId="77777777" w:rsidR="00391119" w:rsidRPr="00F21F5B" w:rsidRDefault="00391119" w:rsidP="00391119">
      <w:pPr>
        <w:ind w:right="51"/>
        <w:jc w:val="both"/>
        <w:rPr>
          <w:rFonts w:ascii="Montserrat" w:hAnsi="Montserrat" w:cs="Arial"/>
          <w:bCs/>
          <w:color w:val="000000"/>
          <w:sz w:val="16"/>
          <w:szCs w:val="22"/>
          <w:lang w:val="es-MX"/>
        </w:rPr>
      </w:pPr>
    </w:p>
    <w:p w14:paraId="7903A9C3" w14:textId="77777777" w:rsidR="00EB7E0C" w:rsidRPr="00F21F5B" w:rsidRDefault="00391119" w:rsidP="00EB7E0C">
      <w:pPr>
        <w:numPr>
          <w:ilvl w:val="12"/>
          <w:numId w:val="0"/>
        </w:numPr>
        <w:ind w:left="1418" w:hanging="1418"/>
        <w:jc w:val="both"/>
        <w:rPr>
          <w:rFonts w:ascii="Montserrat" w:hAnsi="Montserrat" w:cs="Arial"/>
          <w:b/>
          <w:sz w:val="16"/>
          <w:szCs w:val="16"/>
        </w:rPr>
      </w:pPr>
      <w:r w:rsidRPr="00F21F5B">
        <w:rPr>
          <w:rFonts w:ascii="Montserrat" w:hAnsi="Montserrat" w:cs="Arial"/>
          <w:b/>
          <w:sz w:val="16"/>
          <w:szCs w:val="16"/>
        </w:rPr>
        <w:t xml:space="preserve">DÉCIMA </w:t>
      </w:r>
    </w:p>
    <w:p w14:paraId="1C94858B" w14:textId="77777777" w:rsidR="00391119" w:rsidRPr="00F21F5B" w:rsidRDefault="00391119" w:rsidP="00EB7E0C">
      <w:pPr>
        <w:numPr>
          <w:ilvl w:val="12"/>
          <w:numId w:val="0"/>
        </w:numPr>
        <w:ind w:left="1418" w:hanging="1418"/>
        <w:jc w:val="both"/>
        <w:rPr>
          <w:rFonts w:ascii="Montserrat" w:hAnsi="Montserrat" w:cs="Arial"/>
          <w:sz w:val="16"/>
          <w:szCs w:val="16"/>
        </w:rPr>
      </w:pPr>
      <w:r w:rsidRPr="00F21F5B">
        <w:rPr>
          <w:rFonts w:ascii="Montserrat" w:hAnsi="Montserrat" w:cs="Arial"/>
          <w:b/>
          <w:sz w:val="16"/>
          <w:szCs w:val="16"/>
        </w:rPr>
        <w:t xml:space="preserve">TERCERA.- </w:t>
      </w:r>
      <w:r w:rsidR="00EB7E0C" w:rsidRPr="00F21F5B">
        <w:rPr>
          <w:rFonts w:ascii="Montserrat" w:hAnsi="Montserrat" w:cs="Arial"/>
          <w:b/>
          <w:sz w:val="16"/>
          <w:szCs w:val="16"/>
        </w:rPr>
        <w:tab/>
      </w:r>
      <w:r w:rsidRPr="00F21F5B">
        <w:rPr>
          <w:rFonts w:ascii="Montserrat" w:hAnsi="Montserrat" w:cs="Arial"/>
          <w:b/>
          <w:sz w:val="16"/>
          <w:szCs w:val="16"/>
        </w:rPr>
        <w:t>RESPONSABILIDAD.-</w:t>
      </w:r>
      <w:r w:rsidRPr="00F21F5B">
        <w:rPr>
          <w:rFonts w:ascii="Montserrat" w:hAnsi="Montserrat" w:cs="Arial"/>
          <w:sz w:val="16"/>
          <w:szCs w:val="16"/>
        </w:rPr>
        <w:t xml:space="preserve"> </w:t>
      </w:r>
      <w:r w:rsidRPr="00F21F5B">
        <w:rPr>
          <w:rFonts w:ascii="Montserrat" w:hAnsi="Montserrat" w:cs="Arial"/>
          <w:b/>
          <w:sz w:val="16"/>
          <w:szCs w:val="16"/>
        </w:rPr>
        <w:t>“EL PROVEEDOR”</w:t>
      </w:r>
      <w:r w:rsidRPr="00F21F5B">
        <w:rPr>
          <w:rFonts w:ascii="Montserrat" w:hAnsi="Montserrat" w:cs="Arial"/>
          <w:sz w:val="16"/>
          <w:szCs w:val="16"/>
        </w:rPr>
        <w:t xml:space="preserve"> SE OBLIGA A RESPONDER POR SU CUENTA Y RIESGO DE LOS DAÑOS Y/O PERJUICIOS QUE POR INOBSERVANCIA O NEGLIGENCIA DE SU PARTE, LLEGUEN A CAUSAR A </w:t>
      </w:r>
      <w:r w:rsidRPr="00F21F5B">
        <w:rPr>
          <w:rFonts w:ascii="Montserrat" w:hAnsi="Montserrat" w:cs="Arial"/>
          <w:b/>
          <w:sz w:val="16"/>
          <w:szCs w:val="16"/>
        </w:rPr>
        <w:t>“EL INSTITUTO”</w:t>
      </w:r>
      <w:r w:rsidRPr="00F21F5B">
        <w:rPr>
          <w:rFonts w:ascii="Montserrat" w:hAnsi="Montserrat" w:cs="Arial"/>
          <w:sz w:val="16"/>
          <w:szCs w:val="16"/>
        </w:rPr>
        <w:t xml:space="preserve"> Y/O A TERCEROS, CON MOTIVO DE LAS OBLIGACIONES PACTADAS EN ESTE INSTRUMENTO JURÍDICO, O BIEN POR LOS DEFECTOS O VICIOS OCULTOS EN LOS SERVICIOS ENTREGADOS, DE CONFORMIDAD CON LO ESTABLECIDO EN EL ARTÍCULO </w:t>
      </w:r>
      <w:r w:rsidRPr="00F21F5B">
        <w:rPr>
          <w:rFonts w:ascii="Montserrat" w:hAnsi="Montserrat" w:cs="Arial"/>
          <w:b/>
          <w:sz w:val="16"/>
          <w:szCs w:val="16"/>
        </w:rPr>
        <w:t>53</w:t>
      </w:r>
      <w:r w:rsidRPr="00F21F5B">
        <w:rPr>
          <w:rFonts w:ascii="Montserrat" w:hAnsi="Montserrat" w:cs="Arial"/>
          <w:sz w:val="16"/>
          <w:szCs w:val="16"/>
        </w:rPr>
        <w:t>, DE LA LEY DE ADQUISICIONES, ARRENDAMIENTOS Y SERVICIOS DEL SECTOR PÚBLICO.</w:t>
      </w:r>
    </w:p>
    <w:p w14:paraId="08D3E7F6" w14:textId="77777777" w:rsidR="00391119" w:rsidRPr="00F21F5B" w:rsidRDefault="00391119" w:rsidP="00391119">
      <w:pPr>
        <w:numPr>
          <w:ilvl w:val="12"/>
          <w:numId w:val="0"/>
        </w:numPr>
        <w:ind w:left="1418" w:hanging="1418"/>
        <w:jc w:val="both"/>
        <w:rPr>
          <w:rFonts w:ascii="Montserrat" w:hAnsi="Montserrat" w:cs="Arial"/>
          <w:sz w:val="16"/>
          <w:szCs w:val="16"/>
        </w:rPr>
      </w:pPr>
    </w:p>
    <w:p w14:paraId="44768044" w14:textId="77777777" w:rsidR="00391119" w:rsidRPr="00F21F5B" w:rsidRDefault="00391119" w:rsidP="00EB7E0C">
      <w:pPr>
        <w:autoSpaceDE w:val="0"/>
        <w:autoSpaceDN w:val="0"/>
        <w:adjustRightInd w:val="0"/>
        <w:ind w:left="1418"/>
        <w:jc w:val="both"/>
        <w:rPr>
          <w:rFonts w:ascii="Montserrat" w:hAnsi="Montserrat" w:cs="Arial"/>
          <w:b/>
          <w:sz w:val="16"/>
          <w:szCs w:val="16"/>
          <w:lang w:eastAsia="es-MX"/>
        </w:rPr>
      </w:pPr>
      <w:r w:rsidRPr="00F21F5B">
        <w:rPr>
          <w:rFonts w:ascii="Montserrat" w:hAnsi="Montserrat" w:cs="Arial"/>
          <w:bCs/>
          <w:sz w:val="16"/>
          <w:szCs w:val="16"/>
        </w:rPr>
        <w:t xml:space="preserve">EN CASO DE QUE SOBREVINIERA ALGUNA RECLAMACIÓN EN CONTRA DE “EL INSTITUTO” POR CUALQUIERA DE LAS CAUSAS ANTES MENCIONADAS, LA ÚNICA OBLIGACIÓN DE ESTE SERÁ LA DE DAR AVISO EN EL DOMICILIO PREVISTO EN ESTE INSTRUMENTO A </w:t>
      </w:r>
      <w:r w:rsidRPr="00F21F5B">
        <w:rPr>
          <w:rFonts w:ascii="Montserrat" w:hAnsi="Montserrat" w:cs="Arial"/>
          <w:b/>
          <w:bCs/>
          <w:sz w:val="16"/>
          <w:szCs w:val="16"/>
        </w:rPr>
        <w:t>“EL PROVEEDOR</w:t>
      </w:r>
      <w:r w:rsidRPr="00F21F5B">
        <w:rPr>
          <w:rFonts w:ascii="Montserrat" w:hAnsi="Montserrat" w:cs="Arial"/>
          <w:bCs/>
          <w:sz w:val="16"/>
          <w:szCs w:val="16"/>
        </w:rPr>
        <w:t xml:space="preserve">”, PARA QUE ESTE LLEVE A CABO LAS ACCIONES NECESARIAS QUE GARANTICEN LA LIBERACIÓN DE </w:t>
      </w:r>
      <w:r w:rsidRPr="00F21F5B">
        <w:rPr>
          <w:rFonts w:ascii="Montserrat" w:hAnsi="Montserrat" w:cs="Arial"/>
          <w:b/>
          <w:bCs/>
          <w:sz w:val="16"/>
          <w:szCs w:val="16"/>
        </w:rPr>
        <w:t>“EL INSTITUTO</w:t>
      </w:r>
      <w:r w:rsidRPr="00F21F5B">
        <w:rPr>
          <w:rFonts w:ascii="Montserrat" w:hAnsi="Montserrat" w:cs="Arial"/>
          <w:bCs/>
          <w:sz w:val="16"/>
          <w:szCs w:val="16"/>
        </w:rPr>
        <w:t>” DE CUALQUIER CONTROVERSIA O RESPONSABILIDAD DE CARÁCTER CIVIL, MERCANTIL, PENAL O ADMINISTRATIVA QUE EN SU CASO SE OCASIONE.</w:t>
      </w:r>
    </w:p>
    <w:p w14:paraId="11237783" w14:textId="77777777" w:rsidR="00F96DB7" w:rsidRPr="00F21F5B" w:rsidRDefault="00F96DB7" w:rsidP="00391119">
      <w:pPr>
        <w:ind w:right="51"/>
        <w:jc w:val="both"/>
        <w:rPr>
          <w:rFonts w:ascii="Montserrat" w:hAnsi="Montserrat" w:cs="Arial"/>
          <w:sz w:val="16"/>
          <w:szCs w:val="22"/>
        </w:rPr>
      </w:pPr>
    </w:p>
    <w:p w14:paraId="18ACA905" w14:textId="77777777" w:rsidR="00EB7E0C" w:rsidRPr="00F21F5B" w:rsidRDefault="00391119" w:rsidP="00EB7E0C">
      <w:pPr>
        <w:ind w:left="1410" w:hanging="1410"/>
        <w:jc w:val="both"/>
        <w:rPr>
          <w:rFonts w:ascii="Montserrat" w:hAnsi="Montserrat" w:cs="Arial"/>
          <w:b/>
          <w:sz w:val="16"/>
          <w:szCs w:val="16"/>
        </w:rPr>
      </w:pPr>
      <w:r w:rsidRPr="00F21F5B">
        <w:rPr>
          <w:rFonts w:ascii="Montserrat" w:hAnsi="Montserrat" w:cs="Arial"/>
          <w:b/>
          <w:sz w:val="16"/>
          <w:szCs w:val="16"/>
        </w:rPr>
        <w:t xml:space="preserve">DÉCIMA </w:t>
      </w:r>
    </w:p>
    <w:p w14:paraId="32DCE2C9" w14:textId="77777777" w:rsidR="00391119" w:rsidRPr="00F21F5B" w:rsidRDefault="00391119" w:rsidP="00EB7E0C">
      <w:pPr>
        <w:ind w:left="1410" w:hanging="1410"/>
        <w:jc w:val="both"/>
        <w:rPr>
          <w:rFonts w:ascii="Montserrat" w:hAnsi="Montserrat" w:cs="Arial"/>
          <w:b/>
          <w:sz w:val="16"/>
          <w:szCs w:val="16"/>
        </w:rPr>
      </w:pPr>
      <w:r w:rsidRPr="00F21F5B">
        <w:rPr>
          <w:rFonts w:ascii="Montserrat" w:hAnsi="Montserrat" w:cs="Arial"/>
          <w:b/>
          <w:sz w:val="16"/>
          <w:szCs w:val="16"/>
        </w:rPr>
        <w:t xml:space="preserve">CUARTA.- </w:t>
      </w:r>
      <w:r w:rsidR="00EB7E0C" w:rsidRPr="00F21F5B">
        <w:rPr>
          <w:rFonts w:ascii="Montserrat" w:hAnsi="Montserrat" w:cs="Arial"/>
          <w:b/>
          <w:sz w:val="16"/>
          <w:szCs w:val="16"/>
        </w:rPr>
        <w:tab/>
      </w:r>
      <w:r w:rsidRPr="00F21F5B">
        <w:rPr>
          <w:rFonts w:ascii="Montserrat" w:hAnsi="Montserrat" w:cs="Arial"/>
          <w:b/>
          <w:sz w:val="16"/>
          <w:szCs w:val="16"/>
        </w:rPr>
        <w:t xml:space="preserve">IMPUESTOS Y/O DERECHOS.- </w:t>
      </w:r>
      <w:r w:rsidRPr="00F21F5B">
        <w:rPr>
          <w:rFonts w:ascii="Montserrat" w:hAnsi="Montserrat" w:cs="Arial"/>
          <w:sz w:val="16"/>
          <w:szCs w:val="16"/>
        </w:rPr>
        <w:t>LOS IMPUESTOS Y DERECHOS QUE PROCEDAN CON MOTIVO DE LA PRESTACIÓN DEL SERVICIO O ENTREGA DE BIENES OBJETO DEL PRESENTE CONTRATO, SERÁN PAGADOS POR EL PROVEEDOR CONFORME A LA LEGISLACIÓN APLICABLE EN LA MATERIA.</w:t>
      </w:r>
    </w:p>
    <w:p w14:paraId="5EF4F4D0" w14:textId="77777777" w:rsidR="00391119" w:rsidRPr="00F21F5B" w:rsidRDefault="00391119" w:rsidP="00391119">
      <w:pPr>
        <w:jc w:val="both"/>
        <w:rPr>
          <w:rFonts w:ascii="Montserrat" w:hAnsi="Montserrat" w:cs="Arial"/>
          <w:sz w:val="16"/>
          <w:szCs w:val="16"/>
        </w:rPr>
      </w:pPr>
    </w:p>
    <w:p w14:paraId="7660A773" w14:textId="77777777" w:rsidR="006B07AB" w:rsidRPr="00F21F5B" w:rsidRDefault="00391119" w:rsidP="002A4BB7">
      <w:pPr>
        <w:numPr>
          <w:ilvl w:val="12"/>
          <w:numId w:val="0"/>
        </w:numPr>
        <w:tabs>
          <w:tab w:val="left" w:pos="-284"/>
          <w:tab w:val="left" w:pos="9498"/>
        </w:tabs>
        <w:ind w:left="1418"/>
        <w:jc w:val="both"/>
        <w:rPr>
          <w:rFonts w:ascii="Montserrat" w:hAnsi="Montserrat" w:cs="Arial"/>
          <w:color w:val="000000"/>
          <w:sz w:val="16"/>
          <w:szCs w:val="16"/>
        </w:rPr>
      </w:pPr>
      <w:r w:rsidRPr="00F21F5B">
        <w:rPr>
          <w:rFonts w:ascii="Montserrat" w:hAnsi="Montserrat" w:cs="Arial"/>
          <w:b/>
          <w:bCs/>
          <w:color w:val="000000"/>
          <w:sz w:val="16"/>
          <w:szCs w:val="16"/>
        </w:rPr>
        <w:t>“EL INSTITUTO”</w:t>
      </w:r>
      <w:r w:rsidRPr="00F21F5B">
        <w:rPr>
          <w:rFonts w:ascii="Montserrat" w:hAnsi="Montserrat" w:cs="Arial"/>
          <w:color w:val="000000"/>
          <w:sz w:val="16"/>
          <w:szCs w:val="16"/>
        </w:rPr>
        <w:t xml:space="preserve"> SÓLO CUBRIRÁ EL IMPUESTO AL VALOR AGREGADO DE ACUERDO A LO ESTABLECIDO EN LAS DISPOSICIONES FISCALES VIGENTES EN LA MATERIA.</w:t>
      </w:r>
    </w:p>
    <w:p w14:paraId="7504E973" w14:textId="77777777" w:rsidR="006B07AB" w:rsidRPr="00F21F5B" w:rsidRDefault="006B07AB" w:rsidP="00391119">
      <w:pPr>
        <w:numPr>
          <w:ilvl w:val="12"/>
          <w:numId w:val="0"/>
        </w:numPr>
        <w:tabs>
          <w:tab w:val="left" w:pos="-284"/>
          <w:tab w:val="left" w:pos="9498"/>
        </w:tabs>
        <w:jc w:val="both"/>
        <w:rPr>
          <w:rFonts w:ascii="Montserrat" w:hAnsi="Montserrat" w:cs="Arial"/>
          <w:b/>
          <w:sz w:val="16"/>
          <w:szCs w:val="16"/>
        </w:rPr>
      </w:pPr>
    </w:p>
    <w:p w14:paraId="587CD896" w14:textId="77777777" w:rsidR="00EB7E0C" w:rsidRPr="00F21F5B" w:rsidRDefault="00391119" w:rsidP="00391119">
      <w:pPr>
        <w:numPr>
          <w:ilvl w:val="12"/>
          <w:numId w:val="0"/>
        </w:numPr>
        <w:tabs>
          <w:tab w:val="left" w:pos="-284"/>
          <w:tab w:val="left" w:pos="9498"/>
        </w:tabs>
        <w:jc w:val="both"/>
        <w:rPr>
          <w:rFonts w:ascii="Montserrat" w:hAnsi="Montserrat" w:cs="Arial"/>
          <w:b/>
          <w:sz w:val="16"/>
          <w:szCs w:val="16"/>
        </w:rPr>
      </w:pPr>
      <w:r w:rsidRPr="00F21F5B">
        <w:rPr>
          <w:rFonts w:ascii="Montserrat" w:hAnsi="Montserrat" w:cs="Arial"/>
          <w:b/>
          <w:sz w:val="16"/>
          <w:szCs w:val="16"/>
        </w:rPr>
        <w:t xml:space="preserve">DÉCIMA </w:t>
      </w:r>
    </w:p>
    <w:p w14:paraId="488DDD6A" w14:textId="77777777" w:rsidR="00391119" w:rsidRPr="00F21F5B" w:rsidRDefault="00391119" w:rsidP="00EB7E0C">
      <w:pPr>
        <w:numPr>
          <w:ilvl w:val="12"/>
          <w:numId w:val="0"/>
        </w:numPr>
        <w:tabs>
          <w:tab w:val="left" w:pos="-284"/>
          <w:tab w:val="left" w:pos="9498"/>
        </w:tabs>
        <w:ind w:left="1418" w:hanging="1418"/>
        <w:jc w:val="both"/>
        <w:rPr>
          <w:rFonts w:ascii="Montserrat" w:hAnsi="Montserrat" w:cs="Arial"/>
          <w:sz w:val="16"/>
          <w:szCs w:val="16"/>
        </w:rPr>
      </w:pPr>
      <w:r w:rsidRPr="00F21F5B">
        <w:rPr>
          <w:rFonts w:ascii="Montserrat" w:hAnsi="Montserrat" w:cs="Arial"/>
          <w:b/>
          <w:sz w:val="16"/>
          <w:szCs w:val="16"/>
        </w:rPr>
        <w:t xml:space="preserve">QUINTA.- </w:t>
      </w:r>
      <w:r w:rsidR="00EB7E0C" w:rsidRPr="00F21F5B">
        <w:rPr>
          <w:rFonts w:ascii="Montserrat" w:hAnsi="Montserrat" w:cs="Arial"/>
          <w:b/>
          <w:sz w:val="16"/>
          <w:szCs w:val="16"/>
        </w:rPr>
        <w:tab/>
      </w:r>
      <w:r w:rsidRPr="00F21F5B">
        <w:rPr>
          <w:rFonts w:ascii="Montserrat" w:hAnsi="Montserrat" w:cs="Arial"/>
          <w:b/>
          <w:sz w:val="16"/>
          <w:szCs w:val="16"/>
        </w:rPr>
        <w:t>PROHIBICIÓN DE CESIÓN DE DERECHOS Y OBLIGACIONES.</w:t>
      </w:r>
      <w:r w:rsidRPr="00F21F5B">
        <w:rPr>
          <w:rFonts w:ascii="Montserrat" w:hAnsi="Montserrat" w:cs="Arial"/>
          <w:sz w:val="16"/>
          <w:szCs w:val="16"/>
        </w:rPr>
        <w:t xml:space="preserve"> </w:t>
      </w:r>
      <w:r w:rsidR="00EB7E0C" w:rsidRPr="00F21F5B">
        <w:rPr>
          <w:rFonts w:ascii="Montserrat" w:hAnsi="Montserrat" w:cs="Arial"/>
          <w:sz w:val="16"/>
          <w:szCs w:val="16"/>
        </w:rPr>
        <w:t xml:space="preserve">- </w:t>
      </w:r>
      <w:r w:rsidRPr="00F21F5B">
        <w:rPr>
          <w:rFonts w:ascii="Montserrat" w:hAnsi="Montserrat" w:cs="Arial"/>
          <w:b/>
          <w:sz w:val="16"/>
          <w:szCs w:val="16"/>
        </w:rPr>
        <w:t>“EL PROVEEDOR”</w:t>
      </w:r>
      <w:r w:rsidRPr="00F21F5B">
        <w:rPr>
          <w:rFonts w:ascii="Montserrat" w:hAnsi="Montserrat" w:cs="Arial"/>
          <w:sz w:val="16"/>
          <w:szCs w:val="16"/>
        </w:rPr>
        <w:t xml:space="preserve"> SE OBLIGA A NO CEDER EN FORMA PARCIAL NI TOTAL, A FAVOR DE CUALQUIER OTRA PERSONA FÍSICA O MORAL, LOS DERECHOS Y OBLIGACIONES QUE SE DERIVEN DEL PRESENTE CONTRATO. </w:t>
      </w:r>
    </w:p>
    <w:p w14:paraId="05740D11" w14:textId="77777777" w:rsidR="00391119" w:rsidRPr="00F21F5B" w:rsidRDefault="00391119" w:rsidP="00391119">
      <w:pPr>
        <w:numPr>
          <w:ilvl w:val="12"/>
          <w:numId w:val="0"/>
        </w:numPr>
        <w:ind w:right="-91"/>
        <w:jc w:val="both"/>
        <w:rPr>
          <w:rFonts w:ascii="Montserrat" w:hAnsi="Montserrat" w:cs="Arial"/>
          <w:sz w:val="16"/>
          <w:szCs w:val="16"/>
        </w:rPr>
      </w:pPr>
    </w:p>
    <w:p w14:paraId="50260BAF" w14:textId="77777777" w:rsidR="00391119" w:rsidRPr="00F21F5B" w:rsidRDefault="00391119" w:rsidP="00EB7E0C">
      <w:pPr>
        <w:numPr>
          <w:ilvl w:val="12"/>
          <w:numId w:val="0"/>
        </w:numPr>
        <w:ind w:left="1418"/>
        <w:jc w:val="both"/>
        <w:rPr>
          <w:rFonts w:ascii="Montserrat" w:hAnsi="Montserrat" w:cs="Arial"/>
          <w:sz w:val="16"/>
          <w:szCs w:val="16"/>
        </w:rPr>
      </w:pPr>
      <w:r w:rsidRPr="00F21F5B">
        <w:rPr>
          <w:rFonts w:ascii="Montserrat" w:hAnsi="Montserrat" w:cs="Arial"/>
          <w:b/>
          <w:sz w:val="16"/>
          <w:szCs w:val="16"/>
        </w:rPr>
        <w:t>“EL PROVEEDOR”</w:t>
      </w:r>
      <w:r w:rsidRPr="00F21F5B">
        <w:rPr>
          <w:rFonts w:ascii="Montserrat" w:hAnsi="Montserrat" w:cs="Arial"/>
          <w:sz w:val="16"/>
          <w:szCs w:val="16"/>
        </w:rPr>
        <w:t xml:space="preserve"> SÓLO PODRÁ CEDER LOS DERECHOS DE COBRO QUE SE DERIVEN DE ÉSTE INSTRUMENTO JURÍDICO PREVIA AUTORIZACIÓN POR ESCRITO DE </w:t>
      </w:r>
      <w:r w:rsidRPr="00F21F5B">
        <w:rPr>
          <w:rFonts w:ascii="Montserrat" w:hAnsi="Montserrat" w:cs="Arial"/>
          <w:b/>
          <w:sz w:val="16"/>
          <w:szCs w:val="16"/>
        </w:rPr>
        <w:t>“EL INSTITUTO”</w:t>
      </w:r>
      <w:r w:rsidRPr="00F21F5B">
        <w:rPr>
          <w:rFonts w:ascii="Montserrat" w:hAnsi="Montserrat" w:cs="Arial"/>
          <w:sz w:val="16"/>
          <w:szCs w:val="16"/>
        </w:rPr>
        <w:t>, PARA LO CUAL DEBERÁ EXHIBIR LA SOLICITUD CORRESPONDIENTE DENTRO DE LOS 5 (CINCO) DÍAS NATURALES ANTERIORES A LA FECHA DE PAGO PROGRAMADA, A LA QUE DEBERÁ ADJUNTAR UNA COPIA DE LOS CONTRA-RECIBOS CUYO IMPORTE SE CEDE, ADEMÁS DE LOS DOCUMENTOS SUSTANTIVOS DE DICHA CESIÓN, DESLINDANDO AL  INSTITUTO DE TODA RESPONSABILIDAD.</w:t>
      </w:r>
    </w:p>
    <w:p w14:paraId="0EDE9FB6" w14:textId="77777777" w:rsidR="00F56A04" w:rsidRPr="00F21F5B" w:rsidRDefault="00F56A04" w:rsidP="001D37D5">
      <w:pPr>
        <w:numPr>
          <w:ilvl w:val="12"/>
          <w:numId w:val="0"/>
        </w:numPr>
        <w:jc w:val="both"/>
        <w:rPr>
          <w:rFonts w:ascii="Montserrat" w:hAnsi="Montserrat" w:cs="Arial"/>
          <w:b/>
          <w:sz w:val="16"/>
          <w:szCs w:val="16"/>
        </w:rPr>
      </w:pPr>
    </w:p>
    <w:p w14:paraId="1C8A225E" w14:textId="77777777" w:rsidR="00EB7E0C" w:rsidRPr="00F21F5B" w:rsidRDefault="00391119" w:rsidP="00EB7E0C">
      <w:pPr>
        <w:ind w:left="1410" w:hanging="1410"/>
        <w:jc w:val="both"/>
        <w:rPr>
          <w:rFonts w:ascii="Montserrat" w:hAnsi="Montserrat" w:cs="Arial"/>
          <w:b/>
          <w:sz w:val="16"/>
          <w:szCs w:val="16"/>
        </w:rPr>
      </w:pPr>
      <w:r w:rsidRPr="00F21F5B">
        <w:rPr>
          <w:rFonts w:ascii="Montserrat" w:hAnsi="Montserrat" w:cs="Arial"/>
          <w:b/>
          <w:sz w:val="16"/>
          <w:szCs w:val="16"/>
        </w:rPr>
        <w:t>DÉCIMA</w:t>
      </w:r>
      <w:r w:rsidR="000C5022" w:rsidRPr="00F21F5B">
        <w:rPr>
          <w:rFonts w:ascii="Montserrat" w:hAnsi="Montserrat" w:cs="Arial"/>
          <w:b/>
          <w:sz w:val="16"/>
          <w:szCs w:val="16"/>
        </w:rPr>
        <w:t xml:space="preserve"> </w:t>
      </w:r>
    </w:p>
    <w:p w14:paraId="7A552FE9" w14:textId="77777777" w:rsidR="00391119" w:rsidRPr="00F21F5B" w:rsidRDefault="000C5022" w:rsidP="00EB7E0C">
      <w:pPr>
        <w:ind w:left="1410" w:hanging="1410"/>
        <w:jc w:val="both"/>
        <w:rPr>
          <w:rFonts w:ascii="Montserrat" w:hAnsi="Montserrat" w:cs="Arial"/>
          <w:b/>
          <w:color w:val="000000"/>
          <w:sz w:val="16"/>
          <w:szCs w:val="16"/>
        </w:rPr>
      </w:pPr>
      <w:r w:rsidRPr="00F21F5B">
        <w:rPr>
          <w:rFonts w:ascii="Montserrat" w:hAnsi="Montserrat" w:cs="Arial"/>
          <w:b/>
          <w:sz w:val="16"/>
          <w:szCs w:val="16"/>
        </w:rPr>
        <w:t>SEXTA</w:t>
      </w:r>
      <w:r w:rsidR="00391119" w:rsidRPr="00F21F5B">
        <w:rPr>
          <w:rFonts w:ascii="Montserrat" w:hAnsi="Montserrat" w:cs="Arial"/>
          <w:b/>
          <w:sz w:val="16"/>
          <w:szCs w:val="16"/>
        </w:rPr>
        <w:t xml:space="preserve">.- </w:t>
      </w:r>
      <w:r w:rsidR="00EB7E0C" w:rsidRPr="00F21F5B">
        <w:rPr>
          <w:rFonts w:ascii="Montserrat" w:hAnsi="Montserrat" w:cs="Arial"/>
          <w:b/>
          <w:sz w:val="16"/>
          <w:szCs w:val="16"/>
        </w:rPr>
        <w:tab/>
      </w:r>
      <w:r w:rsidR="00391119" w:rsidRPr="00F21F5B">
        <w:rPr>
          <w:rFonts w:ascii="Montserrat" w:hAnsi="Montserrat" w:cs="Arial"/>
          <w:b/>
          <w:sz w:val="16"/>
          <w:szCs w:val="16"/>
        </w:rPr>
        <w:t xml:space="preserve">DERECHOS DE AUTOR, </w:t>
      </w:r>
      <w:r w:rsidR="00391119" w:rsidRPr="00F21F5B">
        <w:rPr>
          <w:rFonts w:ascii="Montserrat" w:hAnsi="Montserrat" w:cs="Arial"/>
          <w:b/>
          <w:color w:val="000000"/>
          <w:sz w:val="16"/>
          <w:szCs w:val="16"/>
        </w:rPr>
        <w:t>PATENTES Y/O MARCAS.</w:t>
      </w:r>
      <w:r w:rsidR="00EB7E0C" w:rsidRPr="00F21F5B">
        <w:rPr>
          <w:rFonts w:ascii="Montserrat" w:hAnsi="Montserrat" w:cs="Arial"/>
          <w:b/>
          <w:color w:val="000000"/>
          <w:sz w:val="16"/>
          <w:szCs w:val="16"/>
        </w:rPr>
        <w:t xml:space="preserve">- </w:t>
      </w:r>
      <w:r w:rsidR="00391119" w:rsidRPr="00F21F5B">
        <w:rPr>
          <w:rFonts w:ascii="Montserrat" w:hAnsi="Montserrat" w:cs="Arial"/>
          <w:b/>
          <w:sz w:val="16"/>
          <w:szCs w:val="16"/>
        </w:rPr>
        <w:t>“EL PROVEEDOR”</w:t>
      </w:r>
      <w:r w:rsidR="00391119" w:rsidRPr="00F21F5B">
        <w:rPr>
          <w:rFonts w:ascii="Montserrat" w:hAnsi="Montserrat" w:cs="Arial"/>
          <w:sz w:val="16"/>
          <w:szCs w:val="16"/>
        </w:rPr>
        <w:t xml:space="preserve"> SE OBLIGA PARA CON </w:t>
      </w:r>
      <w:r w:rsidR="00391119" w:rsidRPr="00F21F5B">
        <w:rPr>
          <w:rFonts w:ascii="Montserrat" w:hAnsi="Montserrat" w:cs="Arial"/>
          <w:b/>
          <w:sz w:val="16"/>
          <w:szCs w:val="16"/>
        </w:rPr>
        <w:t>“EL INSTITUTO”</w:t>
      </w:r>
      <w:r w:rsidR="00391119" w:rsidRPr="00F21F5B">
        <w:rPr>
          <w:rFonts w:ascii="Montserrat" w:hAnsi="Montserrat" w:cs="Arial"/>
          <w:sz w:val="16"/>
          <w:szCs w:val="16"/>
        </w:rPr>
        <w:t xml:space="preserve">, A RESPONDER POR LOS DAÑOS Y/O PERJUICIOS QUE PUDIERA CAUSAR A </w:t>
      </w:r>
      <w:r w:rsidR="00391119" w:rsidRPr="00F21F5B">
        <w:rPr>
          <w:rFonts w:ascii="Montserrat" w:hAnsi="Montserrat" w:cs="Arial"/>
          <w:b/>
          <w:sz w:val="16"/>
          <w:szCs w:val="16"/>
        </w:rPr>
        <w:t>“EL INSTITUTO”</w:t>
      </w:r>
      <w:r w:rsidR="00391119" w:rsidRPr="00F21F5B">
        <w:rPr>
          <w:rFonts w:ascii="Montserrat" w:hAnsi="Montserrat" w:cs="Arial"/>
          <w:sz w:val="16"/>
          <w:szCs w:val="16"/>
        </w:rPr>
        <w:t xml:space="preserve"> Y/O A TERCEROS, SI CON MOTIVO DE LA ENTREGA DE LOS BIENES ADQUIRIDOS Y/O PRESTACIONES DE LOS SERVICIOS, VIOLA DERECHOS DE AUTOR, DE PATENTES Y/O MARCAS U OTRO DERECHO RESERVADO</w:t>
      </w:r>
      <w:r w:rsidR="00391119" w:rsidRPr="00F21F5B">
        <w:rPr>
          <w:rFonts w:ascii="Montserrat" w:hAnsi="Montserrat" w:cs="Arial"/>
          <w:bCs/>
          <w:sz w:val="16"/>
          <w:szCs w:val="16"/>
        </w:rPr>
        <w:t xml:space="preserve"> A NIVEL NACIONAL O INTERNACIONAL</w:t>
      </w:r>
      <w:r w:rsidR="00391119" w:rsidRPr="00F21F5B">
        <w:rPr>
          <w:rFonts w:ascii="Montserrat" w:hAnsi="Montserrat" w:cs="Arial"/>
          <w:sz w:val="16"/>
          <w:szCs w:val="16"/>
        </w:rPr>
        <w:t>.</w:t>
      </w:r>
    </w:p>
    <w:p w14:paraId="311BED97" w14:textId="77777777" w:rsidR="00391119" w:rsidRPr="00F21F5B" w:rsidRDefault="00391119" w:rsidP="00391119">
      <w:pPr>
        <w:numPr>
          <w:ilvl w:val="12"/>
          <w:numId w:val="0"/>
        </w:numPr>
        <w:ind w:left="1418" w:hanging="1418"/>
        <w:jc w:val="both"/>
        <w:rPr>
          <w:rFonts w:ascii="Montserrat" w:hAnsi="Montserrat" w:cs="Arial"/>
          <w:sz w:val="16"/>
          <w:szCs w:val="16"/>
        </w:rPr>
      </w:pPr>
    </w:p>
    <w:p w14:paraId="17767BB8" w14:textId="77777777" w:rsidR="00391119" w:rsidRPr="00F21F5B" w:rsidRDefault="00391119" w:rsidP="00EB7E0C">
      <w:pPr>
        <w:numPr>
          <w:ilvl w:val="12"/>
          <w:numId w:val="0"/>
        </w:numPr>
        <w:ind w:left="1418"/>
        <w:jc w:val="both"/>
        <w:rPr>
          <w:rFonts w:ascii="Montserrat" w:hAnsi="Montserrat" w:cs="Arial"/>
          <w:sz w:val="16"/>
          <w:szCs w:val="16"/>
        </w:rPr>
      </w:pPr>
      <w:r w:rsidRPr="00F21F5B">
        <w:rPr>
          <w:rFonts w:ascii="Montserrat" w:hAnsi="Montserrat" w:cs="Arial"/>
          <w:sz w:val="16"/>
          <w:szCs w:val="16"/>
        </w:rPr>
        <w:t xml:space="preserve">POR LO ANTERIOR, </w:t>
      </w:r>
      <w:r w:rsidRPr="00F21F5B">
        <w:rPr>
          <w:rFonts w:ascii="Montserrat" w:hAnsi="Montserrat" w:cs="Arial"/>
          <w:b/>
          <w:sz w:val="16"/>
          <w:szCs w:val="16"/>
        </w:rPr>
        <w:t>“EL PROVEEDOR”</w:t>
      </w:r>
      <w:r w:rsidRPr="00F21F5B">
        <w:rPr>
          <w:rFonts w:ascii="Montserrat" w:hAnsi="Montserrat" w:cs="Arial"/>
          <w:sz w:val="16"/>
          <w:szCs w:val="16"/>
        </w:rPr>
        <w:t xml:space="preserve"> MANIFIESTA EN ESTE ACTO BAJO PROTESTA DE DECIR VERDAD, NO ENCONTRARSE EN NINGUNO DE LOS SUPUESTOS DE INFRACCIÓN A LA LEY FEDERAL DE DERECHOS DE AUTOR, NI A LA LEY DE LA PROPIEDAD INDUSTRIAL.</w:t>
      </w:r>
    </w:p>
    <w:p w14:paraId="37750EB9" w14:textId="77777777" w:rsidR="00391119" w:rsidRPr="00F21F5B" w:rsidRDefault="00391119" w:rsidP="00EB7E0C">
      <w:pPr>
        <w:numPr>
          <w:ilvl w:val="12"/>
          <w:numId w:val="0"/>
        </w:numPr>
        <w:ind w:left="1418"/>
        <w:jc w:val="both"/>
        <w:rPr>
          <w:rFonts w:ascii="Montserrat" w:hAnsi="Montserrat" w:cs="Arial"/>
          <w:sz w:val="16"/>
          <w:szCs w:val="16"/>
        </w:rPr>
      </w:pPr>
    </w:p>
    <w:p w14:paraId="20C2909F" w14:textId="77777777" w:rsidR="00391119" w:rsidRPr="00F21F5B" w:rsidRDefault="00391119" w:rsidP="00EB7E0C">
      <w:pPr>
        <w:numPr>
          <w:ilvl w:val="12"/>
          <w:numId w:val="0"/>
        </w:numPr>
        <w:ind w:left="1418"/>
        <w:jc w:val="both"/>
        <w:rPr>
          <w:rFonts w:ascii="Montserrat" w:hAnsi="Montserrat" w:cs="Arial"/>
          <w:b/>
          <w:sz w:val="16"/>
          <w:szCs w:val="16"/>
        </w:rPr>
      </w:pPr>
      <w:r w:rsidRPr="00F21F5B">
        <w:rPr>
          <w:rFonts w:ascii="Montserrat" w:hAnsi="Montserrat" w:cs="Arial"/>
          <w:sz w:val="16"/>
          <w:szCs w:val="16"/>
        </w:rPr>
        <w:t xml:space="preserve">EN CASO DE QUE SOBREVINIERA ALGUNA RECLAMACIÓN EN CONTRA DE </w:t>
      </w:r>
      <w:r w:rsidRPr="00F21F5B">
        <w:rPr>
          <w:rFonts w:ascii="Montserrat" w:hAnsi="Montserrat" w:cs="Arial"/>
          <w:b/>
          <w:sz w:val="16"/>
          <w:szCs w:val="16"/>
        </w:rPr>
        <w:t>“EL INSTITUTO”</w:t>
      </w:r>
      <w:r w:rsidRPr="00F21F5B">
        <w:rPr>
          <w:rFonts w:ascii="Montserrat" w:hAnsi="Montserrat" w:cs="Arial"/>
          <w:sz w:val="16"/>
          <w:szCs w:val="16"/>
        </w:rPr>
        <w:t xml:space="preserve"> POR CUALQUIERA DE LAS CAUSAS ANTES MENCIONADAS, LA ÚNICA OBLIGACIÓN DE ÉSTE SERÁ LA DE DAR AVISO EN EL DOMICILIO PREVISTO EN ÉSTE INSTRUMENTO A </w:t>
      </w:r>
      <w:r w:rsidRPr="00F21F5B">
        <w:rPr>
          <w:rFonts w:ascii="Montserrat" w:hAnsi="Montserrat" w:cs="Arial"/>
          <w:b/>
          <w:sz w:val="16"/>
          <w:szCs w:val="16"/>
        </w:rPr>
        <w:t>“EL PROVEEDOR”</w:t>
      </w:r>
      <w:r w:rsidRPr="00F21F5B">
        <w:rPr>
          <w:rFonts w:ascii="Montserrat" w:hAnsi="Montserrat" w:cs="Arial"/>
          <w:sz w:val="16"/>
          <w:szCs w:val="16"/>
        </w:rPr>
        <w:t xml:space="preserve">, PARA QUE ÉSTE LLEVE A CABO LAS ACCIONES NECESARIAS QUE GARANTICEN LA LIBERACIÓN DE </w:t>
      </w:r>
      <w:r w:rsidRPr="00F21F5B">
        <w:rPr>
          <w:rFonts w:ascii="Montserrat" w:hAnsi="Montserrat" w:cs="Arial"/>
          <w:b/>
          <w:sz w:val="16"/>
          <w:szCs w:val="16"/>
        </w:rPr>
        <w:t>“EL INSTITUTO”</w:t>
      </w:r>
      <w:r w:rsidRPr="00F21F5B">
        <w:rPr>
          <w:rFonts w:ascii="Montserrat" w:hAnsi="Montserrat" w:cs="Arial"/>
          <w:sz w:val="16"/>
          <w:szCs w:val="16"/>
        </w:rPr>
        <w:t xml:space="preserve"> DE CUALQUIER CONTROVERSIA O</w:t>
      </w:r>
      <w:r w:rsidRPr="00F21F5B">
        <w:rPr>
          <w:rFonts w:ascii="Montserrat" w:hAnsi="Montserrat" w:cs="Arial"/>
          <w:bCs/>
          <w:sz w:val="16"/>
          <w:szCs w:val="16"/>
        </w:rPr>
        <w:t xml:space="preserve"> RESPONSABILIDAD DE CARÁCTER CIVIL, MERCANTIL, PENAL, FISCAL, ADMINISTRATIVA  O DE CUALQUIER OTRA ÍNDORLE</w:t>
      </w:r>
      <w:r w:rsidRPr="00F21F5B">
        <w:rPr>
          <w:rFonts w:ascii="Montserrat" w:hAnsi="Montserrat" w:cs="Arial"/>
          <w:b/>
          <w:sz w:val="16"/>
          <w:szCs w:val="16"/>
        </w:rPr>
        <w:t>.</w:t>
      </w:r>
    </w:p>
    <w:p w14:paraId="6332ED31" w14:textId="77777777" w:rsidR="00391119" w:rsidRPr="00F21F5B" w:rsidRDefault="00391119" w:rsidP="00EB7E0C">
      <w:pPr>
        <w:numPr>
          <w:ilvl w:val="12"/>
          <w:numId w:val="0"/>
        </w:numPr>
        <w:ind w:left="1418"/>
        <w:jc w:val="both"/>
        <w:rPr>
          <w:rFonts w:ascii="Montserrat" w:hAnsi="Montserrat" w:cs="Arial"/>
          <w:b/>
          <w:sz w:val="16"/>
          <w:szCs w:val="16"/>
        </w:rPr>
      </w:pPr>
    </w:p>
    <w:p w14:paraId="33C24AF1" w14:textId="77777777" w:rsidR="00391119" w:rsidRPr="00F21F5B" w:rsidRDefault="00391119" w:rsidP="00EB7E0C">
      <w:pPr>
        <w:numPr>
          <w:ilvl w:val="12"/>
          <w:numId w:val="0"/>
        </w:numPr>
        <w:ind w:left="1418"/>
        <w:jc w:val="both"/>
        <w:rPr>
          <w:rFonts w:ascii="Montserrat" w:hAnsi="Montserrat" w:cs="Arial"/>
          <w:sz w:val="16"/>
          <w:szCs w:val="16"/>
        </w:rPr>
      </w:pPr>
      <w:r w:rsidRPr="00F21F5B">
        <w:rPr>
          <w:rFonts w:ascii="Montserrat" w:hAnsi="Montserrat" w:cs="Arial"/>
          <w:sz w:val="16"/>
          <w:szCs w:val="16"/>
        </w:rPr>
        <w:t xml:space="preserve">EN CASO DE QUE </w:t>
      </w:r>
      <w:r w:rsidRPr="00F21F5B">
        <w:rPr>
          <w:rFonts w:ascii="Montserrat" w:hAnsi="Montserrat" w:cs="Arial"/>
          <w:b/>
          <w:sz w:val="16"/>
          <w:szCs w:val="16"/>
        </w:rPr>
        <w:t>“EL INSTITUTO”</w:t>
      </w:r>
      <w:r w:rsidRPr="00F21F5B">
        <w:rPr>
          <w:rFonts w:ascii="Montserrat" w:hAnsi="Montserrat" w:cs="Arial"/>
          <w:sz w:val="16"/>
          <w:szCs w:val="16"/>
        </w:rPr>
        <w:t xml:space="preserve"> TUVIESE QUE EROGAR RECURSOS POR CUALQUIERA DE ESTOS CONCEPTOS, </w:t>
      </w:r>
      <w:r w:rsidRPr="00F21F5B">
        <w:rPr>
          <w:rFonts w:ascii="Montserrat" w:hAnsi="Montserrat" w:cs="Arial"/>
          <w:b/>
          <w:sz w:val="16"/>
          <w:szCs w:val="16"/>
        </w:rPr>
        <w:t>“EL PROVEEDOR”</w:t>
      </w:r>
      <w:r w:rsidRPr="00F21F5B">
        <w:rPr>
          <w:rFonts w:ascii="Montserrat" w:hAnsi="Montserrat" w:cs="Arial"/>
          <w:sz w:val="16"/>
          <w:szCs w:val="16"/>
        </w:rPr>
        <w:t xml:space="preserve"> SE OBLIGA A REEMBOLSAR DE MANERA INMEDIATA LOS RECURSOS EROGADOS POR AQUELLA.</w:t>
      </w:r>
    </w:p>
    <w:p w14:paraId="3FC1C6BC" w14:textId="77777777" w:rsidR="00391119" w:rsidRPr="00F21F5B" w:rsidRDefault="00391119" w:rsidP="00391119">
      <w:pPr>
        <w:ind w:left="1418" w:hanging="1418"/>
        <w:jc w:val="both"/>
        <w:rPr>
          <w:rFonts w:ascii="Montserrat" w:hAnsi="Montserrat" w:cs="Arial"/>
          <w:b/>
          <w:sz w:val="16"/>
          <w:szCs w:val="16"/>
        </w:rPr>
      </w:pPr>
    </w:p>
    <w:p w14:paraId="07F1E335" w14:textId="77777777" w:rsidR="00EB7E0C" w:rsidRPr="00F21F5B" w:rsidRDefault="000C5022" w:rsidP="00EB7E0C">
      <w:pPr>
        <w:ind w:left="1418" w:hanging="1418"/>
        <w:jc w:val="both"/>
        <w:rPr>
          <w:rFonts w:ascii="Montserrat" w:hAnsi="Montserrat" w:cs="Arial"/>
          <w:b/>
          <w:sz w:val="16"/>
          <w:szCs w:val="16"/>
        </w:rPr>
      </w:pPr>
      <w:r w:rsidRPr="00F21F5B">
        <w:rPr>
          <w:rFonts w:ascii="Montserrat" w:hAnsi="Montserrat" w:cs="Arial"/>
          <w:b/>
          <w:sz w:val="16"/>
          <w:szCs w:val="16"/>
        </w:rPr>
        <w:t xml:space="preserve">DÉCIMA </w:t>
      </w:r>
    </w:p>
    <w:p w14:paraId="65A6119D" w14:textId="77777777" w:rsidR="00391119" w:rsidRPr="00F21F5B" w:rsidRDefault="000C5022" w:rsidP="00EB7E0C">
      <w:pPr>
        <w:ind w:left="1418" w:hanging="1418"/>
        <w:jc w:val="both"/>
        <w:rPr>
          <w:rFonts w:ascii="Montserrat" w:hAnsi="Montserrat" w:cs="Arial"/>
          <w:b/>
          <w:sz w:val="16"/>
          <w:szCs w:val="16"/>
        </w:rPr>
      </w:pPr>
      <w:r w:rsidRPr="00F21F5B">
        <w:rPr>
          <w:rFonts w:ascii="Montserrat" w:hAnsi="Montserrat" w:cs="Arial"/>
          <w:b/>
          <w:sz w:val="16"/>
          <w:szCs w:val="16"/>
        </w:rPr>
        <w:t>SÉPTIMA</w:t>
      </w:r>
      <w:r w:rsidR="00391119" w:rsidRPr="00F21F5B">
        <w:rPr>
          <w:rFonts w:ascii="Montserrat" w:hAnsi="Montserrat" w:cs="Arial"/>
          <w:b/>
          <w:sz w:val="16"/>
          <w:szCs w:val="16"/>
        </w:rPr>
        <w:t>.</w:t>
      </w:r>
      <w:r w:rsidRPr="00F21F5B">
        <w:rPr>
          <w:rFonts w:ascii="Montserrat" w:hAnsi="Montserrat" w:cs="Arial"/>
          <w:b/>
          <w:sz w:val="16"/>
          <w:szCs w:val="16"/>
        </w:rPr>
        <w:t>-</w:t>
      </w:r>
      <w:r w:rsidR="00391119" w:rsidRPr="00F21F5B">
        <w:rPr>
          <w:rFonts w:ascii="Montserrat" w:hAnsi="Montserrat" w:cs="Arial"/>
          <w:b/>
          <w:sz w:val="16"/>
          <w:szCs w:val="16"/>
        </w:rPr>
        <w:t xml:space="preserve"> </w:t>
      </w:r>
      <w:r w:rsidR="00EB7E0C" w:rsidRPr="00F21F5B">
        <w:rPr>
          <w:rFonts w:ascii="Montserrat" w:hAnsi="Montserrat" w:cs="Arial"/>
          <w:b/>
          <w:sz w:val="16"/>
          <w:szCs w:val="16"/>
        </w:rPr>
        <w:tab/>
      </w:r>
      <w:r w:rsidR="00391119" w:rsidRPr="00F21F5B">
        <w:rPr>
          <w:rFonts w:ascii="Montserrat" w:hAnsi="Montserrat" w:cs="Arial"/>
          <w:b/>
          <w:sz w:val="16"/>
          <w:szCs w:val="16"/>
        </w:rPr>
        <w:t>CONFIDENCIALIDAD.</w:t>
      </w:r>
      <w:r w:rsidR="00EB7E0C" w:rsidRPr="00F21F5B">
        <w:rPr>
          <w:rFonts w:ascii="Montserrat" w:hAnsi="Montserrat" w:cs="Arial"/>
          <w:b/>
          <w:sz w:val="16"/>
          <w:szCs w:val="16"/>
        </w:rPr>
        <w:t>-</w:t>
      </w:r>
      <w:r w:rsidR="00391119" w:rsidRPr="00F21F5B">
        <w:rPr>
          <w:rFonts w:ascii="Montserrat" w:hAnsi="Montserrat" w:cs="Arial"/>
          <w:b/>
          <w:sz w:val="16"/>
          <w:szCs w:val="16"/>
        </w:rPr>
        <w:t xml:space="preserve"> </w:t>
      </w:r>
      <w:r w:rsidR="00391119" w:rsidRPr="00F21F5B">
        <w:rPr>
          <w:rFonts w:ascii="Montserrat" w:hAnsi="Montserrat" w:cs="Arial"/>
          <w:b/>
          <w:sz w:val="16"/>
          <w:szCs w:val="22"/>
          <w:lang w:val="es-MX"/>
        </w:rPr>
        <w:t>“LAS PARTES”</w:t>
      </w:r>
      <w:r w:rsidR="00391119" w:rsidRPr="00F21F5B">
        <w:rPr>
          <w:rFonts w:ascii="Montserrat" w:hAnsi="Montserrat" w:cs="Arial"/>
          <w:sz w:val="16"/>
          <w:szCs w:val="22"/>
          <w:lang w:val="es-MX"/>
        </w:rPr>
        <w:t xml:space="preserve"> ESTÁN CONFORMES </w:t>
      </w:r>
      <w:r w:rsidR="00391119" w:rsidRPr="00F21F5B">
        <w:rPr>
          <w:rFonts w:ascii="Montserrat" w:hAnsi="Montserrat" w:cs="Arial"/>
          <w:sz w:val="16"/>
          <w:szCs w:val="22"/>
        </w:rPr>
        <w:t xml:space="preserve">EN QUE LA INFORMACIÓN QUE SE DERIVE DE LA CELEBRACIÓN DEL PRESENTE INSTRUMENTO JURÍDICO, ASÍ COMO TODA AQUELLA INFORMACIÓN QUE </w:t>
      </w:r>
      <w:r w:rsidR="00391119" w:rsidRPr="00F21F5B">
        <w:rPr>
          <w:rFonts w:ascii="Montserrat" w:hAnsi="Montserrat" w:cs="Arial"/>
          <w:b/>
          <w:sz w:val="16"/>
          <w:szCs w:val="22"/>
        </w:rPr>
        <w:t>“</w:t>
      </w:r>
      <w:r w:rsidR="00391119" w:rsidRPr="00F21F5B">
        <w:rPr>
          <w:rFonts w:ascii="Montserrat" w:hAnsi="Montserrat" w:cs="Arial"/>
          <w:b/>
          <w:sz w:val="16"/>
          <w:szCs w:val="22"/>
          <w:lang w:val="es-MX"/>
        </w:rPr>
        <w:t>EL INSTITUTO</w:t>
      </w:r>
      <w:r w:rsidR="00391119" w:rsidRPr="00F21F5B">
        <w:rPr>
          <w:rFonts w:ascii="Montserrat" w:hAnsi="Montserrat" w:cs="Arial"/>
          <w:b/>
          <w:bCs/>
          <w:spacing w:val="-2"/>
          <w:sz w:val="16"/>
          <w:szCs w:val="22"/>
          <w:lang w:val="es-MX"/>
        </w:rPr>
        <w:t>”</w:t>
      </w:r>
      <w:r w:rsidR="00391119" w:rsidRPr="00F21F5B">
        <w:rPr>
          <w:rFonts w:ascii="Montserrat" w:hAnsi="Montserrat" w:cs="Arial"/>
          <w:bCs/>
          <w:spacing w:val="-2"/>
          <w:sz w:val="16"/>
          <w:szCs w:val="22"/>
          <w:lang w:val="es-MX"/>
        </w:rPr>
        <w:t xml:space="preserve"> ENTREGUE A </w:t>
      </w:r>
      <w:r w:rsidR="00391119" w:rsidRPr="00F21F5B">
        <w:rPr>
          <w:rFonts w:ascii="Montserrat" w:hAnsi="Montserrat" w:cs="Arial"/>
          <w:b/>
          <w:bCs/>
          <w:spacing w:val="-2"/>
          <w:sz w:val="16"/>
          <w:szCs w:val="22"/>
          <w:lang w:val="es-MX"/>
        </w:rPr>
        <w:t>“EL PROVEEDOR”</w:t>
      </w:r>
      <w:r w:rsidR="00391119" w:rsidRPr="00F21F5B">
        <w:rPr>
          <w:rFonts w:ascii="Montserrat" w:hAnsi="Montserrat" w:cs="Arial"/>
          <w:sz w:val="16"/>
          <w:szCs w:val="22"/>
        </w:rPr>
        <w:t xml:space="preserve"> TENDRÁ EL CARÁCTER DE CONFIDENCIAL, POR LO QUE ESTE SE COMPROMETE, DE FORMA DIRECTA O A TRAVÉS DE INTERPÓSITA PERSONA, A NO PROPORCIONARLA O DIVULGARLA POR ESCRITO, VERBALMENTE O POR CUALQUIER OTRO MEDIO A TERCEROS, INCLUSIVE DESPUÉS DE LA TERMINACIÓN DE ESTE CONTRATO.</w:t>
      </w:r>
    </w:p>
    <w:p w14:paraId="2EFE9811" w14:textId="77777777" w:rsidR="00391119" w:rsidRPr="00F21F5B" w:rsidRDefault="00391119" w:rsidP="00391119">
      <w:pPr>
        <w:tabs>
          <w:tab w:val="left" w:pos="2520"/>
        </w:tabs>
        <w:jc w:val="both"/>
        <w:rPr>
          <w:rFonts w:ascii="Montserrat" w:hAnsi="Montserrat" w:cs="Arial"/>
          <w:sz w:val="16"/>
          <w:szCs w:val="22"/>
        </w:rPr>
      </w:pPr>
    </w:p>
    <w:p w14:paraId="781C8A75" w14:textId="77777777" w:rsidR="00391119" w:rsidRPr="00F21F5B" w:rsidRDefault="00391119" w:rsidP="00EB7E0C">
      <w:pPr>
        <w:tabs>
          <w:tab w:val="left" w:pos="2520"/>
        </w:tabs>
        <w:ind w:left="1418"/>
        <w:jc w:val="both"/>
        <w:rPr>
          <w:rFonts w:ascii="Montserrat" w:eastAsia="Cambria" w:hAnsi="Montserrat" w:cs="Arial"/>
          <w:sz w:val="16"/>
          <w:szCs w:val="22"/>
          <w:lang w:eastAsia="en-US"/>
        </w:rPr>
      </w:pPr>
      <w:r w:rsidRPr="00F21F5B">
        <w:rPr>
          <w:rFonts w:ascii="Montserrat" w:eastAsia="Cambria" w:hAnsi="Montserrat" w:cs="Arial"/>
          <w:sz w:val="16"/>
          <w:szCs w:val="22"/>
          <w:lang w:eastAsia="en-US"/>
        </w:rPr>
        <w:t xml:space="preserve">LA INFORMACIÓN CONTENIDA EN EL PRESENTE CONTRATO ES PÚBLICA, DE CONFORMIDAD CON LO DISPUESTO EN LOS ARTÍCULOS </w:t>
      </w:r>
      <w:r w:rsidRPr="00F21F5B">
        <w:rPr>
          <w:rFonts w:ascii="Montserrat" w:eastAsia="Cambria" w:hAnsi="Montserrat" w:cs="Arial"/>
          <w:b/>
          <w:sz w:val="16"/>
          <w:szCs w:val="22"/>
          <w:lang w:eastAsia="en-US"/>
        </w:rPr>
        <w:t xml:space="preserve">70 </w:t>
      </w:r>
      <w:r w:rsidRPr="00F21F5B">
        <w:rPr>
          <w:rFonts w:ascii="Montserrat" w:eastAsia="Cambria" w:hAnsi="Montserrat" w:cs="Arial"/>
          <w:sz w:val="16"/>
          <w:szCs w:val="22"/>
          <w:lang w:eastAsia="en-US"/>
        </w:rPr>
        <w:t xml:space="preserve">FRACCIÓN XXVIII DE LA LEY GENERAL DE TRANSPARENCIA Y ACCESO A LA INFORMACIÓN PÚBLICA Y </w:t>
      </w:r>
      <w:r w:rsidRPr="00F21F5B">
        <w:rPr>
          <w:rFonts w:ascii="Montserrat" w:eastAsia="Cambria" w:hAnsi="Montserrat" w:cs="Arial"/>
          <w:b/>
          <w:sz w:val="16"/>
          <w:szCs w:val="22"/>
          <w:lang w:eastAsia="en-US"/>
        </w:rPr>
        <w:t>68</w:t>
      </w:r>
      <w:r w:rsidRPr="00F21F5B">
        <w:rPr>
          <w:rFonts w:ascii="Montserrat" w:eastAsia="Cambria" w:hAnsi="Montserrat" w:cs="Arial"/>
          <w:sz w:val="16"/>
          <w:szCs w:val="22"/>
          <w:lang w:eastAsia="en-US"/>
        </w:rPr>
        <w:t xml:space="preserve"> DE LA LEY FEDERAL DE TRANSPARENCIA Y ACCESO A LA INFORMACIÓN PÚBLICA; SIN EMBARGO LA INFORMACIÓN QUE PROPORCIONE </w:t>
      </w:r>
      <w:r w:rsidRPr="00F21F5B">
        <w:rPr>
          <w:rFonts w:ascii="Montserrat" w:eastAsia="Cambria" w:hAnsi="Montserrat" w:cs="Arial"/>
          <w:b/>
          <w:sz w:val="16"/>
          <w:szCs w:val="22"/>
          <w:lang w:eastAsia="en-US"/>
        </w:rPr>
        <w:t>“</w:t>
      </w:r>
      <w:r w:rsidRPr="00F21F5B">
        <w:rPr>
          <w:rFonts w:ascii="Montserrat" w:hAnsi="Montserrat" w:cs="Arial"/>
          <w:b/>
          <w:sz w:val="16"/>
          <w:szCs w:val="22"/>
          <w:lang w:val="es-MX"/>
        </w:rPr>
        <w:t>EL INSTITUTO</w:t>
      </w:r>
      <w:r w:rsidRPr="00F21F5B">
        <w:rPr>
          <w:rFonts w:ascii="Montserrat" w:eastAsia="Cambria" w:hAnsi="Montserrat" w:cs="Arial"/>
          <w:b/>
          <w:sz w:val="16"/>
          <w:szCs w:val="22"/>
          <w:lang w:eastAsia="en-US"/>
        </w:rPr>
        <w:t>”</w:t>
      </w:r>
      <w:r w:rsidRPr="00F21F5B">
        <w:rPr>
          <w:rFonts w:ascii="Montserrat" w:eastAsia="Cambria" w:hAnsi="Montserrat" w:cs="Arial"/>
          <w:sz w:val="16"/>
          <w:szCs w:val="22"/>
          <w:lang w:eastAsia="en-US"/>
        </w:rPr>
        <w:t xml:space="preserve"> A </w:t>
      </w:r>
      <w:r w:rsidRPr="00F21F5B">
        <w:rPr>
          <w:rFonts w:ascii="Montserrat" w:hAnsi="Montserrat" w:cs="Arial"/>
          <w:b/>
          <w:sz w:val="16"/>
          <w:szCs w:val="22"/>
          <w:lang w:val="es-MX"/>
        </w:rPr>
        <w:t>“EL PROVEEDOR”</w:t>
      </w:r>
      <w:r w:rsidRPr="00F21F5B">
        <w:rPr>
          <w:rFonts w:ascii="Montserrat" w:hAnsi="Montserrat" w:cs="Arial"/>
          <w:sz w:val="16"/>
          <w:szCs w:val="22"/>
          <w:lang w:val="es-MX"/>
        </w:rPr>
        <w:t xml:space="preserve"> </w:t>
      </w:r>
      <w:r w:rsidRPr="00F21F5B">
        <w:rPr>
          <w:rFonts w:ascii="Montserrat" w:eastAsia="Cambria" w:hAnsi="Montserrat" w:cs="Arial"/>
          <w:sz w:val="16"/>
          <w:szCs w:val="22"/>
          <w:lang w:eastAsia="en-US"/>
        </w:rPr>
        <w:t xml:space="preserve">PARA EL CUMPLIMIENTO DEL OBJETO MATERIA DEL MISMO, SERÁ CONSIDERADA COMO CONFIDENCIAL EN TÉRMINOS DE LOS ARTÍCULOS </w:t>
      </w:r>
      <w:r w:rsidRPr="00F21F5B">
        <w:rPr>
          <w:rFonts w:ascii="Montserrat" w:eastAsia="Cambria" w:hAnsi="Montserrat" w:cs="Arial"/>
          <w:b/>
          <w:sz w:val="16"/>
          <w:szCs w:val="22"/>
          <w:lang w:eastAsia="en-US"/>
        </w:rPr>
        <w:t xml:space="preserve">116 </w:t>
      </w:r>
      <w:r w:rsidRPr="00F21F5B">
        <w:rPr>
          <w:rFonts w:ascii="Montserrat" w:eastAsia="Cambria" w:hAnsi="Montserrat" w:cs="Arial"/>
          <w:sz w:val="16"/>
          <w:szCs w:val="22"/>
          <w:lang w:eastAsia="en-US"/>
        </w:rPr>
        <w:t xml:space="preserve">Y </w:t>
      </w:r>
      <w:r w:rsidRPr="00F21F5B">
        <w:rPr>
          <w:rFonts w:ascii="Montserrat" w:eastAsia="Cambria" w:hAnsi="Montserrat" w:cs="Arial"/>
          <w:b/>
          <w:sz w:val="16"/>
          <w:szCs w:val="22"/>
          <w:lang w:eastAsia="en-US"/>
        </w:rPr>
        <w:t>113</w:t>
      </w:r>
      <w:r w:rsidRPr="00F21F5B">
        <w:rPr>
          <w:rFonts w:ascii="Montserrat" w:eastAsia="Cambria" w:hAnsi="Montserrat" w:cs="Arial"/>
          <w:sz w:val="16"/>
          <w:szCs w:val="22"/>
          <w:lang w:eastAsia="en-US"/>
        </w:rPr>
        <w:t xml:space="preserve">, RESPECTIVAMENTE, DE LOS CITADOS ORDENAMIENTOS JURÍDICOS, POR LO QUE </w:t>
      </w:r>
      <w:r w:rsidRPr="00F21F5B">
        <w:rPr>
          <w:rFonts w:ascii="Montserrat" w:hAnsi="Montserrat" w:cs="Arial"/>
          <w:b/>
          <w:sz w:val="16"/>
          <w:szCs w:val="22"/>
          <w:lang w:val="es-MX"/>
        </w:rPr>
        <w:t>“EL PROVEEDOR”</w:t>
      </w:r>
      <w:r w:rsidRPr="00F21F5B">
        <w:rPr>
          <w:rFonts w:ascii="Montserrat" w:hAnsi="Montserrat" w:cs="Arial"/>
          <w:sz w:val="16"/>
          <w:szCs w:val="22"/>
          <w:lang w:val="es-MX"/>
        </w:rPr>
        <w:t xml:space="preserve"> </w:t>
      </w:r>
      <w:r w:rsidRPr="00F21F5B">
        <w:rPr>
          <w:rFonts w:ascii="Montserrat" w:eastAsia="Cambria" w:hAnsi="Montserrat" w:cs="Arial"/>
          <w:sz w:val="16"/>
          <w:szCs w:val="22"/>
          <w:lang w:eastAsia="en-US"/>
        </w:rPr>
        <w:t xml:space="preserve">SE </w:t>
      </w:r>
      <w:r w:rsidRPr="00F21F5B">
        <w:rPr>
          <w:rFonts w:ascii="Montserrat" w:eastAsia="Cambria" w:hAnsi="Montserrat" w:cs="Arial"/>
          <w:sz w:val="16"/>
          <w:szCs w:val="22"/>
          <w:lang w:eastAsia="en-US"/>
        </w:rPr>
        <w:lastRenderedPageBreak/>
        <w:t xml:space="preserve">COMPROMETE A RECIBIR, PROTEGER Y GUARDAR LA INFORMACIÓN CONFIDENCIAL PROPORCIONADA POR </w:t>
      </w:r>
      <w:r w:rsidRPr="00F21F5B">
        <w:rPr>
          <w:rFonts w:ascii="Montserrat" w:eastAsia="Cambria" w:hAnsi="Montserrat" w:cs="Arial"/>
          <w:b/>
          <w:sz w:val="16"/>
          <w:szCs w:val="22"/>
          <w:lang w:eastAsia="en-US"/>
        </w:rPr>
        <w:t>“</w:t>
      </w:r>
      <w:r w:rsidRPr="00F21F5B">
        <w:rPr>
          <w:rFonts w:ascii="Montserrat" w:hAnsi="Montserrat" w:cs="Arial"/>
          <w:b/>
          <w:sz w:val="16"/>
          <w:szCs w:val="22"/>
          <w:lang w:val="es-MX"/>
        </w:rPr>
        <w:t>EL INSTITUTO</w:t>
      </w:r>
      <w:r w:rsidRPr="00F21F5B">
        <w:rPr>
          <w:rFonts w:ascii="Montserrat" w:eastAsia="Cambria" w:hAnsi="Montserrat" w:cs="Arial"/>
          <w:b/>
          <w:sz w:val="16"/>
          <w:szCs w:val="22"/>
          <w:lang w:eastAsia="en-US"/>
        </w:rPr>
        <w:t>”</w:t>
      </w:r>
      <w:r w:rsidRPr="00F21F5B">
        <w:rPr>
          <w:rFonts w:ascii="Montserrat" w:eastAsia="Cambria" w:hAnsi="Montserrat" w:cs="Arial"/>
          <w:sz w:val="16"/>
          <w:szCs w:val="22"/>
          <w:lang w:eastAsia="en-US"/>
        </w:rPr>
        <w:t xml:space="preserve"> CON EL MISMO EMPEÑO Y CUIDADO QUE TIENE RESPECTO DE SU PROPIA INFORMACIÓN CONFIDENCIAL, ASÍ COMO HACER CUMPLIR A TODOS Y CADA UNO DE LOS USUARIOS AUTORIZADOS A LOS QUE LES ENTREGUE O PERMITA ACCESO A LA INFORMACIÓN CONFIDENCIAL, EN LOS TÉRMINOS DE ESTE INSTRUMENTO.</w:t>
      </w:r>
    </w:p>
    <w:p w14:paraId="79F892E0" w14:textId="77777777" w:rsidR="00391119" w:rsidRPr="00F21F5B" w:rsidRDefault="00391119" w:rsidP="00EB7E0C">
      <w:pPr>
        <w:tabs>
          <w:tab w:val="left" w:pos="2520"/>
        </w:tabs>
        <w:ind w:left="1418"/>
        <w:jc w:val="both"/>
        <w:rPr>
          <w:rFonts w:ascii="Montserrat" w:eastAsia="Cambria" w:hAnsi="Montserrat" w:cs="Arial"/>
          <w:sz w:val="16"/>
          <w:szCs w:val="22"/>
          <w:lang w:eastAsia="en-US"/>
        </w:rPr>
      </w:pPr>
    </w:p>
    <w:p w14:paraId="50279CA0" w14:textId="77777777" w:rsidR="00391119" w:rsidRPr="00F21F5B" w:rsidRDefault="00391119" w:rsidP="00EB7E0C">
      <w:pPr>
        <w:tabs>
          <w:tab w:val="left" w:pos="2520"/>
        </w:tabs>
        <w:ind w:left="1418"/>
        <w:jc w:val="both"/>
        <w:rPr>
          <w:rFonts w:ascii="Montserrat" w:eastAsia="Cambria" w:hAnsi="Montserrat" w:cs="Arial"/>
          <w:sz w:val="16"/>
          <w:szCs w:val="22"/>
          <w:lang w:eastAsia="en-US"/>
        </w:rPr>
      </w:pPr>
      <w:r w:rsidRPr="00F21F5B">
        <w:rPr>
          <w:rFonts w:ascii="Montserrat" w:hAnsi="Montserrat" w:cs="Arial"/>
          <w:b/>
          <w:sz w:val="16"/>
          <w:szCs w:val="22"/>
          <w:lang w:val="es-MX"/>
        </w:rPr>
        <w:t xml:space="preserve">“EL PROVEEDOR” </w:t>
      </w:r>
      <w:r w:rsidRPr="00F21F5B">
        <w:rPr>
          <w:rFonts w:ascii="Montserrat" w:eastAsia="Cambria" w:hAnsi="Montserrat" w:cs="Arial"/>
          <w:sz w:val="16"/>
          <w:szCs w:val="22"/>
          <w:lang w:eastAsia="en-US"/>
        </w:rPr>
        <w:t xml:space="preserve">SE COMPROMETE A QUE LA INFORMACIÓN CONSIDERADA COMO CONFIDENCIAL NO SERÁ UTILIZADA PARA FINES DIVERSOS A LOS AUTORIZADOS CON EL PRESENTE </w:t>
      </w:r>
      <w:r w:rsidRPr="00F21F5B">
        <w:rPr>
          <w:rFonts w:ascii="Montserrat" w:hAnsi="Montserrat" w:cs="Arial"/>
          <w:sz w:val="16"/>
          <w:szCs w:val="22"/>
          <w:lang w:val="es-MX"/>
        </w:rPr>
        <w:t>CONTRATO ESPECIFICO</w:t>
      </w:r>
      <w:r w:rsidRPr="00F21F5B">
        <w:rPr>
          <w:rFonts w:ascii="Montserrat" w:eastAsia="Cambria" w:hAnsi="Montserrat" w:cs="Arial"/>
          <w:sz w:val="16"/>
          <w:szCs w:val="22"/>
          <w:lang w:eastAsia="en-US"/>
        </w:rPr>
        <w:t xml:space="preserve">; ASIMISMO, DICHA INFORMACIÓN NO PODRÁ SER COPIADA O DUPLICADA TOTAL O PARCIALMENTE EN NINGUNA FORMA O POR NINGÚN MEDIO, NI PODRÁ SER DIVULGADA A TERCEROS QUE NO SEAN USUARIOS AUTORIZADOS. DE ESTA FORMA, </w:t>
      </w:r>
      <w:r w:rsidRPr="00F21F5B">
        <w:rPr>
          <w:rFonts w:ascii="Montserrat" w:hAnsi="Montserrat" w:cs="Arial"/>
          <w:b/>
          <w:sz w:val="16"/>
          <w:szCs w:val="22"/>
          <w:lang w:val="es-MX"/>
        </w:rPr>
        <w:t xml:space="preserve">“EL PROVEEDOR” </w:t>
      </w:r>
      <w:r w:rsidRPr="00F21F5B">
        <w:rPr>
          <w:rFonts w:ascii="Montserrat" w:eastAsia="Cambria" w:hAnsi="Montserrat" w:cs="Arial"/>
          <w:sz w:val="16"/>
          <w:szCs w:val="22"/>
          <w:lang w:eastAsia="en-US"/>
        </w:rPr>
        <w:t xml:space="preserve">SE OBLIGA A NO DIVULGAR O PUBLICAR INFORMES, DATOS Y RESULTADOS OBTENIDOS OBJETO DEL PRESENTE INSTRUMENTO, TODA VEZ QUE SON PROPIEDAD DE </w:t>
      </w:r>
      <w:r w:rsidRPr="00F21F5B">
        <w:rPr>
          <w:rFonts w:ascii="Montserrat" w:eastAsia="Cambria" w:hAnsi="Montserrat" w:cs="Arial"/>
          <w:b/>
          <w:sz w:val="16"/>
          <w:szCs w:val="22"/>
          <w:lang w:eastAsia="en-US"/>
        </w:rPr>
        <w:t>“</w:t>
      </w:r>
      <w:r w:rsidRPr="00F21F5B">
        <w:rPr>
          <w:rFonts w:ascii="Montserrat" w:hAnsi="Montserrat" w:cs="Arial"/>
          <w:b/>
          <w:sz w:val="16"/>
          <w:szCs w:val="22"/>
          <w:lang w:val="es-MX"/>
        </w:rPr>
        <w:t>EL INSTITUTO</w:t>
      </w:r>
      <w:r w:rsidRPr="00F21F5B">
        <w:rPr>
          <w:rFonts w:ascii="Montserrat" w:eastAsia="Cambria" w:hAnsi="Montserrat" w:cs="Arial"/>
          <w:b/>
          <w:sz w:val="16"/>
          <w:szCs w:val="22"/>
          <w:lang w:eastAsia="en-US"/>
        </w:rPr>
        <w:t>”</w:t>
      </w:r>
      <w:r w:rsidRPr="00F21F5B">
        <w:rPr>
          <w:rFonts w:ascii="Montserrat" w:eastAsia="Cambria" w:hAnsi="Montserrat" w:cs="Arial"/>
          <w:sz w:val="16"/>
          <w:szCs w:val="22"/>
          <w:lang w:eastAsia="en-US"/>
        </w:rPr>
        <w:t>.</w:t>
      </w:r>
    </w:p>
    <w:p w14:paraId="1AB08CB4" w14:textId="77777777" w:rsidR="00391119" w:rsidRPr="00F21F5B" w:rsidRDefault="00391119" w:rsidP="00EB7E0C">
      <w:pPr>
        <w:tabs>
          <w:tab w:val="left" w:pos="2520"/>
        </w:tabs>
        <w:ind w:left="1418"/>
        <w:jc w:val="both"/>
        <w:rPr>
          <w:rFonts w:ascii="Montserrat" w:eastAsia="Cambria" w:hAnsi="Montserrat" w:cs="Arial"/>
          <w:sz w:val="16"/>
          <w:szCs w:val="22"/>
          <w:lang w:eastAsia="en-US"/>
        </w:rPr>
      </w:pPr>
    </w:p>
    <w:p w14:paraId="0212A26C" w14:textId="77777777" w:rsidR="00391119" w:rsidRPr="00F21F5B" w:rsidRDefault="00391119" w:rsidP="00EB7E0C">
      <w:pPr>
        <w:tabs>
          <w:tab w:val="left" w:pos="2520"/>
        </w:tabs>
        <w:ind w:left="1418"/>
        <w:jc w:val="both"/>
        <w:rPr>
          <w:rFonts w:ascii="Montserrat" w:eastAsia="Cambria" w:hAnsi="Montserrat" w:cs="Arial"/>
          <w:sz w:val="16"/>
          <w:szCs w:val="22"/>
          <w:lang w:eastAsia="en-US"/>
        </w:rPr>
      </w:pPr>
      <w:r w:rsidRPr="00F21F5B">
        <w:rPr>
          <w:rFonts w:ascii="Montserrat" w:eastAsia="Cambria" w:hAnsi="Montserrat" w:cs="Arial"/>
          <w:sz w:val="16"/>
          <w:szCs w:val="22"/>
          <w:lang w:eastAsia="en-US"/>
        </w:rPr>
        <w:t xml:space="preserve">CUANDO DE LAS CAUSAS DESCRITAS EN LAS CLÁUSULAS DE RESCISIÓN Y TERMINACIÓN ANTICIPADA, DEL PRESENTE </w:t>
      </w:r>
      <w:r w:rsidRPr="00F21F5B">
        <w:rPr>
          <w:rFonts w:ascii="Montserrat" w:hAnsi="Montserrat" w:cs="Arial"/>
          <w:sz w:val="16"/>
          <w:szCs w:val="22"/>
          <w:lang w:val="es-MX"/>
        </w:rPr>
        <w:t>CONTRATO</w:t>
      </w:r>
      <w:r w:rsidRPr="00F21F5B">
        <w:rPr>
          <w:rFonts w:ascii="Montserrat" w:eastAsia="Cambria" w:hAnsi="Montserrat" w:cs="Arial"/>
          <w:sz w:val="16"/>
          <w:szCs w:val="22"/>
          <w:lang w:eastAsia="en-US"/>
        </w:rPr>
        <w:t>, CONCLUYA LA VIGENCIA DEL MISMO, SUBSISTIRÁ LA OBLIGACIÓN DE CONFIDENCIALIDAD SOBRE LOS BIENES ESTABLECIDOS EN ESTE INSTRUMENTO LEGAL.</w:t>
      </w:r>
    </w:p>
    <w:p w14:paraId="1FEDB239" w14:textId="77777777" w:rsidR="00391119" w:rsidRPr="00F21F5B" w:rsidRDefault="00391119" w:rsidP="00EB7E0C">
      <w:pPr>
        <w:tabs>
          <w:tab w:val="left" w:pos="2520"/>
        </w:tabs>
        <w:ind w:left="1418"/>
        <w:jc w:val="both"/>
        <w:rPr>
          <w:rFonts w:ascii="Montserrat" w:eastAsia="Cambria" w:hAnsi="Montserrat" w:cs="Arial"/>
          <w:sz w:val="16"/>
          <w:szCs w:val="22"/>
          <w:lang w:eastAsia="en-US"/>
        </w:rPr>
      </w:pPr>
    </w:p>
    <w:p w14:paraId="7CDAF5E5" w14:textId="77777777" w:rsidR="00391119" w:rsidRPr="00F21F5B" w:rsidRDefault="00391119" w:rsidP="00EB7E0C">
      <w:pPr>
        <w:tabs>
          <w:tab w:val="left" w:pos="2520"/>
        </w:tabs>
        <w:ind w:left="1418"/>
        <w:jc w:val="both"/>
        <w:rPr>
          <w:rFonts w:ascii="Montserrat" w:eastAsia="Cambria" w:hAnsi="Montserrat" w:cs="Arial"/>
          <w:sz w:val="16"/>
          <w:szCs w:val="22"/>
          <w:lang w:eastAsia="en-US"/>
        </w:rPr>
      </w:pPr>
      <w:r w:rsidRPr="00F21F5B">
        <w:rPr>
          <w:rFonts w:ascii="Montserrat" w:eastAsia="Cambria" w:hAnsi="Montserrat" w:cs="Arial"/>
          <w:sz w:val="16"/>
          <w:szCs w:val="22"/>
          <w:lang w:eastAsia="en-US"/>
        </w:rPr>
        <w:t xml:space="preserve">EN CASO DE INCUMPLIMIENTO A LO ESTABLECIDO EN ESTA CLÁUSULA, </w:t>
      </w:r>
      <w:r w:rsidRPr="00F21F5B">
        <w:rPr>
          <w:rFonts w:ascii="Montserrat" w:hAnsi="Montserrat" w:cs="Arial"/>
          <w:b/>
          <w:sz w:val="16"/>
          <w:szCs w:val="22"/>
          <w:lang w:val="es-MX"/>
        </w:rPr>
        <w:t xml:space="preserve">“EL PROVEEDOR” </w:t>
      </w:r>
      <w:r w:rsidRPr="00F21F5B">
        <w:rPr>
          <w:rFonts w:ascii="Montserrat" w:eastAsia="Cambria" w:hAnsi="Montserrat" w:cs="Arial"/>
          <w:sz w:val="16"/>
          <w:szCs w:val="22"/>
          <w:lang w:eastAsia="en-US"/>
        </w:rPr>
        <w:t xml:space="preserve">TIENE CONOCIMIENTO EN QUE </w:t>
      </w:r>
      <w:r w:rsidRPr="00F21F5B">
        <w:rPr>
          <w:rFonts w:ascii="Montserrat" w:eastAsia="Cambria" w:hAnsi="Montserrat" w:cs="Arial"/>
          <w:b/>
          <w:sz w:val="16"/>
          <w:szCs w:val="22"/>
          <w:lang w:eastAsia="en-US"/>
        </w:rPr>
        <w:t>“</w:t>
      </w:r>
      <w:r w:rsidRPr="00F21F5B">
        <w:rPr>
          <w:rFonts w:ascii="Montserrat" w:hAnsi="Montserrat" w:cs="Arial"/>
          <w:b/>
          <w:sz w:val="16"/>
          <w:szCs w:val="22"/>
          <w:lang w:val="es-MX"/>
        </w:rPr>
        <w:t>EL INSTITUTO</w:t>
      </w:r>
      <w:r w:rsidRPr="00F21F5B">
        <w:rPr>
          <w:rFonts w:ascii="Montserrat" w:eastAsia="Cambria" w:hAnsi="Montserrat" w:cs="Arial"/>
          <w:b/>
          <w:sz w:val="16"/>
          <w:szCs w:val="22"/>
          <w:lang w:eastAsia="en-US"/>
        </w:rPr>
        <w:t>”</w:t>
      </w:r>
      <w:r w:rsidRPr="00F21F5B">
        <w:rPr>
          <w:rFonts w:ascii="Montserrat" w:eastAsia="Cambria" w:hAnsi="Montserrat" w:cs="Arial"/>
          <w:sz w:val="16"/>
          <w:szCs w:val="22"/>
          <w:lang w:eastAsia="en-US"/>
        </w:rPr>
        <w:t xml:space="preserve"> PODRÁ EJECUTAR O TRAMITAR LAS SANCIONES ESTABLECIDAS EN LA </w:t>
      </w:r>
      <w:r w:rsidRPr="00F21F5B">
        <w:rPr>
          <w:rFonts w:ascii="Montserrat" w:eastAsia="Cambria" w:hAnsi="Montserrat" w:cs="Arial"/>
          <w:b/>
          <w:sz w:val="16"/>
          <w:szCs w:val="22"/>
          <w:lang w:eastAsia="en-US"/>
        </w:rPr>
        <w:t>“LAASSP”</w:t>
      </w:r>
      <w:r w:rsidRPr="00F21F5B">
        <w:rPr>
          <w:rFonts w:ascii="Montserrat" w:eastAsia="Cambria" w:hAnsi="Montserrat" w:cs="Arial"/>
          <w:sz w:val="16"/>
          <w:szCs w:val="22"/>
          <w:lang w:eastAsia="en-US"/>
        </w:rPr>
        <w:t xml:space="preserve"> Y SU REGLAMENTO, ASÍ COMO PRESENTAR LAS DENUNCIAS CORRESPONDIENTES DE CONFORMIDAD CON LO DISPUESTO POR EL LIBRO SEGUNDO, TÍTULO NOVENO, CAPÍTULOS I Y II DEL CÓDIGO PENAL FEDERAL Y DEMÁS NORMATIVIDAD APLICABLE.</w:t>
      </w:r>
    </w:p>
    <w:p w14:paraId="77184414" w14:textId="77777777" w:rsidR="00391119" w:rsidRPr="00F21F5B" w:rsidRDefault="00391119" w:rsidP="00EB7E0C">
      <w:pPr>
        <w:tabs>
          <w:tab w:val="left" w:pos="2520"/>
        </w:tabs>
        <w:ind w:left="1418"/>
        <w:jc w:val="both"/>
        <w:rPr>
          <w:rFonts w:ascii="Montserrat" w:eastAsia="Cambria" w:hAnsi="Montserrat" w:cs="Arial"/>
          <w:sz w:val="16"/>
          <w:szCs w:val="22"/>
          <w:lang w:eastAsia="en-US"/>
        </w:rPr>
      </w:pPr>
    </w:p>
    <w:p w14:paraId="78F8B710" w14:textId="77777777" w:rsidR="00391119" w:rsidRPr="00F21F5B" w:rsidRDefault="00391119" w:rsidP="00EB7E0C">
      <w:pPr>
        <w:tabs>
          <w:tab w:val="left" w:pos="2520"/>
        </w:tabs>
        <w:ind w:left="1418"/>
        <w:jc w:val="both"/>
        <w:rPr>
          <w:rFonts w:ascii="Montserrat" w:eastAsia="Cambria" w:hAnsi="Montserrat" w:cs="Arial"/>
          <w:sz w:val="16"/>
          <w:szCs w:val="22"/>
          <w:lang w:eastAsia="en-US"/>
        </w:rPr>
      </w:pPr>
      <w:r w:rsidRPr="00F21F5B">
        <w:rPr>
          <w:rFonts w:ascii="Montserrat" w:eastAsia="Cambria" w:hAnsi="Montserrat" w:cs="Arial"/>
          <w:sz w:val="16"/>
          <w:szCs w:val="22"/>
          <w:lang w:eastAsia="en-US"/>
        </w:rPr>
        <w:t xml:space="preserve">DE IGUAL FORMA, </w:t>
      </w:r>
      <w:r w:rsidRPr="00F21F5B">
        <w:rPr>
          <w:rFonts w:ascii="Montserrat" w:hAnsi="Montserrat" w:cs="Arial"/>
          <w:b/>
          <w:sz w:val="16"/>
          <w:szCs w:val="22"/>
          <w:lang w:val="es-MX"/>
        </w:rPr>
        <w:t xml:space="preserve">“EL PROVEEDOR” </w:t>
      </w:r>
      <w:r w:rsidRPr="00F21F5B">
        <w:rPr>
          <w:rFonts w:ascii="Montserrat" w:eastAsia="Cambria" w:hAnsi="Montserrat" w:cs="Arial"/>
          <w:sz w:val="16"/>
          <w:szCs w:val="22"/>
          <w:lang w:eastAsia="en-US"/>
        </w:rPr>
        <w:t xml:space="preserve">SE COMPROMETE A NO ALTERAR LA INFORMACIÓN CONFIDENCIAL, A LLEVAR UN CONTROL DE SU PERSONAL Y HACER DE SU CONOCIMIENTO LAS SANCIONES QUE SE APLICARÁN EN CASO DE INCUMPLIR CON LO DISPUESTO EN ESTA CLÁUSULA, POR LO QUE, EN SU CASO, SE OBLIGA A NOTIFICAR A </w:t>
      </w:r>
      <w:r w:rsidRPr="00F21F5B">
        <w:rPr>
          <w:rFonts w:ascii="Montserrat" w:eastAsia="Cambria" w:hAnsi="Montserrat" w:cs="Arial"/>
          <w:b/>
          <w:sz w:val="16"/>
          <w:szCs w:val="22"/>
          <w:lang w:eastAsia="en-US"/>
        </w:rPr>
        <w:t>“</w:t>
      </w:r>
      <w:r w:rsidRPr="00F21F5B">
        <w:rPr>
          <w:rFonts w:ascii="Montserrat" w:hAnsi="Montserrat" w:cs="Arial"/>
          <w:b/>
          <w:sz w:val="16"/>
          <w:szCs w:val="22"/>
          <w:lang w:val="es-MX"/>
        </w:rPr>
        <w:t>EL INSTITUTO</w:t>
      </w:r>
      <w:r w:rsidRPr="00F21F5B">
        <w:rPr>
          <w:rFonts w:ascii="Montserrat" w:eastAsia="Cambria" w:hAnsi="Montserrat" w:cs="Arial"/>
          <w:b/>
          <w:sz w:val="16"/>
          <w:szCs w:val="22"/>
          <w:lang w:eastAsia="en-US"/>
        </w:rPr>
        <w:t>”</w:t>
      </w:r>
      <w:r w:rsidRPr="00F21F5B">
        <w:rPr>
          <w:rFonts w:ascii="Montserrat" w:eastAsia="Cambria" w:hAnsi="Montserrat" w:cs="Arial"/>
          <w:sz w:val="16"/>
          <w:szCs w:val="22"/>
          <w:lang w:eastAsia="en-US"/>
        </w:rPr>
        <w:t xml:space="preserve"> CUANDO SE REALICEN ACTOS QUE SE CONSIDEREN COMO ILÍCITOS, DEBIENDO DAR INICIO A LAS ACCIONES LEGALES CORRESPONDIENTES Y DE CUALQUIER PROCESO LEGAL.</w:t>
      </w:r>
    </w:p>
    <w:p w14:paraId="7893CE21" w14:textId="77777777" w:rsidR="00391119" w:rsidRPr="00F21F5B" w:rsidRDefault="00391119" w:rsidP="00EB7E0C">
      <w:pPr>
        <w:ind w:left="1418"/>
        <w:jc w:val="both"/>
        <w:rPr>
          <w:rFonts w:ascii="Montserrat" w:hAnsi="Montserrat" w:cs="Arial"/>
          <w:sz w:val="16"/>
          <w:szCs w:val="22"/>
          <w:lang w:eastAsia="es-MX"/>
        </w:rPr>
      </w:pPr>
    </w:p>
    <w:p w14:paraId="5957C8CA" w14:textId="77777777" w:rsidR="00391119" w:rsidRPr="00F21F5B" w:rsidRDefault="00391119" w:rsidP="00EB7E0C">
      <w:pPr>
        <w:tabs>
          <w:tab w:val="left" w:pos="2340"/>
        </w:tabs>
        <w:ind w:left="1418"/>
        <w:jc w:val="both"/>
        <w:rPr>
          <w:rFonts w:ascii="Montserrat" w:hAnsi="Montserrat" w:cs="Arial"/>
          <w:sz w:val="16"/>
          <w:szCs w:val="22"/>
        </w:rPr>
      </w:pPr>
      <w:r w:rsidRPr="00F21F5B">
        <w:rPr>
          <w:rFonts w:ascii="Montserrat" w:hAnsi="Montserrat" w:cs="Arial"/>
          <w:b/>
          <w:sz w:val="16"/>
          <w:szCs w:val="22"/>
          <w:lang w:val="es-MX"/>
        </w:rPr>
        <w:t xml:space="preserve">“EL PROVEEDOR” </w:t>
      </w:r>
      <w:r w:rsidRPr="00F21F5B">
        <w:rPr>
          <w:rFonts w:ascii="Montserrat" w:hAnsi="Montserrat" w:cs="Arial"/>
          <w:sz w:val="16"/>
          <w:szCs w:val="22"/>
        </w:rPr>
        <w:t xml:space="preserve">SE OBLIGA A PONER EN CONOCIMIENTO DE </w:t>
      </w:r>
      <w:r w:rsidRPr="00F21F5B">
        <w:rPr>
          <w:rFonts w:ascii="Montserrat" w:hAnsi="Montserrat" w:cs="Arial"/>
          <w:b/>
          <w:sz w:val="16"/>
          <w:szCs w:val="22"/>
        </w:rPr>
        <w:t>“</w:t>
      </w:r>
      <w:r w:rsidRPr="00F21F5B">
        <w:rPr>
          <w:rFonts w:ascii="Montserrat" w:hAnsi="Montserrat" w:cs="Arial"/>
          <w:b/>
          <w:sz w:val="16"/>
          <w:szCs w:val="22"/>
          <w:lang w:val="es-MX"/>
        </w:rPr>
        <w:t>EL INSTITUTO</w:t>
      </w:r>
      <w:r w:rsidRPr="00F21F5B">
        <w:rPr>
          <w:rFonts w:ascii="Montserrat" w:hAnsi="Montserrat" w:cs="Arial"/>
          <w:b/>
          <w:sz w:val="16"/>
          <w:szCs w:val="22"/>
        </w:rPr>
        <w:t>”</w:t>
      </w:r>
      <w:r w:rsidRPr="00F21F5B">
        <w:rPr>
          <w:rFonts w:ascii="Montserrat" w:hAnsi="Montserrat" w:cs="Arial"/>
          <w:sz w:val="16"/>
          <w:szCs w:val="22"/>
        </w:rPr>
        <w:t xml:space="preserve"> CUALQUIER HECHO O CIRCUNSTANCIA QUE EN RAZÓN DE LOS BIENES PRESTADOS SEA DE SU CONOCIMIENTO Y QUE PUEDA BENEFICIAR O EVITAR UN PERJUICIO A LA MISMA.</w:t>
      </w:r>
    </w:p>
    <w:p w14:paraId="17BED084" w14:textId="77777777" w:rsidR="00391119" w:rsidRPr="00F21F5B" w:rsidRDefault="00391119" w:rsidP="00EB7E0C">
      <w:pPr>
        <w:tabs>
          <w:tab w:val="left" w:pos="2340"/>
        </w:tabs>
        <w:ind w:left="1418"/>
        <w:jc w:val="both"/>
        <w:rPr>
          <w:rFonts w:ascii="Montserrat" w:hAnsi="Montserrat" w:cs="Arial"/>
          <w:sz w:val="16"/>
          <w:szCs w:val="22"/>
        </w:rPr>
      </w:pPr>
    </w:p>
    <w:p w14:paraId="0E521759" w14:textId="77777777" w:rsidR="00391119" w:rsidRPr="00F21F5B" w:rsidRDefault="00391119" w:rsidP="00EB7E0C">
      <w:pPr>
        <w:ind w:left="1418"/>
        <w:jc w:val="both"/>
        <w:rPr>
          <w:rFonts w:ascii="Montserrat" w:hAnsi="Montserrat" w:cs="Arial"/>
          <w:sz w:val="16"/>
          <w:szCs w:val="22"/>
          <w:lang w:val="es-MX"/>
        </w:rPr>
      </w:pPr>
      <w:r w:rsidRPr="00F21F5B">
        <w:rPr>
          <w:rFonts w:ascii="Montserrat" w:hAnsi="Montserrat" w:cs="Arial"/>
          <w:sz w:val="16"/>
          <w:szCs w:val="22"/>
        </w:rPr>
        <w:t xml:space="preserve">ASIMISMO, </w:t>
      </w:r>
      <w:r w:rsidRPr="00F21F5B">
        <w:rPr>
          <w:rFonts w:ascii="Montserrat" w:hAnsi="Montserrat" w:cs="Arial"/>
          <w:b/>
          <w:sz w:val="16"/>
          <w:szCs w:val="22"/>
          <w:lang w:val="es-MX"/>
        </w:rPr>
        <w:t xml:space="preserve">“EL PROVEEDOR” </w:t>
      </w:r>
      <w:r w:rsidRPr="00F21F5B">
        <w:rPr>
          <w:rFonts w:ascii="Montserrat" w:hAnsi="Montserrat" w:cs="Arial"/>
          <w:sz w:val="16"/>
          <w:szCs w:val="22"/>
        </w:rPr>
        <w:t xml:space="preserve">NO PODRÁ, CON MOTIVO DE LA PRESTACIÓN DE LOS SERVICIOS QUE REALICE A </w:t>
      </w:r>
      <w:r w:rsidRPr="00F21F5B">
        <w:rPr>
          <w:rFonts w:ascii="Montserrat" w:hAnsi="Montserrat" w:cs="Arial"/>
          <w:b/>
          <w:sz w:val="16"/>
          <w:szCs w:val="22"/>
        </w:rPr>
        <w:t>“</w:t>
      </w:r>
      <w:r w:rsidRPr="00F21F5B">
        <w:rPr>
          <w:rFonts w:ascii="Montserrat" w:hAnsi="Montserrat" w:cs="Arial"/>
          <w:b/>
          <w:sz w:val="16"/>
          <w:szCs w:val="22"/>
          <w:lang w:val="es-MX"/>
        </w:rPr>
        <w:t>EL INSTITUTO</w:t>
      </w:r>
      <w:r w:rsidRPr="00F21F5B">
        <w:rPr>
          <w:rFonts w:ascii="Montserrat" w:hAnsi="Montserrat" w:cs="Arial"/>
          <w:b/>
          <w:sz w:val="16"/>
          <w:szCs w:val="22"/>
        </w:rPr>
        <w:t>”</w:t>
      </w:r>
      <w:r w:rsidRPr="00F21F5B">
        <w:rPr>
          <w:rFonts w:ascii="Montserrat" w:hAnsi="Montserrat" w:cs="Arial"/>
          <w:sz w:val="16"/>
          <w:szCs w:val="22"/>
        </w:rPr>
        <w:t>, UTILIZAR LA INFORMACIÓN A QUE TENGA ACCESO, PARA ASESORAR, PATROCINAR O CONSTITUIRSE EN CONSULTOR DE CUALQUIER PERSONA QUE TENGA RELACIONES DIRECTAS O INDIRECTAS CON EL OBJETO DE LAS ACTIVIDADES QUE LLEVE A CABO.</w:t>
      </w:r>
    </w:p>
    <w:p w14:paraId="7E565811" w14:textId="77777777" w:rsidR="00EB7E0C" w:rsidRPr="00F21F5B" w:rsidRDefault="00EB7E0C" w:rsidP="007B324B">
      <w:pPr>
        <w:jc w:val="both"/>
        <w:rPr>
          <w:rFonts w:ascii="Montserrat" w:hAnsi="Montserrat" w:cs="Arial"/>
          <w:b/>
          <w:sz w:val="16"/>
          <w:szCs w:val="16"/>
        </w:rPr>
      </w:pPr>
    </w:p>
    <w:p w14:paraId="517D80DB" w14:textId="77777777" w:rsidR="00EB7E0C" w:rsidRPr="00F21F5B" w:rsidRDefault="000C5022" w:rsidP="00391119">
      <w:pPr>
        <w:ind w:left="1418" w:hanging="1418"/>
        <w:jc w:val="both"/>
        <w:rPr>
          <w:rFonts w:ascii="Montserrat" w:hAnsi="Montserrat" w:cs="Arial"/>
          <w:b/>
          <w:sz w:val="16"/>
          <w:szCs w:val="16"/>
        </w:rPr>
      </w:pPr>
      <w:r w:rsidRPr="00F21F5B">
        <w:rPr>
          <w:rFonts w:ascii="Montserrat" w:hAnsi="Montserrat" w:cs="Arial"/>
          <w:b/>
          <w:sz w:val="16"/>
          <w:szCs w:val="16"/>
        </w:rPr>
        <w:t xml:space="preserve">DÉCIMA </w:t>
      </w:r>
    </w:p>
    <w:p w14:paraId="56C534FD" w14:textId="222A93B3" w:rsidR="00391119" w:rsidRPr="00F21F5B" w:rsidRDefault="000C5022" w:rsidP="00EB7E0C">
      <w:pPr>
        <w:ind w:left="1418" w:hanging="1418"/>
        <w:jc w:val="both"/>
        <w:rPr>
          <w:rFonts w:ascii="Montserrat" w:hAnsi="Montserrat" w:cs="Arial"/>
          <w:b/>
          <w:sz w:val="16"/>
          <w:szCs w:val="16"/>
        </w:rPr>
      </w:pPr>
      <w:r w:rsidRPr="00F21F5B">
        <w:rPr>
          <w:rFonts w:ascii="Montserrat" w:hAnsi="Montserrat" w:cs="Arial"/>
          <w:b/>
          <w:sz w:val="16"/>
          <w:szCs w:val="16"/>
        </w:rPr>
        <w:t>OCTAVA</w:t>
      </w:r>
      <w:r w:rsidR="00391119" w:rsidRPr="00F21F5B">
        <w:rPr>
          <w:rFonts w:ascii="Montserrat" w:hAnsi="Montserrat" w:cs="Arial"/>
          <w:b/>
          <w:sz w:val="16"/>
          <w:szCs w:val="16"/>
        </w:rPr>
        <w:t xml:space="preserve">.- </w:t>
      </w:r>
      <w:r w:rsidR="00EB7E0C" w:rsidRPr="00F21F5B">
        <w:rPr>
          <w:rFonts w:ascii="Montserrat" w:hAnsi="Montserrat" w:cs="Arial"/>
          <w:b/>
          <w:sz w:val="16"/>
          <w:szCs w:val="16"/>
        </w:rPr>
        <w:tab/>
      </w:r>
      <w:r w:rsidR="00391119" w:rsidRPr="00F21F5B">
        <w:rPr>
          <w:rFonts w:ascii="Montserrat" w:hAnsi="Montserrat" w:cs="Arial"/>
          <w:b/>
          <w:sz w:val="16"/>
          <w:szCs w:val="16"/>
        </w:rPr>
        <w:t>ADMINISTRACIÓN, VERIFICACIÓN, SUPERVISIÓN Y ACEPTACIÓN DE LOS SERVICIOS.</w:t>
      </w:r>
      <w:r w:rsidR="00EB7E0C" w:rsidRPr="00F21F5B">
        <w:rPr>
          <w:rFonts w:ascii="Montserrat" w:hAnsi="Montserrat" w:cs="Arial"/>
          <w:b/>
          <w:sz w:val="16"/>
          <w:szCs w:val="16"/>
        </w:rPr>
        <w:t xml:space="preserve">- </w:t>
      </w:r>
      <w:r w:rsidR="00391119" w:rsidRPr="00F21F5B">
        <w:rPr>
          <w:rFonts w:ascii="Montserrat" w:hAnsi="Montserrat" w:cs="Arial"/>
          <w:b/>
          <w:sz w:val="16"/>
          <w:szCs w:val="16"/>
          <w:lang w:val="es-MX"/>
        </w:rPr>
        <w:t>“EL INSTITUTO”</w:t>
      </w:r>
      <w:r w:rsidR="00391119" w:rsidRPr="00F21F5B">
        <w:rPr>
          <w:rFonts w:ascii="Montserrat" w:hAnsi="Montserrat" w:cs="Arial"/>
          <w:sz w:val="16"/>
          <w:szCs w:val="16"/>
          <w:lang w:val="es-MX"/>
        </w:rPr>
        <w:t xml:space="preserve"> DESIGNA COMO RESPONSABLE DE ADMINISTRAR Y VIGILAR EL CUMPLIMIENTO DEL PRESENTE CONTRATO AL </w:t>
      </w:r>
      <w:r w:rsidR="00C9707B">
        <w:rPr>
          <w:rFonts w:ascii="Montserrat" w:hAnsi="Montserrat" w:cs="Arial"/>
          <w:b/>
          <w:color w:val="000000"/>
          <w:sz w:val="16"/>
          <w:szCs w:val="16"/>
        </w:rPr>
        <w:t xml:space="preserve">ING. RODRIGO LEONILO DELGADO VELAZQUEZ </w:t>
      </w:r>
      <w:r w:rsidR="00C9707B">
        <w:rPr>
          <w:rFonts w:ascii="Montserrat" w:hAnsi="Montserrat" w:cs="Arial"/>
          <w:sz w:val="16"/>
          <w:szCs w:val="16"/>
        </w:rPr>
        <w:t>COORDINADOR AUXILIAR OPERATIVO ADMINISTRATIVO</w:t>
      </w:r>
      <w:r w:rsidR="00391119" w:rsidRPr="00F21F5B">
        <w:rPr>
          <w:rFonts w:ascii="Montserrat" w:hAnsi="Montserrat" w:cs="Arial"/>
          <w:color w:val="000000"/>
          <w:sz w:val="16"/>
          <w:szCs w:val="16"/>
        </w:rPr>
        <w:t xml:space="preserve"> </w:t>
      </w:r>
      <w:r w:rsidR="00391119" w:rsidRPr="00F21F5B">
        <w:rPr>
          <w:rFonts w:ascii="Montserrat" w:hAnsi="Montserrat" w:cs="Arial"/>
          <w:sz w:val="16"/>
          <w:szCs w:val="16"/>
        </w:rPr>
        <w:t xml:space="preserve">DE </w:t>
      </w:r>
      <w:r w:rsidR="00391119" w:rsidRPr="00F21F5B">
        <w:rPr>
          <w:rFonts w:ascii="Montserrat" w:hAnsi="Montserrat" w:cs="Arial"/>
          <w:b/>
          <w:bCs/>
          <w:sz w:val="16"/>
          <w:szCs w:val="16"/>
        </w:rPr>
        <w:t xml:space="preserve">"EL </w:t>
      </w:r>
      <w:r w:rsidR="00391119" w:rsidRPr="00F21F5B">
        <w:rPr>
          <w:rFonts w:ascii="Montserrat" w:hAnsi="Montserrat" w:cs="Arial"/>
          <w:b/>
          <w:bCs/>
          <w:sz w:val="16"/>
          <w:szCs w:val="16"/>
        </w:rPr>
        <w:lastRenderedPageBreak/>
        <w:t>INSTITUTO"</w:t>
      </w:r>
      <w:r w:rsidR="00391119" w:rsidRPr="00F21F5B">
        <w:rPr>
          <w:rFonts w:ascii="Montserrat" w:hAnsi="Montserrat" w:cs="Arial"/>
          <w:sz w:val="16"/>
          <w:szCs w:val="16"/>
        </w:rPr>
        <w:t xml:space="preserve">, INTERVIENEN EN EL PRESENTE INSTRUMENTO JURÍDICO </w:t>
      </w:r>
      <w:r w:rsidR="00391119" w:rsidRPr="00F21F5B">
        <w:rPr>
          <w:rFonts w:ascii="Montserrat" w:hAnsi="Montserrat" w:cs="Arial"/>
          <w:color w:val="000000"/>
          <w:sz w:val="16"/>
          <w:szCs w:val="16"/>
        </w:rPr>
        <w:t xml:space="preserve">COMO </w:t>
      </w:r>
      <w:r w:rsidR="00391119" w:rsidRPr="00F21F5B">
        <w:rPr>
          <w:rFonts w:ascii="Montserrat" w:hAnsi="Montserrat" w:cs="Arial"/>
          <w:bCs/>
          <w:color w:val="000000"/>
          <w:sz w:val="16"/>
          <w:szCs w:val="16"/>
        </w:rPr>
        <w:t xml:space="preserve">ADMINISTRADOR DE CONTRATO, EN EL PROCEDIMIENTO DE </w:t>
      </w:r>
      <w:r w:rsidR="00DA4BD9">
        <w:rPr>
          <w:rFonts w:ascii="Montserrat" w:hAnsi="Montserrat"/>
          <w:b/>
          <w:bCs/>
          <w:sz w:val="16"/>
          <w:szCs w:val="16"/>
          <w:lang w:val="es-MX"/>
        </w:rPr>
        <w:t>ADJUDICACIÓN DIRECTA NACIONAL PRESENCIAL NÚMERO AA-50-GYR-050GY012-N-248-2023</w:t>
      </w:r>
      <w:r w:rsidR="00391119" w:rsidRPr="00F21F5B">
        <w:rPr>
          <w:rFonts w:ascii="Montserrat" w:hAnsi="Montserrat"/>
          <w:b/>
          <w:bCs/>
          <w:sz w:val="16"/>
          <w:szCs w:val="16"/>
          <w:lang w:val="es-MX"/>
        </w:rPr>
        <w:t>,</w:t>
      </w:r>
      <w:r w:rsidR="00391119" w:rsidRPr="00F21F5B">
        <w:rPr>
          <w:rFonts w:ascii="Montserrat" w:hAnsi="Montserrat" w:cs="Arial"/>
          <w:color w:val="000000"/>
          <w:sz w:val="16"/>
          <w:szCs w:val="16"/>
        </w:rPr>
        <w:t xml:space="preserve"> DE</w:t>
      </w:r>
      <w:r w:rsidR="00391119" w:rsidRPr="00F21F5B">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391119" w:rsidRPr="00F21F5B">
        <w:rPr>
          <w:rFonts w:ascii="Montserrat" w:hAnsi="Montserrat" w:cs="Arial"/>
          <w:bCs/>
          <w:sz w:val="16"/>
          <w:szCs w:val="16"/>
          <w:lang w:val="es-MX"/>
        </w:rPr>
        <w:t xml:space="preserve"> DEL INSTITUTO MEXICANO DEL SEGURO SOCIAL. </w:t>
      </w:r>
      <w:r w:rsidR="00391119" w:rsidRPr="00F21F5B">
        <w:rPr>
          <w:rFonts w:ascii="Montserrat" w:hAnsi="Montserrat" w:cs="Arial"/>
          <w:sz w:val="16"/>
          <w:szCs w:val="16"/>
          <w:lang w:val="es-MX"/>
        </w:rPr>
        <w:t xml:space="preserve">CON EL OBJETO DE VERIFICAR EL ÓPTIMO CUMPLIMIENTO DEL MISMO, POR LO QUE INDICARÁ A </w:t>
      </w:r>
      <w:r w:rsidR="00391119" w:rsidRPr="00F21F5B">
        <w:rPr>
          <w:rFonts w:ascii="Montserrat" w:hAnsi="Montserrat" w:cs="Arial"/>
          <w:b/>
          <w:sz w:val="16"/>
          <w:szCs w:val="16"/>
          <w:lang w:val="es-MX"/>
        </w:rPr>
        <w:t>“EL PROVEEDOR”</w:t>
      </w:r>
      <w:r w:rsidR="00391119" w:rsidRPr="00F21F5B">
        <w:rPr>
          <w:rFonts w:ascii="Montserrat" w:hAnsi="Montserrat" w:cs="Arial"/>
          <w:sz w:val="16"/>
          <w:szCs w:val="16"/>
          <w:lang w:val="es-MX"/>
        </w:rPr>
        <w:t xml:space="preserve"> LAS OBSERVACIONES QUE SE ESTIMEN PERTINENTES, QUEDANDO ÉSTE OBLIGADO A CORREGIR LAS ANOMALÍAS QUE LE SEAN INDICADAS, ASÍ COMO DEFICIENCIAS EN LA PRESTACIÓN DE LOS SERVICIOS O DE SU PERSONAL. </w:t>
      </w:r>
    </w:p>
    <w:p w14:paraId="668EA92C" w14:textId="77777777" w:rsidR="00391119" w:rsidRPr="00F21F5B" w:rsidRDefault="00391119" w:rsidP="00391119">
      <w:pPr>
        <w:tabs>
          <w:tab w:val="left" w:pos="2340"/>
        </w:tabs>
        <w:jc w:val="both"/>
        <w:rPr>
          <w:rFonts w:ascii="Montserrat" w:hAnsi="Montserrat" w:cs="Arial"/>
          <w:sz w:val="16"/>
          <w:szCs w:val="16"/>
          <w:lang w:val="es-MX"/>
        </w:rPr>
      </w:pPr>
    </w:p>
    <w:p w14:paraId="09FCDFF8" w14:textId="77777777" w:rsidR="00391119" w:rsidRPr="00F21F5B" w:rsidRDefault="00391119" w:rsidP="00EB7E0C">
      <w:pPr>
        <w:tabs>
          <w:tab w:val="left" w:pos="2340"/>
        </w:tabs>
        <w:ind w:left="1418"/>
        <w:jc w:val="both"/>
        <w:rPr>
          <w:rFonts w:ascii="Montserrat" w:hAnsi="Montserrat" w:cs="Arial"/>
          <w:sz w:val="16"/>
          <w:szCs w:val="16"/>
          <w:lang w:val="es-MX"/>
        </w:rPr>
      </w:pPr>
      <w:r w:rsidRPr="00F21F5B">
        <w:rPr>
          <w:rFonts w:ascii="Montserrat" w:hAnsi="Montserrat" w:cs="Arial"/>
          <w:sz w:val="16"/>
          <w:szCs w:val="16"/>
          <w:lang w:val="es-MX"/>
        </w:rPr>
        <w:t xml:space="preserve">ASIMISMO, </w:t>
      </w: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SÓLO ACEPTARÁ LA</w:t>
      </w:r>
      <w:r w:rsidRPr="00F21F5B">
        <w:rPr>
          <w:rFonts w:ascii="Montserrat" w:hAnsi="Montserrat" w:cs="Arial"/>
          <w:b/>
          <w:sz w:val="16"/>
          <w:szCs w:val="16"/>
          <w:lang w:val="es-MX"/>
        </w:rPr>
        <w:t xml:space="preserve"> PRESTACIÓN DE LOS SERVICIOS</w:t>
      </w:r>
      <w:r w:rsidRPr="00F21F5B">
        <w:rPr>
          <w:rFonts w:ascii="Montserrat" w:hAnsi="Montserrat" w:cs="Arial"/>
          <w:sz w:val="16"/>
          <w:szCs w:val="16"/>
          <w:lang w:val="es-MX"/>
        </w:rPr>
        <w:t xml:space="preserve"> MATERIA DEL PRESENTE CONTRATO Y AUTORIZARÁ EL PAGO DE LOS MISMOS PREVIA VERIFICACIÓN DE LAS ESPECIFICACIONES REQUERIDAS, DE CONFORMIDAD CON LO ESPECIFICADO EN EL PRESENTE CONTRATO Y SUS CORRESPONDIENTES ANEXOS, ASÍ COMO LA COTIZACIÓN Y EL REQUERIMIENTO ASOCIADO A ÉSTA.</w:t>
      </w:r>
    </w:p>
    <w:p w14:paraId="4528DE8C" w14:textId="77777777" w:rsidR="00391119" w:rsidRPr="00F21F5B" w:rsidRDefault="00391119" w:rsidP="00EB7E0C">
      <w:pPr>
        <w:tabs>
          <w:tab w:val="left" w:pos="2340"/>
        </w:tabs>
        <w:ind w:left="1418"/>
        <w:jc w:val="both"/>
        <w:rPr>
          <w:rFonts w:ascii="Montserrat" w:hAnsi="Montserrat" w:cs="Arial"/>
          <w:sz w:val="16"/>
          <w:szCs w:val="16"/>
          <w:lang w:val="es-MX"/>
        </w:rPr>
      </w:pPr>
    </w:p>
    <w:p w14:paraId="4BEE7634" w14:textId="77777777" w:rsidR="00391119" w:rsidRPr="00F21F5B" w:rsidRDefault="00391119" w:rsidP="00EB7E0C">
      <w:pPr>
        <w:ind w:left="1418"/>
        <w:jc w:val="both"/>
        <w:rPr>
          <w:rFonts w:ascii="Montserrat" w:eastAsia="Calibri" w:hAnsi="Montserrat" w:cs="Arial"/>
          <w:sz w:val="16"/>
          <w:szCs w:val="16"/>
          <w:lang w:val="es-MX" w:eastAsia="en-US"/>
        </w:rPr>
      </w:pPr>
      <w:r w:rsidRPr="00F21F5B">
        <w:rPr>
          <w:rFonts w:ascii="Montserrat" w:eastAsia="Calibri" w:hAnsi="Montserrat" w:cs="Arial"/>
          <w:sz w:val="16"/>
          <w:szCs w:val="16"/>
          <w:lang w:val="es-MX" w:eastAsia="en-US"/>
        </w:rPr>
        <w:t>LA</w:t>
      </w:r>
      <w:r w:rsidRPr="00F21F5B">
        <w:rPr>
          <w:rFonts w:ascii="Montserrat" w:eastAsia="Calibri" w:hAnsi="Montserrat" w:cs="Arial"/>
          <w:b/>
          <w:sz w:val="16"/>
          <w:szCs w:val="16"/>
          <w:lang w:val="es-MX" w:eastAsia="en-US"/>
        </w:rPr>
        <w:t xml:space="preserve"> PRESTACIÓN DE LOS SERVICIOS</w:t>
      </w:r>
      <w:r w:rsidRPr="00F21F5B">
        <w:rPr>
          <w:rFonts w:ascii="Montserrat" w:eastAsia="Calibri" w:hAnsi="Montserrat" w:cs="Arial"/>
          <w:sz w:val="16"/>
          <w:szCs w:val="16"/>
          <w:lang w:val="es-MX" w:eastAsia="en-US"/>
        </w:rPr>
        <w:t xml:space="preserve"> SERÁN RECIBIDOS PREVIA REVISIÓN DEL ADMINISTRADOR DEL CONTRATO; LA INSPECCIÓN CONSISTIRÁ EN LA VERIFICACIÓN DEL CUMPLIMIENTO DE LAS ESPECIFICACIONES TÉCNICAS ESTABLECIDAS EN EL </w:t>
      </w:r>
      <w:r w:rsidRPr="00F21F5B">
        <w:rPr>
          <w:rFonts w:ascii="Montserrat" w:hAnsi="Montserrat" w:cs="Arial"/>
          <w:sz w:val="16"/>
          <w:szCs w:val="16"/>
          <w:lang w:val="es-MX"/>
        </w:rPr>
        <w:t>CONTRATO Y EN SU CASO EN LOS ANEXOS RESPECTIVOS, ASÍ COMO LA COTIZACIÓN Y EL REQUERIMIENTO ASOCIADO A ÉSTA</w:t>
      </w:r>
      <w:r w:rsidRPr="00F21F5B">
        <w:rPr>
          <w:rFonts w:ascii="Montserrat" w:eastAsia="Calibri" w:hAnsi="Montserrat" w:cs="Arial"/>
          <w:sz w:val="16"/>
          <w:szCs w:val="16"/>
          <w:lang w:val="es-MX" w:eastAsia="en-US"/>
        </w:rPr>
        <w:t>.</w:t>
      </w:r>
    </w:p>
    <w:p w14:paraId="16397E76" w14:textId="77777777" w:rsidR="00391119" w:rsidRPr="00F21F5B" w:rsidRDefault="00391119" w:rsidP="00EB7E0C">
      <w:pPr>
        <w:tabs>
          <w:tab w:val="left" w:pos="2340"/>
        </w:tabs>
        <w:ind w:left="1418"/>
        <w:jc w:val="both"/>
        <w:rPr>
          <w:rFonts w:ascii="Montserrat" w:hAnsi="Montserrat" w:cs="Arial"/>
          <w:sz w:val="16"/>
          <w:szCs w:val="16"/>
          <w:lang w:val="es-MX"/>
        </w:rPr>
      </w:pPr>
    </w:p>
    <w:p w14:paraId="36B538FA" w14:textId="77777777" w:rsidR="00391119" w:rsidRPr="00F21F5B" w:rsidRDefault="00391119" w:rsidP="00EB7E0C">
      <w:pPr>
        <w:tabs>
          <w:tab w:val="left" w:pos="2340"/>
        </w:tabs>
        <w:ind w:left="1418"/>
        <w:jc w:val="both"/>
        <w:rPr>
          <w:rFonts w:ascii="Montserrat" w:hAnsi="Montserrat" w:cs="Arial"/>
          <w:sz w:val="16"/>
          <w:szCs w:val="16"/>
          <w:lang w:val="es-MX"/>
        </w:rPr>
      </w:pPr>
      <w:r w:rsidRPr="00F21F5B">
        <w:rPr>
          <w:rFonts w:ascii="Montserrat" w:hAnsi="Montserrat" w:cs="Arial"/>
          <w:sz w:val="16"/>
          <w:szCs w:val="16"/>
          <w:lang w:val="es-MX"/>
        </w:rPr>
        <w:t xml:space="preserve">EN TAL VIRTUD,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MANIFIESTA EXPRESAMENTE SU CONFORMIDAD DE QUE HASTA EN TANTO NO SE CUMPLA DE CONFORMIDAD CON LO ESTABLECIDO EN EL PÁRRAFO ANTERIOR, LA </w:t>
      </w:r>
      <w:r w:rsidRPr="00F21F5B">
        <w:rPr>
          <w:rFonts w:ascii="Montserrat" w:hAnsi="Montserrat" w:cs="Arial"/>
          <w:b/>
          <w:sz w:val="16"/>
          <w:szCs w:val="16"/>
          <w:lang w:val="es-MX"/>
        </w:rPr>
        <w:t>PRESTACIÓN DE LOS SERVICIOS</w:t>
      </w:r>
      <w:r w:rsidRPr="00F21F5B">
        <w:rPr>
          <w:rFonts w:ascii="Montserrat" w:hAnsi="Montserrat" w:cs="Arial"/>
          <w:sz w:val="16"/>
          <w:szCs w:val="16"/>
          <w:lang w:val="es-MX"/>
        </w:rPr>
        <w:t xml:space="preserve">, NO SE TENDRÁN POR ACEPTADOS POR PARTE DE </w:t>
      </w:r>
      <w:r w:rsidRPr="00F21F5B">
        <w:rPr>
          <w:rFonts w:ascii="Montserrat" w:hAnsi="Montserrat" w:cs="Arial"/>
          <w:b/>
          <w:sz w:val="16"/>
          <w:szCs w:val="16"/>
          <w:lang w:val="es-MX"/>
        </w:rPr>
        <w:t>“EL INSTITUTO”</w:t>
      </w:r>
      <w:r w:rsidRPr="00F21F5B">
        <w:rPr>
          <w:rFonts w:ascii="Montserrat" w:hAnsi="Montserrat" w:cs="Arial"/>
          <w:sz w:val="16"/>
          <w:szCs w:val="16"/>
          <w:lang w:val="es-MX"/>
        </w:rPr>
        <w:t>.</w:t>
      </w:r>
    </w:p>
    <w:p w14:paraId="6157ACEE" w14:textId="77777777" w:rsidR="00391119" w:rsidRPr="00F21F5B" w:rsidRDefault="00391119" w:rsidP="00EB7E0C">
      <w:pPr>
        <w:tabs>
          <w:tab w:val="left" w:pos="2340"/>
        </w:tabs>
        <w:ind w:left="1418"/>
        <w:jc w:val="both"/>
        <w:rPr>
          <w:rFonts w:ascii="Montserrat" w:hAnsi="Montserrat" w:cs="Arial"/>
          <w:sz w:val="16"/>
          <w:szCs w:val="16"/>
          <w:lang w:val="es-MX"/>
        </w:rPr>
      </w:pPr>
    </w:p>
    <w:p w14:paraId="7B9205B1" w14:textId="77777777" w:rsidR="00391119" w:rsidRPr="00F21F5B" w:rsidRDefault="00391119" w:rsidP="00EB7E0C">
      <w:pPr>
        <w:tabs>
          <w:tab w:val="left" w:pos="2340"/>
        </w:tabs>
        <w:ind w:left="1418"/>
        <w:jc w:val="both"/>
        <w:rPr>
          <w:rFonts w:ascii="Montserrat" w:hAnsi="Montserrat" w:cs="Arial"/>
          <w:b/>
          <w:sz w:val="16"/>
          <w:szCs w:val="16"/>
          <w:lang w:val="es-MX"/>
        </w:rPr>
      </w:pP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A TRAVÉS </w:t>
      </w:r>
      <w:r w:rsidRPr="00F21F5B">
        <w:rPr>
          <w:rFonts w:ascii="Montserrat" w:eastAsia="Calibri" w:hAnsi="Montserrat" w:cs="Arial"/>
          <w:sz w:val="16"/>
          <w:szCs w:val="16"/>
          <w:lang w:val="es-MX" w:eastAsia="en-US"/>
        </w:rPr>
        <w:t xml:space="preserve">ADMINISTRADOR DEL CONTRATO </w:t>
      </w:r>
      <w:r w:rsidRPr="00F21F5B">
        <w:rPr>
          <w:rFonts w:ascii="Montserrat" w:hAnsi="Montserrat" w:cs="Arial"/>
          <w:sz w:val="16"/>
          <w:szCs w:val="16"/>
          <w:lang w:val="es-MX"/>
        </w:rPr>
        <w:t xml:space="preserve">O A TRAVÉS DEL PERSONAL QUE PARA TAL EFECTO DESIGNE, PODRÁ RECHAZARLOS SI NO REÚNEN LAS ESPECIFICACIONES Y ALCANCES ESTABLECIDOS EN ESTE CONTRATO Y EN SU ANEXO TÉCNICO, OBLIGÁNDOSE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EN ESTE SUPUESTO A ENTREGARLOS NUEVAMENTE BAJO SU EXCLUSIVA RESPONSABILIDAD Y SIN COSTO ADICIONAL PARA </w:t>
      </w:r>
      <w:r w:rsidRPr="00F21F5B">
        <w:rPr>
          <w:rFonts w:ascii="Montserrat" w:hAnsi="Montserrat" w:cs="Arial"/>
          <w:b/>
          <w:sz w:val="16"/>
          <w:szCs w:val="16"/>
          <w:lang w:val="es-MX"/>
        </w:rPr>
        <w:t>“EL INSTITUTO”.</w:t>
      </w:r>
    </w:p>
    <w:p w14:paraId="2BF15256" w14:textId="77777777" w:rsidR="00391119" w:rsidRPr="00F21F5B" w:rsidRDefault="00391119" w:rsidP="00391119">
      <w:pPr>
        <w:tabs>
          <w:tab w:val="left" w:pos="2340"/>
        </w:tabs>
        <w:jc w:val="both"/>
        <w:rPr>
          <w:rFonts w:ascii="Montserrat" w:hAnsi="Montserrat" w:cs="Arial"/>
          <w:b/>
          <w:sz w:val="16"/>
          <w:szCs w:val="16"/>
          <w:lang w:val="es-MX"/>
        </w:rPr>
      </w:pPr>
    </w:p>
    <w:p w14:paraId="63F06A9B" w14:textId="77777777" w:rsidR="00EB7E0C" w:rsidRPr="00F21F5B" w:rsidRDefault="000C5022" w:rsidP="00EB7E0C">
      <w:pPr>
        <w:tabs>
          <w:tab w:val="left" w:pos="2340"/>
        </w:tabs>
        <w:jc w:val="both"/>
        <w:rPr>
          <w:rFonts w:ascii="Montserrat" w:hAnsi="Montserrat" w:cs="Arial"/>
          <w:b/>
          <w:sz w:val="16"/>
          <w:szCs w:val="16"/>
          <w:lang w:val="es-MX"/>
        </w:rPr>
      </w:pPr>
      <w:r w:rsidRPr="00F21F5B">
        <w:rPr>
          <w:rFonts w:ascii="Montserrat" w:hAnsi="Montserrat" w:cs="Arial"/>
          <w:b/>
          <w:sz w:val="16"/>
          <w:szCs w:val="16"/>
          <w:lang w:val="es-MX"/>
        </w:rPr>
        <w:t xml:space="preserve">DÉCIMA </w:t>
      </w:r>
    </w:p>
    <w:p w14:paraId="23B2AE55" w14:textId="3616F047" w:rsidR="0054628C" w:rsidRPr="0054628C" w:rsidRDefault="001D37D5" w:rsidP="0054628C">
      <w:pPr>
        <w:snapToGrid w:val="0"/>
        <w:ind w:left="1418" w:hanging="1418"/>
        <w:jc w:val="both"/>
        <w:rPr>
          <w:rFonts w:ascii="Montserrat" w:hAnsi="Montserrat" w:cs="Arial"/>
          <w:b/>
          <w:sz w:val="16"/>
          <w:szCs w:val="16"/>
          <w:lang w:val="es-MX"/>
        </w:rPr>
      </w:pPr>
      <w:r w:rsidRPr="00F21F5B">
        <w:rPr>
          <w:rFonts w:ascii="Montserrat" w:hAnsi="Montserrat" w:cs="Arial"/>
          <w:b/>
          <w:sz w:val="16"/>
          <w:szCs w:val="16"/>
          <w:lang w:val="es-MX"/>
        </w:rPr>
        <w:t xml:space="preserve">NOVENA.- </w:t>
      </w:r>
      <w:r w:rsidRPr="00F21F5B">
        <w:rPr>
          <w:rFonts w:ascii="Montserrat" w:hAnsi="Montserrat" w:cs="Arial"/>
          <w:b/>
          <w:sz w:val="16"/>
          <w:szCs w:val="16"/>
          <w:lang w:val="es-MX"/>
        </w:rPr>
        <w:tab/>
        <w:t xml:space="preserve">PENAS CONVENCIONALES.- </w:t>
      </w:r>
      <w:r w:rsidR="0054628C" w:rsidRPr="0054628C">
        <w:rPr>
          <w:rFonts w:ascii="Montserrat" w:hAnsi="Montserrat" w:cs="Arial"/>
          <w:bCs/>
          <w:color w:val="000000"/>
          <w:sz w:val="16"/>
          <w:szCs w:val="16"/>
          <w:lang w:eastAsia="es-MX"/>
        </w:rPr>
        <w:t>EL INSTITUTO APLICARÁ UNA PENA CONVENCIONAL POR CADA DÍA DE ATRASO EN LA PRESTACIÓN DEL SERVICIO, POR EL EQUIVALENTE AL 2.5% (DOS PUNTO CINCO POR CIENTO) POR DÍA NATURAL DE ATRASO, SOBRE EL VALOR TOTAL DE LO INCUMPLIDO, SIN INCLUIR EL I</w:t>
      </w:r>
      <w:r w:rsidR="006F3D04">
        <w:rPr>
          <w:rFonts w:ascii="Montserrat" w:hAnsi="Montserrat" w:cs="Arial"/>
          <w:bCs/>
          <w:color w:val="000000"/>
          <w:sz w:val="16"/>
          <w:szCs w:val="16"/>
          <w:lang w:eastAsia="es-MX"/>
        </w:rPr>
        <w:t xml:space="preserve">VA, EN EL  SUPUESTO SIGUIENTE: </w:t>
      </w:r>
    </w:p>
    <w:p w14:paraId="03B9854B" w14:textId="1597B422" w:rsidR="006F3D04" w:rsidRDefault="0054628C" w:rsidP="009E4113">
      <w:pPr>
        <w:ind w:left="1418"/>
        <w:jc w:val="both"/>
        <w:rPr>
          <w:rFonts w:ascii="Montserrat" w:hAnsi="Montserrat" w:cs="Arial"/>
          <w:bCs/>
          <w:color w:val="000000"/>
          <w:sz w:val="16"/>
          <w:szCs w:val="16"/>
          <w:lang w:eastAsia="es-MX"/>
        </w:rPr>
      </w:pPr>
      <w:r w:rsidRPr="0054628C">
        <w:rPr>
          <w:rFonts w:ascii="Montserrat" w:hAnsi="Montserrat" w:cs="Arial"/>
          <w:bCs/>
          <w:color w:val="000000"/>
          <w:sz w:val="16"/>
          <w:szCs w:val="16"/>
          <w:lang w:eastAsia="es-MX"/>
        </w:rPr>
        <w:tab/>
      </w:r>
    </w:p>
    <w:p w14:paraId="47F6964A" w14:textId="7F9A03EE" w:rsidR="006F3D04" w:rsidRPr="006F3D04" w:rsidRDefault="006F3D04" w:rsidP="006F3D04">
      <w:pPr>
        <w:pStyle w:val="Prrafodelista"/>
        <w:numPr>
          <w:ilvl w:val="0"/>
          <w:numId w:val="38"/>
        </w:numPr>
        <w:ind w:left="1531"/>
        <w:jc w:val="both"/>
        <w:rPr>
          <w:rFonts w:ascii="Montserrat" w:hAnsi="Montserrat"/>
          <w:sz w:val="16"/>
          <w:szCs w:val="16"/>
        </w:rPr>
      </w:pPr>
      <w:r w:rsidRPr="006F3D04">
        <w:rPr>
          <w:rFonts w:ascii="Montserrat" w:hAnsi="Montserrat"/>
          <w:sz w:val="16"/>
          <w:szCs w:val="16"/>
        </w:rPr>
        <w:t>SE PENALIZARÁ CON EL 2.5% Y HASTA UN MÁXIMO DE 10% DEL IMPORTE DEL ESTUDIO POR CADA DÍA DE ATRASO. PARA ESTUDIO ORDINARIOS A PARTIR DEL DÍA HÁBIL 6 Y PARA ESTUDIOS DE URGENCIA DESPUÉS A PARTIR DEL DÍA 2.</w:t>
      </w:r>
    </w:p>
    <w:p w14:paraId="59F07A8F" w14:textId="77777777" w:rsidR="006F3D04" w:rsidRPr="006F3D04" w:rsidRDefault="006F3D04" w:rsidP="006F3D04">
      <w:pPr>
        <w:ind w:left="1531"/>
        <w:jc w:val="both"/>
        <w:rPr>
          <w:rFonts w:ascii="Montserrat" w:hAnsi="Montserrat"/>
          <w:sz w:val="16"/>
          <w:szCs w:val="16"/>
        </w:rPr>
      </w:pPr>
    </w:p>
    <w:p w14:paraId="799AAC71" w14:textId="133E8BDE" w:rsidR="006F3D04" w:rsidRPr="006F3D04" w:rsidRDefault="006F3D04" w:rsidP="006F3D04">
      <w:pPr>
        <w:pStyle w:val="Prrafodelista"/>
        <w:numPr>
          <w:ilvl w:val="0"/>
          <w:numId w:val="38"/>
        </w:numPr>
        <w:ind w:left="1531"/>
        <w:jc w:val="both"/>
        <w:rPr>
          <w:rFonts w:ascii="Montserrat" w:hAnsi="Montserrat"/>
          <w:sz w:val="16"/>
          <w:szCs w:val="16"/>
        </w:rPr>
      </w:pPr>
      <w:r w:rsidRPr="006F3D04">
        <w:rPr>
          <w:rFonts w:ascii="Montserrat" w:hAnsi="Montserrat"/>
          <w:sz w:val="16"/>
          <w:szCs w:val="16"/>
        </w:rPr>
        <w:t>SE PENALIZARÁ CON EL 2.5% Y HASTA UN MÁXIMO DEL 10% DEL VALOR DE LA FACTURA, EN EL MES DE LA PRESTACIÓN DEL SERVICIO POR CADA DÍA DE ATRASO EN LA ENTREGA DEL REPORTE EN FÍSICO EN LA UNIDAD SOLICITANTE.</w:t>
      </w:r>
    </w:p>
    <w:p w14:paraId="21FE693B" w14:textId="77777777" w:rsidR="006F3D04" w:rsidRPr="00F21F5B" w:rsidRDefault="006F3D04" w:rsidP="0054628C">
      <w:pPr>
        <w:jc w:val="both"/>
        <w:rPr>
          <w:rFonts w:ascii="Montserrat" w:hAnsi="Montserrat" w:cs="Arial"/>
          <w:sz w:val="16"/>
          <w:szCs w:val="16"/>
          <w:lang w:val="es-MX"/>
        </w:rPr>
      </w:pPr>
    </w:p>
    <w:p w14:paraId="207039F6" w14:textId="77777777" w:rsidR="00391119" w:rsidRPr="00F21F5B" w:rsidRDefault="00391119" w:rsidP="00EB7E0C">
      <w:pPr>
        <w:ind w:left="1418"/>
        <w:jc w:val="both"/>
        <w:rPr>
          <w:rFonts w:ascii="Montserrat" w:hAnsi="Montserrat" w:cs="Arial"/>
          <w:sz w:val="16"/>
          <w:szCs w:val="16"/>
          <w:lang w:val="es-ES_tradnl"/>
        </w:rPr>
      </w:pPr>
      <w:r w:rsidRPr="00F21F5B">
        <w:rPr>
          <w:rFonts w:ascii="Montserrat" w:hAnsi="Montserrat" w:cs="Arial"/>
          <w:sz w:val="16"/>
          <w:szCs w:val="16"/>
          <w:lang w:val="es-ES_tradnl"/>
        </w:rPr>
        <w:lastRenderedPageBreak/>
        <w:t>LA PENA CONVENCIONAL POR ATRASO SE CALCULARÁ POR CADA DÍA DE INCUMPLIMIENTO, DE ACUERDO CON EL PORCENTAJE DE PENALIZACIÓN ESTABLECIDO, APLICADO AL VALOR DEL SERVICIO PRESTADO CON ATRASO, Y DE MANERA PROPORCIONAL AL IMPORTE DE LA GARANTÍA DE CUMPLIMIENTO QUE CORRESPONDA AL CONCEPTO. LA SUMA DE LAS PENAS CONVENCIONALES NO DEBERÁ EXCEDER EL IMPORTE DE DICHA GARANTÍA.</w:t>
      </w:r>
    </w:p>
    <w:p w14:paraId="0C6C59A1" w14:textId="77777777" w:rsidR="00391119" w:rsidRPr="00F21F5B" w:rsidRDefault="00391119" w:rsidP="00EB7E0C">
      <w:pPr>
        <w:pStyle w:val="Textoindependiente"/>
        <w:spacing w:after="0"/>
        <w:ind w:left="1418"/>
        <w:jc w:val="both"/>
        <w:rPr>
          <w:rFonts w:ascii="Montserrat" w:hAnsi="Montserrat"/>
          <w:b/>
          <w:sz w:val="16"/>
          <w:szCs w:val="16"/>
          <w:lang w:val="es-ES_tradnl"/>
        </w:rPr>
      </w:pPr>
    </w:p>
    <w:p w14:paraId="33B71F00" w14:textId="77777777" w:rsidR="00391119" w:rsidRPr="00F21F5B" w:rsidRDefault="00391119" w:rsidP="00EB7E0C">
      <w:pPr>
        <w:tabs>
          <w:tab w:val="left" w:pos="-142"/>
          <w:tab w:val="left" w:pos="1134"/>
        </w:tabs>
        <w:ind w:left="1418"/>
        <w:jc w:val="both"/>
        <w:rPr>
          <w:rFonts w:ascii="Montserrat" w:hAnsi="Montserrat" w:cs="Arial"/>
          <w:sz w:val="16"/>
          <w:szCs w:val="16"/>
        </w:rPr>
      </w:pPr>
      <w:r w:rsidRPr="00F21F5B">
        <w:rPr>
          <w:rFonts w:ascii="Montserrat" w:hAnsi="Montserrat" w:cs="Arial"/>
          <w:sz w:val="16"/>
          <w:szCs w:val="16"/>
        </w:rPr>
        <w:t>EL PROVEEDOR AUTORIZARÁ AL INSTITUTO A DESCONTAR LAS CANTIDADES QUE RESULTEN DE APLICAR LA PENA CONVENCIONAL, SOBRE LOS PAGOS QUE DEBA CUBRIR AL PROPIO PROVEEDOR.</w:t>
      </w:r>
    </w:p>
    <w:p w14:paraId="132D0E9B" w14:textId="77777777" w:rsidR="00391119" w:rsidRPr="00F21F5B" w:rsidRDefault="00391119" w:rsidP="00EB7E0C">
      <w:pPr>
        <w:tabs>
          <w:tab w:val="left" w:pos="-142"/>
          <w:tab w:val="left" w:pos="1134"/>
        </w:tabs>
        <w:ind w:left="1418"/>
        <w:jc w:val="both"/>
        <w:rPr>
          <w:rFonts w:ascii="Montserrat" w:hAnsi="Montserrat" w:cs="Arial"/>
          <w:b/>
          <w:sz w:val="16"/>
          <w:szCs w:val="16"/>
          <w:shd w:val="clear" w:color="auto" w:fill="FFFF00"/>
        </w:rPr>
      </w:pPr>
    </w:p>
    <w:p w14:paraId="42960E59" w14:textId="77777777" w:rsidR="00391119" w:rsidRPr="00F21F5B" w:rsidRDefault="00391119" w:rsidP="00EB7E0C">
      <w:pPr>
        <w:ind w:left="1418"/>
        <w:jc w:val="both"/>
        <w:rPr>
          <w:rFonts w:ascii="Montserrat" w:hAnsi="Montserrat" w:cs="Arial"/>
          <w:sz w:val="16"/>
          <w:szCs w:val="16"/>
        </w:rPr>
      </w:pPr>
      <w:r w:rsidRPr="00F21F5B">
        <w:rPr>
          <w:rFonts w:ascii="Montserrat" w:hAnsi="Montserrat" w:cs="Arial"/>
          <w:sz w:val="16"/>
          <w:szCs w:val="16"/>
        </w:rPr>
        <w:t>CONFORME A LO PREVISTO EN EL ÚLTIMO PÁRRAFO DEL ARTÍCULO 96 DEL REGLAMENTO DE LA LAASSP, NO SE ACEPTARÁ LA ESTIPULACIÓN DE PENAS CONVENCIONALES, NI INTERESES MORATORIOS A CARGO DEL INSTITUTO.</w:t>
      </w:r>
    </w:p>
    <w:p w14:paraId="11B15576" w14:textId="77777777" w:rsidR="00391119" w:rsidRPr="00F21F5B" w:rsidRDefault="00391119" w:rsidP="00EB7E0C">
      <w:pPr>
        <w:tabs>
          <w:tab w:val="left" w:pos="708"/>
        </w:tabs>
        <w:ind w:left="1418"/>
        <w:jc w:val="both"/>
        <w:rPr>
          <w:rFonts w:ascii="Montserrat" w:hAnsi="Montserrat" w:cs="Arial"/>
          <w:sz w:val="16"/>
          <w:szCs w:val="16"/>
        </w:rPr>
      </w:pPr>
    </w:p>
    <w:p w14:paraId="5B283D46" w14:textId="77777777" w:rsidR="00391119" w:rsidRPr="00F21F5B" w:rsidRDefault="00391119" w:rsidP="00EB7E0C">
      <w:pPr>
        <w:tabs>
          <w:tab w:val="left" w:pos="708"/>
        </w:tabs>
        <w:ind w:left="1418"/>
        <w:jc w:val="both"/>
        <w:rPr>
          <w:rFonts w:ascii="Montserrat" w:hAnsi="Montserrat" w:cs="Arial"/>
          <w:sz w:val="16"/>
          <w:szCs w:val="16"/>
        </w:rPr>
      </w:pPr>
      <w:r w:rsidRPr="00F21F5B">
        <w:rPr>
          <w:rFonts w:ascii="Montserrat" w:hAnsi="Montserrat" w:cs="Arial"/>
          <w:sz w:val="16"/>
          <w:szCs w:val="16"/>
        </w:rPr>
        <w:t xml:space="preserve">POR LO ANTERIOR, EL PAGO DE LA ADQUISICIÓN O PRESTACIÓN DE LOS SERVICIOS QUEDARÁ CONDICIONADO, PROPORCIONALMENTE, AL PAGO QUE </w:t>
      </w:r>
      <w:r w:rsidRPr="00F21F5B">
        <w:rPr>
          <w:rFonts w:ascii="Montserrat" w:hAnsi="Montserrat" w:cs="Arial"/>
          <w:b/>
          <w:sz w:val="16"/>
          <w:szCs w:val="16"/>
          <w:lang w:val="es-MX"/>
        </w:rPr>
        <w:t xml:space="preserve">“EL PROVEEDOR” </w:t>
      </w:r>
      <w:r w:rsidRPr="00F21F5B">
        <w:rPr>
          <w:rFonts w:ascii="Montserrat" w:hAnsi="Montserrat" w:cs="Arial"/>
          <w:sz w:val="16"/>
          <w:szCs w:val="16"/>
        </w:rPr>
        <w:t>DEBA EFECTUAR POR CONCEPTO DE PENAS CONVENCIONALES POR ATRASO, EN EL ENTENDIDO DE QUE SI EL CONTRATO ES RESCINDIDO EN TÉRMINOS DE LO PREVISTO EN LA CLÁUSULA DE RESCISIÓN, NO PROCEDERÁ EL COBRO DE DICHAS PENAS NI LA CONTABILIZACIÓN DE LAS MISMAS AL HACER EFECTIVA LA GARANTÍA DE CUMPLIMIENTO DEL CONTRATO.</w:t>
      </w:r>
    </w:p>
    <w:p w14:paraId="31C3831E" w14:textId="77777777" w:rsidR="00391119" w:rsidRPr="00F21F5B" w:rsidRDefault="00391119" w:rsidP="00EB7E0C">
      <w:pPr>
        <w:ind w:left="1418"/>
        <w:jc w:val="both"/>
        <w:rPr>
          <w:rFonts w:ascii="Montserrat" w:hAnsi="Montserrat" w:cs="Arial"/>
          <w:sz w:val="16"/>
          <w:szCs w:val="16"/>
        </w:rPr>
      </w:pPr>
    </w:p>
    <w:p w14:paraId="3489E3D3" w14:textId="77777777" w:rsidR="00391119" w:rsidRPr="00F21F5B" w:rsidRDefault="00391119" w:rsidP="00EB7E0C">
      <w:pPr>
        <w:ind w:left="1418"/>
        <w:jc w:val="both"/>
        <w:rPr>
          <w:rFonts w:ascii="Montserrat" w:hAnsi="Montserrat" w:cs="Arial"/>
          <w:sz w:val="16"/>
          <w:szCs w:val="16"/>
        </w:rPr>
      </w:pPr>
      <w:r w:rsidRPr="00F21F5B">
        <w:rPr>
          <w:rFonts w:ascii="Montserrat" w:hAnsi="Montserrat" w:cs="Arial"/>
          <w:sz w:val="16"/>
          <w:szCs w:val="16"/>
        </w:rPr>
        <w:t xml:space="preserve">CUANDO LA SUMA DE LAS PENAS CONVENCIONALES EXCEDA EL MONTO TOTAL DE LA GARANTÍA DE CUMPLIMIENTO, ES DECIR, 10% DIEZ POR CIENTO AL MONTO MÁXIMO DEL CONTRATO SIN CONSIDERAR EL IMPUESTO AL VALOR AGREGADO A FAVOR DE EL INSTITUTO, DEL PRESENTE CONTRATO, SE INICIARÁ EL PROCEDIMIENTO DE RESCISIÓN DEL MISMO, EN LOS TÉRMINOS DEL ARTÍCULO </w:t>
      </w:r>
      <w:r w:rsidRPr="00F21F5B">
        <w:rPr>
          <w:rFonts w:ascii="Montserrat" w:hAnsi="Montserrat" w:cs="Arial"/>
          <w:b/>
          <w:sz w:val="16"/>
          <w:szCs w:val="16"/>
        </w:rPr>
        <w:t>54</w:t>
      </w:r>
      <w:r w:rsidRPr="00F21F5B">
        <w:rPr>
          <w:rFonts w:ascii="Montserrat" w:hAnsi="Montserrat" w:cs="Arial"/>
          <w:sz w:val="16"/>
          <w:szCs w:val="16"/>
        </w:rPr>
        <w:t xml:space="preserve"> DE LA </w:t>
      </w:r>
      <w:r w:rsidRPr="00F21F5B">
        <w:rPr>
          <w:rFonts w:ascii="Montserrat" w:hAnsi="Montserrat" w:cs="Arial"/>
          <w:b/>
          <w:sz w:val="16"/>
          <w:szCs w:val="16"/>
        </w:rPr>
        <w:t>“LAASSP”</w:t>
      </w:r>
      <w:r w:rsidRPr="00F21F5B">
        <w:rPr>
          <w:rFonts w:ascii="Montserrat" w:hAnsi="Montserrat" w:cs="Arial"/>
          <w:sz w:val="16"/>
          <w:szCs w:val="16"/>
        </w:rPr>
        <w:t>.</w:t>
      </w:r>
    </w:p>
    <w:p w14:paraId="28F5EBE6" w14:textId="77777777" w:rsidR="00391119" w:rsidRPr="00F21F5B" w:rsidRDefault="00391119" w:rsidP="00EB7E0C">
      <w:pPr>
        <w:tabs>
          <w:tab w:val="left" w:pos="708"/>
        </w:tabs>
        <w:ind w:left="1418"/>
        <w:jc w:val="both"/>
        <w:rPr>
          <w:rFonts w:ascii="Montserrat" w:hAnsi="Montserrat" w:cs="Arial"/>
          <w:sz w:val="16"/>
          <w:szCs w:val="16"/>
        </w:rPr>
      </w:pPr>
    </w:p>
    <w:p w14:paraId="7D678CA6" w14:textId="77777777" w:rsidR="00391119" w:rsidRPr="00F21F5B" w:rsidRDefault="00391119" w:rsidP="00EB7E0C">
      <w:pPr>
        <w:tabs>
          <w:tab w:val="left" w:pos="708"/>
        </w:tabs>
        <w:ind w:left="1418"/>
        <w:jc w:val="both"/>
        <w:rPr>
          <w:rFonts w:ascii="Montserrat" w:hAnsi="Montserrat" w:cs="Arial"/>
          <w:sz w:val="16"/>
          <w:szCs w:val="16"/>
        </w:rPr>
      </w:pPr>
      <w:r w:rsidRPr="00F21F5B">
        <w:rPr>
          <w:rFonts w:ascii="Montserrat" w:hAnsi="Montserrat" w:cs="Arial"/>
          <w:sz w:val="16"/>
          <w:szCs w:val="16"/>
        </w:rPr>
        <w:t xml:space="preserve">INDEPENDIENTEMENTE DE LA APLICACIÓN DE LA PENA CONVENCIONAL A QUE HACE REFERENCIA EL PÁRRAFO QUE ANTECEDE, SE APLICARÁN ADEMÁS CUALQUIERA OTRA QUE LA </w:t>
      </w:r>
      <w:r w:rsidRPr="00F21F5B">
        <w:rPr>
          <w:rFonts w:ascii="Montserrat" w:hAnsi="Montserrat" w:cs="Arial"/>
          <w:b/>
          <w:sz w:val="16"/>
          <w:szCs w:val="16"/>
        </w:rPr>
        <w:t>“LAASSP”</w:t>
      </w:r>
      <w:r w:rsidRPr="00F21F5B">
        <w:rPr>
          <w:rFonts w:ascii="Montserrat" w:hAnsi="Montserrat" w:cs="Arial"/>
          <w:sz w:val="16"/>
          <w:szCs w:val="16"/>
        </w:rPr>
        <w:t xml:space="preserve"> ESTABLEZCA.</w:t>
      </w:r>
    </w:p>
    <w:p w14:paraId="088BC20E" w14:textId="77777777" w:rsidR="00391119" w:rsidRPr="00F21F5B" w:rsidRDefault="00391119" w:rsidP="00EB7E0C">
      <w:pPr>
        <w:tabs>
          <w:tab w:val="left" w:pos="708"/>
        </w:tabs>
        <w:ind w:left="1418"/>
        <w:jc w:val="both"/>
        <w:rPr>
          <w:rFonts w:ascii="Montserrat" w:hAnsi="Montserrat" w:cs="Arial"/>
          <w:sz w:val="16"/>
          <w:szCs w:val="16"/>
        </w:rPr>
      </w:pPr>
    </w:p>
    <w:p w14:paraId="74A04F66" w14:textId="77777777" w:rsidR="00391119" w:rsidRPr="00F21F5B" w:rsidRDefault="00391119" w:rsidP="00EB7E0C">
      <w:pPr>
        <w:tabs>
          <w:tab w:val="left" w:pos="708"/>
        </w:tabs>
        <w:ind w:left="1418"/>
        <w:jc w:val="both"/>
        <w:rPr>
          <w:rFonts w:ascii="Montserrat" w:hAnsi="Montserrat" w:cs="Arial"/>
          <w:sz w:val="16"/>
          <w:szCs w:val="16"/>
        </w:rPr>
      </w:pPr>
      <w:r w:rsidRPr="00F21F5B">
        <w:rPr>
          <w:rFonts w:ascii="Montserrat" w:hAnsi="Montserrat" w:cs="Arial"/>
          <w:sz w:val="16"/>
          <w:szCs w:val="16"/>
        </w:rPr>
        <w:t xml:space="preserve">ESTA PENA CONVENCIONAL NO DESCARTA QUE </w:t>
      </w:r>
      <w:r w:rsidRPr="00F21F5B">
        <w:rPr>
          <w:rFonts w:ascii="Montserrat" w:hAnsi="Montserrat" w:cs="Arial"/>
          <w:b/>
          <w:sz w:val="16"/>
          <w:szCs w:val="16"/>
        </w:rPr>
        <w:t>“</w:t>
      </w:r>
      <w:r w:rsidRPr="00F21F5B">
        <w:rPr>
          <w:rFonts w:ascii="Montserrat" w:hAnsi="Montserrat" w:cs="Arial"/>
          <w:b/>
          <w:sz w:val="16"/>
          <w:szCs w:val="16"/>
          <w:lang w:val="es-MX"/>
        </w:rPr>
        <w:t>EL INSTITUTO</w:t>
      </w:r>
      <w:r w:rsidRPr="00F21F5B">
        <w:rPr>
          <w:rFonts w:ascii="Montserrat" w:hAnsi="Montserrat" w:cs="Arial"/>
          <w:b/>
          <w:sz w:val="16"/>
          <w:szCs w:val="16"/>
        </w:rPr>
        <w:t>”</w:t>
      </w:r>
      <w:r w:rsidRPr="00F21F5B">
        <w:rPr>
          <w:rFonts w:ascii="Montserrat" w:hAnsi="Montserrat" w:cs="Arial"/>
          <w:sz w:val="16"/>
          <w:szCs w:val="16"/>
        </w:rPr>
        <w:t xml:space="preserve"> EN CUALQUIER MOMENTO POSTERIOR AL INCUMPLIMIENTO DETERMINE PROCEDENTE LA RESCISIÓN DEL CONTRATO, CONSIDERANDO LA GRAVEDAD DE LOS DAÑOS Y PERJUICIOS QUE EL MISMO PUDIERA OCASIONAR A LOS INTERESES DE </w:t>
      </w:r>
      <w:r w:rsidRPr="00F21F5B">
        <w:rPr>
          <w:rFonts w:ascii="Montserrat" w:hAnsi="Montserrat" w:cs="Arial"/>
          <w:b/>
          <w:sz w:val="16"/>
          <w:szCs w:val="16"/>
        </w:rPr>
        <w:t>“</w:t>
      </w:r>
      <w:r w:rsidRPr="00F21F5B">
        <w:rPr>
          <w:rFonts w:ascii="Montserrat" w:hAnsi="Montserrat" w:cs="Arial"/>
          <w:b/>
          <w:sz w:val="16"/>
          <w:szCs w:val="16"/>
          <w:lang w:val="es-MX"/>
        </w:rPr>
        <w:t>EL INSTITUTO</w:t>
      </w:r>
      <w:r w:rsidRPr="00F21F5B">
        <w:rPr>
          <w:rFonts w:ascii="Montserrat" w:hAnsi="Montserrat" w:cs="Arial"/>
          <w:b/>
          <w:sz w:val="16"/>
          <w:szCs w:val="16"/>
        </w:rPr>
        <w:t>”</w:t>
      </w:r>
      <w:r w:rsidRPr="00F21F5B">
        <w:rPr>
          <w:rFonts w:ascii="Montserrat" w:hAnsi="Montserrat" w:cs="Arial"/>
          <w:sz w:val="16"/>
          <w:szCs w:val="16"/>
        </w:rPr>
        <w:t>.</w:t>
      </w:r>
    </w:p>
    <w:p w14:paraId="451304B9" w14:textId="77777777" w:rsidR="00391119" w:rsidRPr="00F21F5B" w:rsidRDefault="00391119" w:rsidP="00EB7E0C">
      <w:pPr>
        <w:ind w:left="1418"/>
        <w:jc w:val="both"/>
        <w:rPr>
          <w:rFonts w:ascii="Montserrat" w:hAnsi="Montserrat" w:cs="Arial"/>
          <w:sz w:val="16"/>
          <w:szCs w:val="16"/>
          <w:lang w:val="es-MX"/>
        </w:rPr>
      </w:pPr>
    </w:p>
    <w:p w14:paraId="05A9130A" w14:textId="77777777" w:rsidR="00391119" w:rsidRPr="00F21F5B" w:rsidDel="00BE6861" w:rsidRDefault="00391119" w:rsidP="00EB7E0C">
      <w:pPr>
        <w:ind w:left="1418"/>
        <w:jc w:val="both"/>
        <w:rPr>
          <w:rFonts w:ascii="Montserrat" w:hAnsi="Montserrat" w:cs="Arial"/>
          <w:sz w:val="16"/>
          <w:szCs w:val="16"/>
          <w:lang w:val="es-MX"/>
        </w:rPr>
      </w:pPr>
      <w:r w:rsidRPr="00F21F5B" w:rsidDel="00BE6861">
        <w:rPr>
          <w:rFonts w:ascii="Montserrat" w:hAnsi="Montserrat" w:cs="Arial"/>
          <w:sz w:val="16"/>
          <w:szCs w:val="16"/>
          <w:lang w:val="es-MX"/>
        </w:rPr>
        <w:t xml:space="preserve">EN CASO QUE SEA NECESARIO LLEVAR A CABO LA RESCISIÓN ADMINISTRATIVA DEL </w:t>
      </w:r>
      <w:r w:rsidRPr="00F21F5B">
        <w:rPr>
          <w:rFonts w:ascii="Montserrat" w:hAnsi="Montserrat" w:cs="Arial"/>
          <w:sz w:val="16"/>
          <w:szCs w:val="16"/>
          <w:lang w:val="es-MX"/>
        </w:rPr>
        <w:t>CONTRATO</w:t>
      </w:r>
      <w:r w:rsidRPr="00F21F5B" w:rsidDel="00BE6861">
        <w:rPr>
          <w:rFonts w:ascii="Montserrat" w:hAnsi="Montserrat" w:cs="Arial"/>
          <w:sz w:val="16"/>
          <w:szCs w:val="16"/>
          <w:lang w:val="es-MX"/>
        </w:rPr>
        <w:t>, LA APLICACIÓN DE LA GARANTÍA DE</w:t>
      </w:r>
      <w:r w:rsidRPr="00F21F5B">
        <w:rPr>
          <w:rFonts w:ascii="Montserrat" w:hAnsi="Montserrat" w:cs="Arial"/>
          <w:sz w:val="16"/>
          <w:szCs w:val="16"/>
          <w:lang w:val="es-MX"/>
        </w:rPr>
        <w:t xml:space="preserve"> CUMPLIMIENTO SERÁ POR EL MONTO TOTAL</w:t>
      </w:r>
      <w:r w:rsidRPr="00F21F5B" w:rsidDel="00BE6861">
        <w:rPr>
          <w:rFonts w:ascii="Montserrat" w:hAnsi="Montserrat" w:cs="Arial"/>
          <w:sz w:val="16"/>
          <w:szCs w:val="16"/>
          <w:lang w:val="es-MX"/>
        </w:rPr>
        <w:t xml:space="preserve"> </w:t>
      </w:r>
      <w:r w:rsidRPr="00F21F5B">
        <w:rPr>
          <w:rFonts w:ascii="Montserrat" w:hAnsi="Montserrat" w:cs="Arial"/>
          <w:sz w:val="16"/>
          <w:szCs w:val="16"/>
          <w:lang w:val="es-MX"/>
        </w:rPr>
        <w:t xml:space="preserve">DE LAS OBLIGACIONES </w:t>
      </w:r>
      <w:r w:rsidRPr="00F21F5B" w:rsidDel="00BE6861">
        <w:rPr>
          <w:rFonts w:ascii="Montserrat" w:hAnsi="Montserrat" w:cs="Arial"/>
          <w:sz w:val="16"/>
          <w:szCs w:val="16"/>
          <w:lang w:val="es-MX"/>
        </w:rPr>
        <w:t>GARANTIZAD</w:t>
      </w:r>
      <w:r w:rsidRPr="00F21F5B">
        <w:rPr>
          <w:rFonts w:ascii="Montserrat" w:hAnsi="Montserrat" w:cs="Arial"/>
          <w:sz w:val="16"/>
          <w:szCs w:val="16"/>
          <w:lang w:val="es-MX"/>
        </w:rPr>
        <w:t>AS</w:t>
      </w:r>
      <w:r w:rsidRPr="00F21F5B" w:rsidDel="00BE6861">
        <w:rPr>
          <w:rFonts w:ascii="Montserrat" w:hAnsi="Montserrat" w:cs="Arial"/>
          <w:sz w:val="16"/>
          <w:szCs w:val="16"/>
          <w:lang w:val="es-MX"/>
        </w:rPr>
        <w:t xml:space="preserve">. </w:t>
      </w:r>
    </w:p>
    <w:p w14:paraId="424C1457" w14:textId="77777777" w:rsidR="00391119" w:rsidRPr="00F21F5B" w:rsidRDefault="00391119" w:rsidP="00EB7E0C">
      <w:pPr>
        <w:tabs>
          <w:tab w:val="left" w:pos="708"/>
        </w:tabs>
        <w:ind w:left="1418"/>
        <w:jc w:val="both"/>
        <w:rPr>
          <w:rFonts w:ascii="Montserrat" w:hAnsi="Montserrat" w:cs="Arial"/>
          <w:sz w:val="16"/>
          <w:szCs w:val="16"/>
        </w:rPr>
      </w:pPr>
    </w:p>
    <w:p w14:paraId="7BB51FCC" w14:textId="77777777" w:rsidR="00391119" w:rsidRPr="00F21F5B" w:rsidRDefault="00391119" w:rsidP="00EB7E0C">
      <w:pPr>
        <w:tabs>
          <w:tab w:val="left" w:pos="708"/>
        </w:tabs>
        <w:ind w:left="1418"/>
        <w:jc w:val="both"/>
        <w:rPr>
          <w:rFonts w:ascii="Montserrat" w:hAnsi="Montserrat" w:cs="Arial"/>
          <w:sz w:val="16"/>
          <w:szCs w:val="16"/>
        </w:rPr>
      </w:pPr>
      <w:r w:rsidRPr="00F21F5B">
        <w:rPr>
          <w:rFonts w:ascii="Montserrat" w:hAnsi="Montserrat" w:cs="Arial"/>
          <w:sz w:val="16"/>
          <w:szCs w:val="16"/>
        </w:rPr>
        <w:t xml:space="preserve">LA PENALIZACIÓN TENDRÁ COMO OBJETO RESARCIR LOS DAÑOS Y PERJUICIOS OCASIONADOS A </w:t>
      </w:r>
      <w:r w:rsidRPr="00F21F5B">
        <w:rPr>
          <w:rFonts w:ascii="Montserrat" w:hAnsi="Montserrat" w:cs="Arial"/>
          <w:b/>
          <w:sz w:val="16"/>
          <w:szCs w:val="16"/>
        </w:rPr>
        <w:t>“</w:t>
      </w:r>
      <w:r w:rsidRPr="00F21F5B">
        <w:rPr>
          <w:rFonts w:ascii="Montserrat" w:hAnsi="Montserrat" w:cs="Arial"/>
          <w:b/>
          <w:sz w:val="16"/>
          <w:szCs w:val="16"/>
          <w:lang w:val="es-MX"/>
        </w:rPr>
        <w:t>EL INSTITUTO</w:t>
      </w:r>
      <w:r w:rsidRPr="00F21F5B">
        <w:rPr>
          <w:rFonts w:ascii="Montserrat" w:hAnsi="Montserrat" w:cs="Arial"/>
          <w:b/>
          <w:sz w:val="16"/>
          <w:szCs w:val="16"/>
        </w:rPr>
        <w:t>”</w:t>
      </w:r>
      <w:r w:rsidRPr="00F21F5B">
        <w:rPr>
          <w:rFonts w:ascii="Montserrat" w:hAnsi="Montserrat" w:cs="Arial"/>
          <w:sz w:val="16"/>
          <w:szCs w:val="16"/>
        </w:rPr>
        <w:t xml:space="preserve"> POR EL ATRASO EN EL CUMPLIMIENTO DE LAS OBLIGACIONES ESTIPULADAS EN EL PRESENTE CONTRATO.</w:t>
      </w:r>
    </w:p>
    <w:p w14:paraId="6E91DF46" w14:textId="77777777" w:rsidR="00391119" w:rsidRPr="00F21F5B" w:rsidRDefault="00391119" w:rsidP="00EB7E0C">
      <w:pPr>
        <w:ind w:left="1418"/>
        <w:jc w:val="both"/>
        <w:rPr>
          <w:rFonts w:ascii="Montserrat" w:hAnsi="Montserrat" w:cs="Arial"/>
          <w:b/>
          <w:sz w:val="16"/>
          <w:szCs w:val="16"/>
          <w:lang w:val="es-MX" w:eastAsia="es-MX"/>
        </w:rPr>
      </w:pPr>
    </w:p>
    <w:p w14:paraId="6D2F7E88" w14:textId="77777777" w:rsidR="00391119" w:rsidRPr="00F21F5B" w:rsidRDefault="00391119" w:rsidP="00EB7E0C">
      <w:pPr>
        <w:ind w:left="1418"/>
        <w:jc w:val="both"/>
        <w:rPr>
          <w:rFonts w:ascii="Montserrat" w:hAnsi="Montserrat" w:cs="Arial"/>
          <w:sz w:val="16"/>
          <w:szCs w:val="16"/>
        </w:rPr>
      </w:pPr>
      <w:r w:rsidRPr="00F21F5B">
        <w:rPr>
          <w:rFonts w:ascii="Montserrat" w:hAnsi="Montserrat" w:cs="Arial"/>
          <w:sz w:val="16"/>
          <w:szCs w:val="16"/>
        </w:rPr>
        <w:t xml:space="preserve">LA NOTIFICACIÓN Y CÁLCULO DE LA PENA CONVENCIONAL, CORRESPONDE AL </w:t>
      </w:r>
      <w:r w:rsidRPr="00F21F5B">
        <w:rPr>
          <w:rFonts w:ascii="Montserrat" w:eastAsia="Calibri" w:hAnsi="Montserrat" w:cs="Arial"/>
          <w:sz w:val="16"/>
          <w:szCs w:val="16"/>
          <w:lang w:val="es-MX" w:eastAsia="en-US"/>
        </w:rPr>
        <w:t>ADMINISTRADOR DEL CONTRATO</w:t>
      </w:r>
      <w:r w:rsidRPr="00F21F5B">
        <w:rPr>
          <w:rFonts w:ascii="Montserrat" w:hAnsi="Montserrat" w:cs="Arial"/>
          <w:sz w:val="16"/>
          <w:szCs w:val="16"/>
        </w:rPr>
        <w:t xml:space="preserve"> DE </w:t>
      </w:r>
      <w:r w:rsidRPr="00F21F5B">
        <w:rPr>
          <w:rFonts w:ascii="Montserrat" w:hAnsi="Montserrat" w:cs="Arial"/>
          <w:b/>
          <w:sz w:val="16"/>
          <w:szCs w:val="16"/>
        </w:rPr>
        <w:t>“</w:t>
      </w:r>
      <w:r w:rsidRPr="00F21F5B">
        <w:rPr>
          <w:rFonts w:ascii="Montserrat" w:hAnsi="Montserrat" w:cs="Arial"/>
          <w:b/>
          <w:sz w:val="16"/>
          <w:szCs w:val="16"/>
          <w:lang w:val="es-MX"/>
        </w:rPr>
        <w:t>EL INSTITUTO</w:t>
      </w:r>
      <w:r w:rsidRPr="00F21F5B">
        <w:rPr>
          <w:rFonts w:ascii="Montserrat" w:hAnsi="Montserrat" w:cs="Arial"/>
          <w:b/>
          <w:sz w:val="16"/>
          <w:szCs w:val="16"/>
        </w:rPr>
        <w:t>”</w:t>
      </w:r>
      <w:r w:rsidRPr="00F21F5B">
        <w:rPr>
          <w:rFonts w:ascii="Montserrat" w:hAnsi="Montserrat" w:cs="Arial"/>
          <w:sz w:val="16"/>
          <w:szCs w:val="16"/>
        </w:rPr>
        <w:t>.</w:t>
      </w:r>
    </w:p>
    <w:p w14:paraId="0B19A294" w14:textId="77777777" w:rsidR="006F3D04" w:rsidRPr="00F21F5B" w:rsidRDefault="006F3D04" w:rsidP="00391119">
      <w:pPr>
        <w:ind w:right="51"/>
        <w:jc w:val="both"/>
        <w:rPr>
          <w:rFonts w:ascii="Montserrat" w:hAnsi="Montserrat" w:cs="Arial"/>
          <w:sz w:val="22"/>
          <w:szCs w:val="22"/>
        </w:rPr>
      </w:pPr>
    </w:p>
    <w:p w14:paraId="35457114" w14:textId="77777777" w:rsidR="00391119" w:rsidRPr="00F21F5B" w:rsidRDefault="00391119" w:rsidP="00EB7E0C">
      <w:pPr>
        <w:ind w:left="1418" w:hanging="1418"/>
        <w:jc w:val="both"/>
        <w:rPr>
          <w:rFonts w:ascii="Montserrat" w:hAnsi="Montserrat" w:cs="Arial"/>
          <w:b/>
          <w:sz w:val="16"/>
          <w:szCs w:val="16"/>
        </w:rPr>
      </w:pPr>
      <w:r w:rsidRPr="00F21F5B">
        <w:rPr>
          <w:rFonts w:ascii="Montserrat" w:hAnsi="Montserrat" w:cs="Arial"/>
          <w:b/>
          <w:sz w:val="16"/>
          <w:szCs w:val="16"/>
        </w:rPr>
        <w:t>VIGÉSIMA</w:t>
      </w:r>
      <w:r w:rsidR="00EB7E0C" w:rsidRPr="00F21F5B">
        <w:rPr>
          <w:rFonts w:ascii="Montserrat" w:hAnsi="Montserrat" w:cs="Arial"/>
          <w:b/>
          <w:sz w:val="16"/>
          <w:szCs w:val="16"/>
        </w:rPr>
        <w:t xml:space="preserve">.- </w:t>
      </w:r>
      <w:r w:rsidR="00EB7E0C" w:rsidRPr="00F21F5B">
        <w:rPr>
          <w:rFonts w:ascii="Montserrat" w:hAnsi="Montserrat" w:cs="Arial"/>
          <w:b/>
          <w:sz w:val="16"/>
          <w:szCs w:val="16"/>
        </w:rPr>
        <w:tab/>
        <w:t xml:space="preserve">SANCIONES ADMINISTRATIVAS.- </w:t>
      </w:r>
      <w:r w:rsidRPr="00F21F5B">
        <w:rPr>
          <w:rFonts w:ascii="Montserrat" w:hAnsi="Montserrat" w:cs="Arial"/>
          <w:sz w:val="16"/>
          <w:szCs w:val="16"/>
          <w:lang w:val="es-MX"/>
        </w:rPr>
        <w:t xml:space="preserve">CUANDO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INCUMPLA CON SUS OBLIGACIONES CONTRACTUALES POR CAUSAS IMPUTABLES A ÉSTE, Y COMO </w:t>
      </w:r>
      <w:r w:rsidRPr="00F21F5B">
        <w:rPr>
          <w:rFonts w:ascii="Montserrat" w:hAnsi="Montserrat" w:cs="Arial"/>
          <w:sz w:val="16"/>
          <w:szCs w:val="16"/>
          <w:lang w:val="es-MX"/>
        </w:rPr>
        <w:lastRenderedPageBreak/>
        <w:t xml:space="preserve">CONSECUENCIA, CAUSE DAÑOS Y/O PERJUICIOS GRAVES A </w:t>
      </w: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O BIEN, PROPORCIONE INFORMACIÓN FALSA, ACTUE CON DOLO O MALA FE EN LA CELEBRACIÓN PRESENTE CONTRATO O DURANTE LA VIGENCIA DEL MISMO, POR DETERMINACIÓN DE LA SECRETARÍA DE LA FUNCIÓN PÚBLICA, SE PODRÁ HACER ACREEDOR A LAS SANCIONES ESTABLECIDAS EN LA </w:t>
      </w:r>
      <w:r w:rsidRPr="00F21F5B">
        <w:rPr>
          <w:rFonts w:ascii="Montserrat" w:hAnsi="Montserrat" w:cs="Arial"/>
          <w:b/>
          <w:sz w:val="16"/>
          <w:szCs w:val="16"/>
          <w:lang w:val="es-MX"/>
        </w:rPr>
        <w:t>“LAASSP”</w:t>
      </w:r>
      <w:r w:rsidRPr="00F21F5B">
        <w:rPr>
          <w:rFonts w:ascii="Montserrat" w:hAnsi="Montserrat" w:cs="Arial"/>
          <w:sz w:val="16"/>
          <w:szCs w:val="16"/>
          <w:lang w:val="es-MX"/>
        </w:rPr>
        <w:t xml:space="preserve">, EN LOS TÉRMINOS DE LOS ARTÍCULOS </w:t>
      </w:r>
      <w:r w:rsidRPr="00F21F5B">
        <w:rPr>
          <w:rFonts w:ascii="Montserrat" w:hAnsi="Montserrat" w:cs="Arial"/>
          <w:b/>
          <w:sz w:val="16"/>
          <w:szCs w:val="16"/>
          <w:lang w:val="es-MX"/>
        </w:rPr>
        <w:t>59, 60</w:t>
      </w:r>
      <w:r w:rsidRPr="00F21F5B">
        <w:rPr>
          <w:rFonts w:ascii="Montserrat" w:hAnsi="Montserrat" w:cs="Arial"/>
          <w:sz w:val="16"/>
          <w:szCs w:val="16"/>
          <w:lang w:val="es-MX"/>
        </w:rPr>
        <w:t xml:space="preserve"> Y </w:t>
      </w:r>
      <w:r w:rsidRPr="00F21F5B">
        <w:rPr>
          <w:rFonts w:ascii="Montserrat" w:hAnsi="Montserrat" w:cs="Arial"/>
          <w:b/>
          <w:sz w:val="16"/>
          <w:szCs w:val="16"/>
          <w:lang w:val="es-MX"/>
        </w:rPr>
        <w:t>61</w:t>
      </w:r>
      <w:r w:rsidRPr="00F21F5B">
        <w:rPr>
          <w:rFonts w:ascii="Montserrat" w:hAnsi="Montserrat" w:cs="Arial"/>
          <w:sz w:val="16"/>
          <w:szCs w:val="16"/>
          <w:lang w:val="es-MX"/>
        </w:rPr>
        <w:t xml:space="preserve"> DE DICHO ORDENAMIENTO LEGAL Y </w:t>
      </w:r>
      <w:r w:rsidRPr="00F21F5B">
        <w:rPr>
          <w:rFonts w:ascii="Montserrat" w:hAnsi="Montserrat" w:cs="Arial"/>
          <w:b/>
          <w:sz w:val="16"/>
          <w:szCs w:val="16"/>
          <w:lang w:val="es-MX"/>
        </w:rPr>
        <w:t>109</w:t>
      </w:r>
      <w:r w:rsidRPr="00F21F5B">
        <w:rPr>
          <w:rFonts w:ascii="Montserrat" w:hAnsi="Montserrat" w:cs="Arial"/>
          <w:sz w:val="16"/>
          <w:szCs w:val="16"/>
          <w:lang w:val="es-MX"/>
        </w:rPr>
        <w:t xml:space="preserve"> AL </w:t>
      </w:r>
      <w:r w:rsidRPr="00F21F5B">
        <w:rPr>
          <w:rFonts w:ascii="Montserrat" w:hAnsi="Montserrat" w:cs="Arial"/>
          <w:b/>
          <w:sz w:val="16"/>
          <w:szCs w:val="16"/>
          <w:lang w:val="es-MX"/>
        </w:rPr>
        <w:t xml:space="preserve">115 </w:t>
      </w:r>
      <w:r w:rsidRPr="00F21F5B">
        <w:rPr>
          <w:rFonts w:ascii="Montserrat" w:hAnsi="Montserrat" w:cs="Arial"/>
          <w:sz w:val="16"/>
          <w:szCs w:val="16"/>
          <w:lang w:val="es-MX"/>
        </w:rPr>
        <w:t>DE SU REGLAMENTO.</w:t>
      </w:r>
    </w:p>
    <w:p w14:paraId="53000990" w14:textId="77777777" w:rsidR="002A72DF" w:rsidRPr="00F21F5B" w:rsidRDefault="002A72DF" w:rsidP="00391119">
      <w:pPr>
        <w:jc w:val="both"/>
        <w:rPr>
          <w:rFonts w:ascii="Montserrat" w:hAnsi="Montserrat" w:cs="Arial"/>
          <w:sz w:val="16"/>
          <w:szCs w:val="16"/>
          <w:lang w:val="es-MX"/>
        </w:rPr>
      </w:pPr>
    </w:p>
    <w:p w14:paraId="2E18ACB8" w14:textId="77777777" w:rsidR="00EB7E0C" w:rsidRPr="00F21F5B" w:rsidRDefault="00F944C7" w:rsidP="00F944C7">
      <w:pPr>
        <w:ind w:left="1418" w:hanging="1418"/>
        <w:jc w:val="both"/>
        <w:rPr>
          <w:rFonts w:ascii="Montserrat" w:hAnsi="Montserrat" w:cs="Arial"/>
          <w:b/>
          <w:sz w:val="16"/>
          <w:szCs w:val="16"/>
        </w:rPr>
      </w:pPr>
      <w:r w:rsidRPr="00F21F5B">
        <w:rPr>
          <w:rFonts w:ascii="Montserrat" w:hAnsi="Montserrat" w:cs="Arial"/>
          <w:b/>
          <w:sz w:val="16"/>
          <w:szCs w:val="16"/>
        </w:rPr>
        <w:t xml:space="preserve">VIGÉSIMA </w:t>
      </w:r>
    </w:p>
    <w:p w14:paraId="4BA6E7D2" w14:textId="0C968551" w:rsidR="00F924F7" w:rsidRPr="002271DA" w:rsidRDefault="00F944C7" w:rsidP="002271DA">
      <w:pPr>
        <w:ind w:left="1418" w:hanging="1418"/>
        <w:jc w:val="both"/>
        <w:rPr>
          <w:rFonts w:ascii="Montserrat" w:hAnsi="Montserrat" w:cs="Arial"/>
          <w:b/>
          <w:sz w:val="16"/>
          <w:szCs w:val="16"/>
          <w:lang w:val="es-MX"/>
        </w:rPr>
      </w:pPr>
      <w:r w:rsidRPr="00F21F5B">
        <w:rPr>
          <w:rFonts w:ascii="Montserrat" w:hAnsi="Montserrat" w:cs="Arial"/>
          <w:b/>
          <w:sz w:val="16"/>
          <w:szCs w:val="16"/>
        </w:rPr>
        <w:t xml:space="preserve">PRIMERA.- </w:t>
      </w:r>
      <w:r w:rsidR="00EB7E0C" w:rsidRPr="00F21F5B">
        <w:rPr>
          <w:rFonts w:ascii="Montserrat" w:hAnsi="Montserrat" w:cs="Arial"/>
          <w:b/>
          <w:sz w:val="16"/>
          <w:szCs w:val="16"/>
        </w:rPr>
        <w:tab/>
      </w:r>
      <w:r w:rsidRPr="00F21F5B">
        <w:rPr>
          <w:rFonts w:ascii="Montserrat" w:hAnsi="Montserrat" w:cs="Arial"/>
          <w:b/>
          <w:sz w:val="16"/>
          <w:szCs w:val="16"/>
        </w:rPr>
        <w:t>SANCIONES APLICABLES Y TERMINACIÓN DE LA RELACIÓN CONTRACTUAL.</w:t>
      </w:r>
      <w:r w:rsidR="00EB7E0C" w:rsidRPr="00F21F5B">
        <w:rPr>
          <w:rFonts w:ascii="Montserrat" w:hAnsi="Montserrat" w:cs="Arial"/>
          <w:b/>
          <w:sz w:val="16"/>
          <w:szCs w:val="16"/>
        </w:rPr>
        <w:t xml:space="preserve">- </w:t>
      </w:r>
      <w:r w:rsidRPr="00F21F5B">
        <w:rPr>
          <w:rFonts w:ascii="Montserrat" w:hAnsi="Montserrat" w:cs="Arial"/>
          <w:b/>
          <w:sz w:val="16"/>
          <w:szCs w:val="16"/>
        </w:rPr>
        <w:t xml:space="preserve">“EL INSTITUTO” </w:t>
      </w:r>
      <w:r w:rsidRPr="00F21F5B">
        <w:rPr>
          <w:rFonts w:ascii="Montserrat" w:hAnsi="Montserrat" w:cs="Arial"/>
          <w:sz w:val="16"/>
          <w:szCs w:val="16"/>
          <w:lang w:val="es-MX" w:eastAsia="es-MX"/>
        </w:rPr>
        <w:t xml:space="preserve">DE CONFORMIDAD CON LO ESTABLECIDO EN LOS ARTÍCULOS </w:t>
      </w:r>
      <w:r w:rsidRPr="00F21F5B">
        <w:rPr>
          <w:rFonts w:ascii="Montserrat" w:hAnsi="Montserrat" w:cs="Arial"/>
          <w:b/>
          <w:sz w:val="16"/>
          <w:szCs w:val="16"/>
          <w:lang w:val="es-MX" w:eastAsia="es-MX"/>
        </w:rPr>
        <w:t>53, 53 BIS, 54</w:t>
      </w:r>
      <w:r w:rsidRPr="00F21F5B">
        <w:rPr>
          <w:rFonts w:ascii="Montserrat" w:hAnsi="Montserrat" w:cs="Arial"/>
          <w:sz w:val="16"/>
          <w:szCs w:val="16"/>
          <w:lang w:val="es-MX" w:eastAsia="es-MX"/>
        </w:rPr>
        <w:t xml:space="preserve"> Y </w:t>
      </w:r>
      <w:r w:rsidRPr="00F21F5B">
        <w:rPr>
          <w:rFonts w:ascii="Montserrat" w:hAnsi="Montserrat" w:cs="Arial"/>
          <w:b/>
          <w:sz w:val="16"/>
          <w:szCs w:val="16"/>
          <w:lang w:val="es-MX" w:eastAsia="es-MX"/>
        </w:rPr>
        <w:t>54 BIS</w:t>
      </w:r>
      <w:r w:rsidRPr="00F21F5B">
        <w:rPr>
          <w:rFonts w:ascii="Montserrat" w:hAnsi="Montserrat" w:cs="Arial"/>
          <w:sz w:val="16"/>
          <w:szCs w:val="16"/>
          <w:lang w:val="es-MX" w:eastAsia="es-MX"/>
        </w:rPr>
        <w:t xml:space="preserve"> DE LA </w:t>
      </w:r>
      <w:r w:rsidRPr="00F21F5B">
        <w:rPr>
          <w:rFonts w:ascii="Montserrat" w:hAnsi="Montserrat" w:cs="Arial"/>
          <w:b/>
          <w:sz w:val="16"/>
          <w:szCs w:val="16"/>
          <w:lang w:val="es-MX" w:eastAsia="es-MX"/>
        </w:rPr>
        <w:t>“LAASSP”</w:t>
      </w:r>
      <w:r w:rsidRPr="00F21F5B">
        <w:rPr>
          <w:rFonts w:ascii="Montserrat" w:hAnsi="Montserrat" w:cs="Arial"/>
          <w:sz w:val="16"/>
          <w:szCs w:val="16"/>
          <w:lang w:val="es-MX" w:eastAsia="es-MX"/>
        </w:rPr>
        <w:t xml:space="preserve">, Y </w:t>
      </w:r>
      <w:r w:rsidRPr="00F21F5B">
        <w:rPr>
          <w:rFonts w:ascii="Montserrat" w:hAnsi="Montserrat" w:cs="Arial"/>
          <w:b/>
          <w:sz w:val="16"/>
          <w:szCs w:val="16"/>
          <w:lang w:val="es-MX" w:eastAsia="es-MX"/>
        </w:rPr>
        <w:t>86</w:t>
      </w:r>
      <w:r w:rsidRPr="00F21F5B">
        <w:rPr>
          <w:rFonts w:ascii="Montserrat" w:hAnsi="Montserrat" w:cs="Arial"/>
          <w:sz w:val="16"/>
          <w:szCs w:val="16"/>
          <w:lang w:val="es-MX" w:eastAsia="es-MX"/>
        </w:rPr>
        <w:t xml:space="preserve"> SEGUNDO PÁRRAFO, </w:t>
      </w:r>
      <w:r w:rsidRPr="00F21F5B">
        <w:rPr>
          <w:rFonts w:ascii="Montserrat" w:hAnsi="Montserrat" w:cs="Arial"/>
          <w:b/>
          <w:sz w:val="16"/>
          <w:szCs w:val="16"/>
          <w:lang w:val="es-MX" w:eastAsia="es-MX"/>
        </w:rPr>
        <w:t>95</w:t>
      </w:r>
      <w:r w:rsidRPr="00F21F5B">
        <w:rPr>
          <w:rFonts w:ascii="Montserrat" w:hAnsi="Montserrat" w:cs="Arial"/>
          <w:sz w:val="16"/>
          <w:szCs w:val="16"/>
          <w:lang w:val="es-MX" w:eastAsia="es-MX"/>
        </w:rPr>
        <w:t xml:space="preserve"> AL </w:t>
      </w:r>
      <w:r w:rsidRPr="00F21F5B">
        <w:rPr>
          <w:rFonts w:ascii="Montserrat" w:hAnsi="Montserrat" w:cs="Arial"/>
          <w:b/>
          <w:sz w:val="16"/>
          <w:szCs w:val="16"/>
          <w:lang w:val="es-MX" w:eastAsia="es-MX"/>
        </w:rPr>
        <w:t>100</w:t>
      </w:r>
      <w:r w:rsidRPr="00F21F5B">
        <w:rPr>
          <w:rFonts w:ascii="Montserrat" w:hAnsi="Montserrat" w:cs="Arial"/>
          <w:sz w:val="16"/>
          <w:szCs w:val="16"/>
          <w:lang w:val="es-MX" w:eastAsia="es-MX"/>
        </w:rPr>
        <w:t xml:space="preserve"> Y </w:t>
      </w:r>
      <w:r w:rsidRPr="00F21F5B">
        <w:rPr>
          <w:rFonts w:ascii="Montserrat" w:hAnsi="Montserrat" w:cs="Arial"/>
          <w:b/>
          <w:sz w:val="16"/>
          <w:szCs w:val="16"/>
          <w:lang w:val="es-MX" w:eastAsia="es-MX"/>
        </w:rPr>
        <w:t>102</w:t>
      </w:r>
      <w:r w:rsidRPr="00F21F5B">
        <w:rPr>
          <w:rFonts w:ascii="Montserrat" w:hAnsi="Montserrat" w:cs="Arial"/>
          <w:sz w:val="16"/>
          <w:szCs w:val="16"/>
          <w:lang w:val="es-MX" w:eastAsia="es-MX"/>
        </w:rPr>
        <w:t xml:space="preserve"> DE SU REGLAMENTO, APLICARÁ SANCIONES, O EN SU CASO, LLEVARÁ A CABO LA CANCELACIÓN DE PARTIDAS TOTAL O PARCIALMENTE O LA RESCISIÓN ADMINISTRATIVA DEL CONTRATO.</w:t>
      </w:r>
    </w:p>
    <w:p w14:paraId="5D18321D" w14:textId="77777777" w:rsidR="00F924F7" w:rsidRPr="00F21F5B" w:rsidRDefault="00F924F7" w:rsidP="00F944C7">
      <w:pPr>
        <w:jc w:val="both"/>
        <w:rPr>
          <w:rFonts w:ascii="Montserrat" w:hAnsi="Montserrat" w:cs="Arial"/>
          <w:sz w:val="16"/>
          <w:szCs w:val="16"/>
          <w:lang w:val="es-MX" w:eastAsia="es-MX"/>
        </w:rPr>
      </w:pPr>
    </w:p>
    <w:p w14:paraId="484BD1E9" w14:textId="77777777" w:rsidR="00EB7E0C" w:rsidRPr="00F21F5B" w:rsidRDefault="00F944C7" w:rsidP="00EB7E0C">
      <w:pPr>
        <w:jc w:val="both"/>
        <w:rPr>
          <w:rFonts w:ascii="Montserrat" w:hAnsi="Montserrat" w:cs="Arial"/>
          <w:b/>
          <w:sz w:val="16"/>
          <w:szCs w:val="16"/>
          <w:lang w:val="es-MX" w:eastAsia="es-MX"/>
        </w:rPr>
      </w:pPr>
      <w:r w:rsidRPr="00F21F5B">
        <w:rPr>
          <w:rFonts w:ascii="Montserrat" w:hAnsi="Montserrat" w:cs="Arial"/>
          <w:b/>
          <w:sz w:val="16"/>
          <w:szCs w:val="16"/>
          <w:lang w:val="es-MX" w:eastAsia="es-MX"/>
        </w:rPr>
        <w:t xml:space="preserve">VIGÉSIMA </w:t>
      </w:r>
    </w:p>
    <w:p w14:paraId="1FC0A50C" w14:textId="77777777" w:rsidR="00F944C7" w:rsidRDefault="00F944C7" w:rsidP="002A4BB7">
      <w:pPr>
        <w:ind w:left="1418" w:hanging="1418"/>
        <w:jc w:val="both"/>
        <w:rPr>
          <w:rFonts w:ascii="Montserrat" w:hAnsi="Montserrat" w:cs="Arial"/>
          <w:sz w:val="16"/>
          <w:szCs w:val="16"/>
          <w:lang w:val="es-MX" w:eastAsia="es-MX"/>
        </w:rPr>
      </w:pPr>
      <w:r w:rsidRPr="00F21F5B">
        <w:rPr>
          <w:rFonts w:ascii="Montserrat" w:hAnsi="Montserrat" w:cs="Arial"/>
          <w:b/>
          <w:sz w:val="16"/>
          <w:szCs w:val="16"/>
          <w:lang w:val="es-MX" w:eastAsia="es-MX"/>
        </w:rPr>
        <w:t>SEGUNDA.-</w:t>
      </w:r>
      <w:r w:rsidR="00EB7E0C" w:rsidRPr="00F21F5B">
        <w:rPr>
          <w:rFonts w:ascii="Montserrat" w:hAnsi="Montserrat" w:cs="Arial"/>
          <w:b/>
          <w:sz w:val="16"/>
          <w:szCs w:val="16"/>
          <w:lang w:val="es-MX" w:eastAsia="es-MX"/>
        </w:rPr>
        <w:tab/>
      </w:r>
      <w:r w:rsidRPr="00F21F5B">
        <w:rPr>
          <w:rFonts w:ascii="Montserrat" w:hAnsi="Montserrat" w:cs="Arial"/>
          <w:b/>
          <w:sz w:val="16"/>
          <w:szCs w:val="16"/>
          <w:lang w:val="es-MX" w:eastAsia="es-MX"/>
        </w:rPr>
        <w:t>RELACIÓN LABORAL.</w:t>
      </w:r>
      <w:r w:rsidR="00EB7E0C" w:rsidRPr="00F21F5B">
        <w:rPr>
          <w:rFonts w:ascii="Montserrat" w:hAnsi="Montserrat" w:cs="Arial"/>
          <w:b/>
          <w:sz w:val="16"/>
          <w:szCs w:val="16"/>
          <w:lang w:val="es-MX" w:eastAsia="es-MX"/>
        </w:rPr>
        <w:t xml:space="preserve">- </w:t>
      </w:r>
      <w:r w:rsidRPr="00F21F5B">
        <w:rPr>
          <w:rFonts w:ascii="Montserrat" w:hAnsi="Montserrat" w:cs="Arial"/>
          <w:b/>
          <w:sz w:val="16"/>
          <w:szCs w:val="16"/>
          <w:lang w:val="es-MX" w:eastAsia="es-MX"/>
        </w:rPr>
        <w:t xml:space="preserve">“EL PROVEEDOR” </w:t>
      </w:r>
      <w:r w:rsidRPr="00F21F5B">
        <w:rPr>
          <w:rFonts w:ascii="Montserrat" w:hAnsi="Montserrat" w:cs="Arial"/>
          <w:sz w:val="16"/>
          <w:szCs w:val="16"/>
          <w:lang w:val="es-MX" w:eastAsia="es-MX"/>
        </w:rPr>
        <w:t xml:space="preserve">RECONOCE Y ACEPTA SER EL ÚNICO PATRÓN DEL PERSONAL QUE OCUPE CON MOTIVO DEL SUMINISTRO OBJETO DE ESTE CONTRATO, ASÍ COMO EL RESPONSABLE DE LAS OBLIGACIONES DERIVADAS DE LAS DISPOSICIONES LEGALES Y DEMÁS ORDENAMIENTOS EN MATERIA DE TRABAJO Y SEGURIDAD SOCIAL. ASIMISMO, </w:t>
      </w:r>
      <w:r w:rsidRPr="00F21F5B">
        <w:rPr>
          <w:rFonts w:ascii="Montserrat" w:hAnsi="Montserrat" w:cs="Arial"/>
          <w:b/>
          <w:sz w:val="16"/>
          <w:szCs w:val="16"/>
          <w:lang w:val="es-MX" w:eastAsia="es-MX"/>
        </w:rPr>
        <w:t>“EL PROVEEDOR”</w:t>
      </w:r>
      <w:r w:rsidRPr="00F21F5B">
        <w:rPr>
          <w:rFonts w:ascii="Montserrat" w:hAnsi="Montserrat" w:cs="Arial"/>
          <w:sz w:val="16"/>
          <w:szCs w:val="16"/>
          <w:lang w:val="es-MX" w:eastAsia="es-MX"/>
        </w:rPr>
        <w:t xml:space="preserve"> CONVIENE EN RESPONDER DE TODAS LAS RECLAMACIONES QUE SUS TRABAJADORES PRESENTEN EN SU CONTRA O EN CONTRA DE </w:t>
      </w:r>
      <w:r w:rsidRPr="00F21F5B">
        <w:rPr>
          <w:rFonts w:ascii="Montserrat" w:hAnsi="Montserrat" w:cs="Arial"/>
          <w:b/>
          <w:sz w:val="16"/>
          <w:szCs w:val="16"/>
          <w:lang w:val="es-MX" w:eastAsia="es-MX"/>
        </w:rPr>
        <w:t>“</w:t>
      </w:r>
      <w:r w:rsidRPr="00F21F5B">
        <w:rPr>
          <w:rFonts w:ascii="Montserrat" w:hAnsi="Montserrat" w:cs="Arial"/>
          <w:b/>
          <w:sz w:val="16"/>
          <w:szCs w:val="16"/>
          <w:lang w:val="es-MX"/>
        </w:rPr>
        <w:t>EL INSTITUTO</w:t>
      </w:r>
      <w:r w:rsidRPr="00F21F5B">
        <w:rPr>
          <w:rFonts w:ascii="Montserrat" w:hAnsi="Montserrat" w:cs="Arial"/>
          <w:b/>
          <w:sz w:val="16"/>
          <w:szCs w:val="16"/>
          <w:lang w:val="es-MX" w:eastAsia="es-MX"/>
        </w:rPr>
        <w:t>”</w:t>
      </w:r>
      <w:r w:rsidRPr="00F21F5B">
        <w:rPr>
          <w:rFonts w:ascii="Montserrat" w:hAnsi="Montserrat" w:cs="Arial"/>
          <w:sz w:val="16"/>
          <w:szCs w:val="16"/>
          <w:lang w:val="es-MX" w:eastAsia="es-MX"/>
        </w:rPr>
        <w:t>, EN RELACIÓN CON EL SUMINISTRO MATERIA DE ESTE CONTRATO.</w:t>
      </w:r>
    </w:p>
    <w:p w14:paraId="05853432" w14:textId="77777777" w:rsidR="002271DA" w:rsidRPr="00F21F5B" w:rsidRDefault="002271DA" w:rsidP="002A4BB7">
      <w:pPr>
        <w:ind w:left="1418" w:hanging="1418"/>
        <w:jc w:val="both"/>
        <w:rPr>
          <w:rFonts w:ascii="Montserrat" w:hAnsi="Montserrat" w:cs="Arial"/>
          <w:b/>
          <w:sz w:val="16"/>
          <w:szCs w:val="16"/>
          <w:lang w:val="es-MX" w:eastAsia="es-MX"/>
        </w:rPr>
      </w:pPr>
    </w:p>
    <w:p w14:paraId="3C888930" w14:textId="77777777" w:rsidR="00EB7E0C" w:rsidRPr="00F21F5B" w:rsidRDefault="00F944C7" w:rsidP="00F944C7">
      <w:pPr>
        <w:jc w:val="both"/>
        <w:rPr>
          <w:rFonts w:ascii="Montserrat" w:hAnsi="Montserrat" w:cs="Arial"/>
          <w:b/>
          <w:sz w:val="16"/>
          <w:szCs w:val="16"/>
          <w:lang w:val="es-MX"/>
        </w:rPr>
      </w:pPr>
      <w:r w:rsidRPr="00F21F5B">
        <w:rPr>
          <w:rFonts w:ascii="Montserrat" w:hAnsi="Montserrat" w:cs="Arial"/>
          <w:b/>
          <w:sz w:val="16"/>
          <w:szCs w:val="16"/>
          <w:lang w:val="es-MX"/>
        </w:rPr>
        <w:t xml:space="preserve">VIGÉSIMA </w:t>
      </w:r>
    </w:p>
    <w:p w14:paraId="5D03C962" w14:textId="77777777" w:rsidR="00F944C7" w:rsidRPr="00F21F5B" w:rsidRDefault="00F944C7" w:rsidP="00EB7E0C">
      <w:pPr>
        <w:ind w:left="1418" w:hanging="1418"/>
        <w:jc w:val="both"/>
        <w:rPr>
          <w:rFonts w:ascii="Montserrat" w:hAnsi="Montserrat" w:cs="Arial"/>
          <w:b/>
          <w:sz w:val="16"/>
          <w:szCs w:val="16"/>
          <w:lang w:val="es-MX"/>
        </w:rPr>
      </w:pPr>
      <w:r w:rsidRPr="00F21F5B">
        <w:rPr>
          <w:rFonts w:ascii="Montserrat" w:hAnsi="Montserrat" w:cs="Arial"/>
          <w:b/>
          <w:sz w:val="16"/>
          <w:szCs w:val="16"/>
          <w:lang w:val="es-MX"/>
        </w:rPr>
        <w:t xml:space="preserve">TERCERA.- </w:t>
      </w:r>
      <w:r w:rsidR="00EB7E0C" w:rsidRPr="00F21F5B">
        <w:rPr>
          <w:rFonts w:ascii="Montserrat" w:hAnsi="Montserrat" w:cs="Arial"/>
          <w:b/>
          <w:sz w:val="16"/>
          <w:szCs w:val="16"/>
          <w:lang w:val="es-MX"/>
        </w:rPr>
        <w:tab/>
      </w:r>
      <w:r w:rsidRPr="00F21F5B">
        <w:rPr>
          <w:rFonts w:ascii="Montserrat" w:hAnsi="Montserrat" w:cs="Arial"/>
          <w:b/>
          <w:sz w:val="16"/>
          <w:szCs w:val="16"/>
          <w:lang w:val="es-MX"/>
        </w:rPr>
        <w:t>EXCLUS</w:t>
      </w:r>
      <w:r w:rsidR="00F76D3B" w:rsidRPr="00F21F5B">
        <w:rPr>
          <w:rFonts w:ascii="Montserrat" w:hAnsi="Montserrat" w:cs="Arial"/>
          <w:b/>
          <w:sz w:val="16"/>
          <w:szCs w:val="16"/>
          <w:lang w:val="es-MX"/>
        </w:rPr>
        <w:t>I</w:t>
      </w:r>
      <w:r w:rsidRPr="00F21F5B">
        <w:rPr>
          <w:rFonts w:ascii="Montserrat" w:hAnsi="Montserrat" w:cs="Arial"/>
          <w:b/>
          <w:sz w:val="16"/>
          <w:szCs w:val="16"/>
          <w:lang w:val="es-MX"/>
        </w:rPr>
        <w:t>ÓN LABORAL.</w:t>
      </w:r>
      <w:r w:rsidR="00EB7E0C" w:rsidRPr="00F21F5B">
        <w:rPr>
          <w:rFonts w:ascii="Montserrat" w:hAnsi="Montserrat" w:cs="Arial"/>
          <w:b/>
          <w:sz w:val="16"/>
          <w:szCs w:val="16"/>
          <w:lang w:val="es-MX"/>
        </w:rPr>
        <w:t xml:space="preserve">- </w:t>
      </w:r>
      <w:r w:rsidRPr="00F21F5B">
        <w:rPr>
          <w:rFonts w:ascii="Montserrat" w:hAnsi="Montserrat" w:cs="Arial"/>
          <w:b/>
          <w:sz w:val="16"/>
          <w:szCs w:val="16"/>
          <w:lang w:val="es-MX"/>
        </w:rPr>
        <w:t xml:space="preserve">“LAS PARTES” </w:t>
      </w:r>
      <w:r w:rsidRPr="00F21F5B">
        <w:rPr>
          <w:rFonts w:ascii="Montserrat" w:hAnsi="Montserrat" w:cs="Arial"/>
          <w:sz w:val="16"/>
          <w:szCs w:val="16"/>
          <w:lang w:val="es-MX"/>
        </w:rPr>
        <w:t xml:space="preserve">CONVIENEN EN QUE </w:t>
      </w: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NO ADQUIERE NINGUNA OBLIGACIÓN DE CARÁCTER LABORAL CON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NI CON LOS ELEMENTOS QUE ÉSTE UTILICE PARA EL SUMINISTRO DE LOS BIENES O PRESTACIÓN DE LOS SERVICIOS OBJETO DEL PRESENTE CONTRATO, POR LO CUAL NO SE LE PODRÁ CONSIDERAR COMO PATRÓN NI COMO UN SUSTITUTO. EN PARTICULAR EL PERSONAL SE ENTENDERÁ RELACIONADO EXCLUSIVAMENTE CON LA O LAS PERSONAS QUE LO EMPLEARON Y POR ENDE CADA UNA DE ELLAS ASUMIRÁ SU RESPONSABILIDAD POR DICHO CONCEPTO.</w:t>
      </w:r>
    </w:p>
    <w:p w14:paraId="7551915C" w14:textId="77777777" w:rsidR="00F944C7" w:rsidRPr="00F21F5B" w:rsidRDefault="00F944C7" w:rsidP="00F944C7">
      <w:pPr>
        <w:ind w:firstLine="708"/>
        <w:jc w:val="both"/>
        <w:rPr>
          <w:rFonts w:ascii="Montserrat" w:hAnsi="Montserrat" w:cs="Arial"/>
          <w:sz w:val="16"/>
          <w:szCs w:val="16"/>
          <w:lang w:val="es-MX"/>
        </w:rPr>
      </w:pPr>
    </w:p>
    <w:p w14:paraId="554271AE" w14:textId="77777777" w:rsidR="00F944C7" w:rsidRPr="00F21F5B" w:rsidRDefault="00F944C7" w:rsidP="00EB7E0C">
      <w:pPr>
        <w:ind w:left="1418"/>
        <w:jc w:val="both"/>
        <w:rPr>
          <w:rFonts w:ascii="Montserrat" w:hAnsi="Montserrat" w:cs="Arial"/>
          <w:sz w:val="16"/>
          <w:szCs w:val="16"/>
          <w:lang w:val="es-MX"/>
        </w:rPr>
      </w:pPr>
      <w:r w:rsidRPr="00F21F5B">
        <w:rPr>
          <w:rFonts w:ascii="Montserrat" w:hAnsi="Montserrat" w:cs="Arial"/>
          <w:sz w:val="16"/>
          <w:szCs w:val="16"/>
          <w:lang w:val="es-MX"/>
        </w:rPr>
        <w:t xml:space="preserve">IGUALMENTE, Y PARA ESTE EFECTO Y CUALQUIERA NO PREVISTO,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EXIME EXPRESAMENTE A </w:t>
      </w: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DE CUALQUIER RESPONSABILIDAD LABORAL, CIVIL, PENAL, DE SEGURIDAD SOCIAL O DE OTRA ESPECIE QUE, EN SU CASO, PUDIERA LLEGAR A GENERARSE; SIN EMBARGO, SI </w:t>
      </w: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TUVIERA QUE REALIZAR ALGUNA EROGACIÓN POR ALGUNO DE LOS CONCEPTOS QUE ANTECEDEN,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SE OBLIGA A REALIZAR EL REEMBOLSO E INDEMNIZACIÓN CORRESPONDIENTE.</w:t>
      </w:r>
    </w:p>
    <w:p w14:paraId="710FF268" w14:textId="77777777" w:rsidR="00F944C7" w:rsidRPr="00F21F5B" w:rsidRDefault="00F944C7" w:rsidP="00F944C7">
      <w:pPr>
        <w:jc w:val="both"/>
        <w:rPr>
          <w:rFonts w:ascii="Montserrat" w:hAnsi="Montserrat" w:cs="Arial"/>
          <w:sz w:val="16"/>
          <w:szCs w:val="16"/>
          <w:lang w:val="es-MX"/>
        </w:rPr>
      </w:pPr>
    </w:p>
    <w:p w14:paraId="66B8A2F4" w14:textId="03F173EC" w:rsidR="007141B3" w:rsidRPr="00F21F5B" w:rsidRDefault="00F944C7" w:rsidP="00A7467C">
      <w:pPr>
        <w:ind w:left="1418"/>
        <w:jc w:val="both"/>
        <w:rPr>
          <w:rFonts w:ascii="Montserrat" w:hAnsi="Montserrat" w:cs="Arial"/>
          <w:sz w:val="16"/>
          <w:szCs w:val="16"/>
          <w:lang w:val="es-MX"/>
        </w:rPr>
      </w:pPr>
      <w:r w:rsidRPr="00F21F5B">
        <w:rPr>
          <w:rFonts w:ascii="Montserrat" w:hAnsi="Montserrat" w:cs="Arial"/>
          <w:sz w:val="16"/>
          <w:szCs w:val="16"/>
          <w:lang w:val="es-MX"/>
        </w:rPr>
        <w:t xml:space="preserve">POR LO ANTERIOR, </w:t>
      </w:r>
      <w:r w:rsidRPr="00F21F5B">
        <w:rPr>
          <w:rFonts w:ascii="Montserrat" w:hAnsi="Montserrat" w:cs="Arial"/>
          <w:b/>
          <w:sz w:val="16"/>
          <w:szCs w:val="16"/>
          <w:lang w:val="es-MX"/>
        </w:rPr>
        <w:t>“LAS PARTES”</w:t>
      </w:r>
      <w:r w:rsidRPr="00F21F5B">
        <w:rPr>
          <w:rFonts w:ascii="Montserrat" w:hAnsi="Montserrat" w:cs="Arial"/>
          <w:sz w:val="16"/>
          <w:szCs w:val="16"/>
          <w:lang w:val="es-MX"/>
        </w:rPr>
        <w:t xml:space="preserve"> RECONOCEN EXPRESAMENTE EN ESTE ACTO QUE </w:t>
      </w: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NO TIENE NEXO LABORAL ALGUNO CON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POR LO QUE ÉSTE ÚLTIMO LIBERA A </w:t>
      </w:r>
      <w:r w:rsidRPr="00F21F5B">
        <w:rPr>
          <w:rFonts w:ascii="Montserrat" w:hAnsi="Montserrat" w:cs="Arial"/>
          <w:b/>
          <w:sz w:val="16"/>
          <w:szCs w:val="16"/>
          <w:lang w:val="es-MX"/>
        </w:rPr>
        <w:t>“LA DEPENDENCIA O ENTIDAD”</w:t>
      </w:r>
      <w:r w:rsidRPr="00F21F5B">
        <w:rPr>
          <w:rFonts w:ascii="Montserrat" w:hAnsi="Montserrat" w:cs="Arial"/>
          <w:sz w:val="16"/>
          <w:szCs w:val="16"/>
          <w:lang w:val="es-MX"/>
        </w:rPr>
        <w:t xml:space="preserve"> DE TODA RESPONSABILIDAD RELATIVA A CUALQUIER ACCIDENTE O ENFERMEDAD QUE PUDIERA SUFRIR O CONTRAER CUALQUIERA DE SUS TRABAJADORES DURANTE EL DESARROLLO DE SUS LABORES O COMO CONSECUENCIA DE ELLOS, ASÍ COMO DE CUALQUIER RESPONSABILIDAD QUE RESULTE DE LA APLICACIÓN DE LA LEY FEDERAL DEL </w:t>
      </w:r>
      <w:r w:rsidRPr="00F21F5B">
        <w:rPr>
          <w:rFonts w:ascii="Montserrat" w:hAnsi="Montserrat" w:cs="Arial"/>
          <w:sz w:val="16"/>
          <w:szCs w:val="16"/>
          <w:lang w:val="es-MX"/>
        </w:rPr>
        <w:lastRenderedPageBreak/>
        <w:t>TRABAJO, DE LA LEY DEL SEGURO SOCIAL, DE LA LEY DEL INSTITUTO DEL FONDO NACIONAL DE LA VIVIENDA PARA LOS TRABAJADORES Y/O CUALQUIER OTRA APLICABLE, DERIVADA DE LA ENTREGA DE LOS BIENES O PRESTACIÓN DE LOS SERV</w:t>
      </w:r>
      <w:r w:rsidR="00A7467C" w:rsidRPr="00F21F5B">
        <w:rPr>
          <w:rFonts w:ascii="Montserrat" w:hAnsi="Montserrat" w:cs="Arial"/>
          <w:sz w:val="16"/>
          <w:szCs w:val="16"/>
          <w:lang w:val="es-MX"/>
        </w:rPr>
        <w:t>ICIOS MATERIA DE ESTE CONTRATO.</w:t>
      </w:r>
    </w:p>
    <w:p w14:paraId="7A2D6101" w14:textId="77777777" w:rsidR="002A72DF" w:rsidRDefault="002A72DF" w:rsidP="00A7467C">
      <w:pPr>
        <w:ind w:left="1418"/>
        <w:jc w:val="both"/>
        <w:rPr>
          <w:rFonts w:ascii="Montserrat" w:hAnsi="Montserrat" w:cs="Arial"/>
          <w:sz w:val="16"/>
          <w:szCs w:val="16"/>
          <w:lang w:val="es-MX"/>
        </w:rPr>
      </w:pPr>
    </w:p>
    <w:p w14:paraId="717EAC7A" w14:textId="77777777" w:rsidR="006F3D04" w:rsidRDefault="006F3D04" w:rsidP="00A7467C">
      <w:pPr>
        <w:ind w:left="1418"/>
        <w:jc w:val="both"/>
        <w:rPr>
          <w:rFonts w:ascii="Montserrat" w:hAnsi="Montserrat" w:cs="Arial"/>
          <w:sz w:val="16"/>
          <w:szCs w:val="16"/>
          <w:lang w:val="es-MX"/>
        </w:rPr>
      </w:pPr>
    </w:p>
    <w:p w14:paraId="23ABC4AD" w14:textId="77777777" w:rsidR="006F3D04" w:rsidRDefault="006F3D04" w:rsidP="00A7467C">
      <w:pPr>
        <w:ind w:left="1418"/>
        <w:jc w:val="both"/>
        <w:rPr>
          <w:rFonts w:ascii="Montserrat" w:hAnsi="Montserrat" w:cs="Arial"/>
          <w:sz w:val="16"/>
          <w:szCs w:val="16"/>
          <w:lang w:val="es-MX"/>
        </w:rPr>
      </w:pPr>
    </w:p>
    <w:p w14:paraId="0FA4DA2C" w14:textId="77777777" w:rsidR="006F3D04" w:rsidRPr="00F21F5B" w:rsidRDefault="006F3D04" w:rsidP="00A7467C">
      <w:pPr>
        <w:ind w:left="1418"/>
        <w:jc w:val="both"/>
        <w:rPr>
          <w:rFonts w:ascii="Montserrat" w:hAnsi="Montserrat" w:cs="Arial"/>
          <w:sz w:val="16"/>
          <w:szCs w:val="16"/>
          <w:lang w:val="es-MX"/>
        </w:rPr>
      </w:pPr>
    </w:p>
    <w:p w14:paraId="6B26512B" w14:textId="77777777" w:rsidR="00EB7E0C" w:rsidRPr="00F21F5B" w:rsidRDefault="00F944C7" w:rsidP="00F944C7">
      <w:pPr>
        <w:jc w:val="both"/>
        <w:rPr>
          <w:rFonts w:ascii="Montserrat" w:hAnsi="Montserrat" w:cs="Arial"/>
          <w:b/>
          <w:sz w:val="16"/>
          <w:szCs w:val="16"/>
          <w:lang w:val="es-MX"/>
        </w:rPr>
      </w:pPr>
      <w:r w:rsidRPr="00F21F5B">
        <w:rPr>
          <w:rFonts w:ascii="Montserrat" w:hAnsi="Montserrat" w:cs="Arial"/>
          <w:b/>
          <w:sz w:val="16"/>
          <w:szCs w:val="16"/>
          <w:lang w:val="es-MX"/>
        </w:rPr>
        <w:t xml:space="preserve">VIGÉSIMA </w:t>
      </w:r>
    </w:p>
    <w:p w14:paraId="3804DEAD" w14:textId="77777777" w:rsidR="00F944C7" w:rsidRPr="00F21F5B" w:rsidRDefault="00EB7E0C" w:rsidP="00EB7E0C">
      <w:pPr>
        <w:ind w:left="1418" w:hanging="1418"/>
        <w:jc w:val="both"/>
        <w:rPr>
          <w:rFonts w:ascii="Montserrat" w:hAnsi="Montserrat" w:cs="Arial"/>
          <w:b/>
          <w:sz w:val="16"/>
          <w:szCs w:val="16"/>
          <w:lang w:val="es-MX"/>
        </w:rPr>
      </w:pPr>
      <w:r w:rsidRPr="00F21F5B">
        <w:rPr>
          <w:rFonts w:ascii="Montserrat" w:hAnsi="Montserrat" w:cs="Arial"/>
          <w:b/>
          <w:sz w:val="16"/>
          <w:szCs w:val="16"/>
          <w:lang w:val="es-MX"/>
        </w:rPr>
        <w:t>C</w:t>
      </w:r>
      <w:r w:rsidR="00F944C7" w:rsidRPr="00F21F5B">
        <w:rPr>
          <w:rFonts w:ascii="Montserrat" w:hAnsi="Montserrat" w:cs="Arial"/>
          <w:b/>
          <w:sz w:val="16"/>
          <w:szCs w:val="16"/>
          <w:lang w:val="es-MX"/>
        </w:rPr>
        <w:t xml:space="preserve">UARTA.- </w:t>
      </w:r>
      <w:r w:rsidRPr="00F21F5B">
        <w:rPr>
          <w:rFonts w:ascii="Montserrat" w:hAnsi="Montserrat" w:cs="Arial"/>
          <w:b/>
          <w:sz w:val="16"/>
          <w:szCs w:val="16"/>
          <w:lang w:val="es-MX"/>
        </w:rPr>
        <w:tab/>
      </w:r>
      <w:r w:rsidR="00F944C7" w:rsidRPr="00F21F5B">
        <w:rPr>
          <w:rFonts w:ascii="Montserrat" w:hAnsi="Montserrat" w:cs="Arial"/>
          <w:b/>
          <w:sz w:val="16"/>
          <w:szCs w:val="16"/>
          <w:lang w:val="es-MX"/>
        </w:rPr>
        <w:t>SUSPENSIÓN DE LA PRESTACIÓN DEL SERVICIO.</w:t>
      </w:r>
      <w:r w:rsidRPr="00F21F5B">
        <w:rPr>
          <w:rFonts w:ascii="Montserrat" w:hAnsi="Montserrat" w:cs="Arial"/>
          <w:b/>
          <w:sz w:val="16"/>
          <w:szCs w:val="16"/>
          <w:lang w:val="es-MX"/>
        </w:rPr>
        <w:t xml:space="preserve">- </w:t>
      </w:r>
      <w:r w:rsidR="00F944C7" w:rsidRPr="00F21F5B">
        <w:rPr>
          <w:rFonts w:ascii="Montserrat" w:hAnsi="Montserrat" w:cs="Arial"/>
          <w:sz w:val="16"/>
          <w:szCs w:val="16"/>
          <w:lang w:val="es-MX"/>
        </w:rPr>
        <w:t xml:space="preserve">CUANDO EN LA ENTREGA DE LOS BIENES O PRESTACIÓN DE LOS SERVICIOS, SE PRESENTE CASO FORTUITO O DE FUERZA MAYOR, </w:t>
      </w:r>
      <w:r w:rsidR="00F944C7" w:rsidRPr="00F21F5B">
        <w:rPr>
          <w:rFonts w:ascii="Montserrat" w:hAnsi="Montserrat" w:cs="Arial"/>
          <w:b/>
          <w:sz w:val="16"/>
          <w:szCs w:val="16"/>
          <w:lang w:val="es-MX"/>
        </w:rPr>
        <w:t>“EL INSTITUTO”</w:t>
      </w:r>
      <w:r w:rsidR="00F944C7" w:rsidRPr="00F21F5B">
        <w:rPr>
          <w:rFonts w:ascii="Montserrat" w:hAnsi="Montserrat" w:cs="Arial"/>
          <w:sz w:val="16"/>
          <w:szCs w:val="16"/>
          <w:lang w:val="es-MX"/>
        </w:rPr>
        <w:t xml:space="preserve"> BAJO SU RESPONSABILIDAD, PODRÁ DE RESULTAR APLICABLE CONFORME A LA NORMATIVIDAD EN LA MATERIA, SUSPENDER EL SUMINISTRO DE LOS BIENES O LA PRESTACIÓN DE LOS SERVICIOS, EN CUYO CASO ÚNICAMENTE SE PAGARÁN AQUELLOS QUE HUBIESEN SIDO EFECTIVAMENTE RECIBIDOS POR </w:t>
      </w:r>
      <w:r w:rsidR="00F944C7" w:rsidRPr="00F21F5B">
        <w:rPr>
          <w:rFonts w:ascii="Montserrat" w:hAnsi="Montserrat" w:cs="Arial"/>
          <w:b/>
          <w:sz w:val="16"/>
          <w:szCs w:val="16"/>
          <w:lang w:val="es-MX"/>
        </w:rPr>
        <w:t>“EL INSTITUTO”.</w:t>
      </w:r>
    </w:p>
    <w:p w14:paraId="2DDF56A9" w14:textId="77777777" w:rsidR="00F944C7" w:rsidRPr="00F21F5B" w:rsidRDefault="00F944C7" w:rsidP="00F944C7">
      <w:pPr>
        <w:jc w:val="both"/>
        <w:rPr>
          <w:rFonts w:ascii="Montserrat" w:hAnsi="Montserrat" w:cs="Arial"/>
          <w:sz w:val="16"/>
          <w:szCs w:val="16"/>
          <w:lang w:val="es-MX"/>
        </w:rPr>
      </w:pPr>
    </w:p>
    <w:p w14:paraId="6C0C53A1" w14:textId="77777777" w:rsidR="00F944C7" w:rsidRPr="00F21F5B" w:rsidRDefault="00F944C7" w:rsidP="00EB7E0C">
      <w:pPr>
        <w:ind w:left="1418"/>
        <w:jc w:val="both"/>
        <w:rPr>
          <w:rFonts w:ascii="Montserrat" w:hAnsi="Montserrat" w:cs="Arial"/>
          <w:sz w:val="16"/>
          <w:szCs w:val="16"/>
          <w:lang w:val="es-MX"/>
        </w:rPr>
      </w:pPr>
      <w:r w:rsidRPr="00F21F5B">
        <w:rPr>
          <w:rFonts w:ascii="Montserrat" w:hAnsi="Montserrat" w:cs="Arial"/>
          <w:sz w:val="16"/>
          <w:szCs w:val="16"/>
          <w:lang w:val="es-MX"/>
        </w:rPr>
        <w:t xml:space="preserve">CUANDO LA SUSPENSIÓN OBEDEZCA A CAUSAS IMPUTABLES A </w:t>
      </w: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A SOLICITUD ESCRITA DE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CUBRIRÁ LOS GASTOS NO RECUPERABLES, DURANTE EL TIEMPO QUE DURE ESTA SUSPENSIÓN, PARA LO CUAL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DEBERÁ PRESENTAR DENTRO DE LOS 30 (TREINTA) DÍAS NATURALES SIGUIENTES DE LA NOTIFICACIÓN DEL TÉRMINO DE LA SUSPENSIÓN, LA FACTURA Y DOCUMENTACIÓN DE LOS GASTOS NO RECUPERABLES EN QUE HAYA INCURRIDO, SIEMPRE QUE ESTOS SEAN RAZONABLES, ESTÉN DEBIDAMENTE COMPROBADOS Y SE RELACIONEN DIRECTAMENTE CON EL CONTRATO. </w:t>
      </w:r>
    </w:p>
    <w:p w14:paraId="2FF13735" w14:textId="77777777" w:rsidR="00F944C7" w:rsidRPr="00F21F5B" w:rsidRDefault="00F944C7" w:rsidP="00EB7E0C">
      <w:pPr>
        <w:ind w:left="1418"/>
        <w:jc w:val="both"/>
        <w:rPr>
          <w:rFonts w:ascii="Montserrat" w:hAnsi="Montserrat" w:cs="Arial"/>
          <w:b/>
          <w:sz w:val="16"/>
          <w:szCs w:val="16"/>
          <w:lang w:val="es-MX"/>
        </w:rPr>
      </w:pPr>
    </w:p>
    <w:p w14:paraId="53DFBF80" w14:textId="77777777" w:rsidR="00F944C7" w:rsidRPr="00F21F5B" w:rsidRDefault="00F944C7" w:rsidP="00EB7E0C">
      <w:pPr>
        <w:ind w:left="1418"/>
        <w:jc w:val="both"/>
        <w:rPr>
          <w:rFonts w:ascii="Montserrat" w:hAnsi="Montserrat" w:cs="Arial"/>
          <w:sz w:val="16"/>
          <w:szCs w:val="16"/>
          <w:lang w:val="es-MX"/>
        </w:rPr>
      </w:pP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PAGARÁ LOS GASTOS NO RECUPERABLES, EN MONEDA NACIONAL (PESOS MEXICANOS), DENTRO DE LOS 45 (CUARENTA Y CINCO) DÍAS NATURALES POSTERIORES A LA PRESENTACIÓN DE LA SOLICITUD DEBIDAMENTE FUNDADA Y DOCUMENTADA DE “</w:t>
      </w:r>
      <w:r w:rsidRPr="00F21F5B">
        <w:rPr>
          <w:rFonts w:ascii="Montserrat" w:hAnsi="Montserrat" w:cs="Arial"/>
          <w:b/>
          <w:sz w:val="16"/>
          <w:szCs w:val="16"/>
          <w:lang w:val="es-MX"/>
        </w:rPr>
        <w:t>EL PROVEEDOR</w:t>
      </w:r>
      <w:r w:rsidRPr="00F21F5B">
        <w:rPr>
          <w:rFonts w:ascii="Montserrat" w:hAnsi="Montserrat" w:cs="Arial"/>
          <w:sz w:val="16"/>
          <w:szCs w:val="16"/>
          <w:lang w:val="es-MX"/>
        </w:rPr>
        <w:t>”, ASÍ COMO DEL CFDI O FACTURA ELECTRÓNICA RESPECTIVA Y DOCUMENTACIÓN SOPORTE.</w:t>
      </w:r>
    </w:p>
    <w:p w14:paraId="49C263C5" w14:textId="77777777" w:rsidR="00F944C7" w:rsidRPr="00F21F5B" w:rsidRDefault="00F944C7" w:rsidP="00EB7E0C">
      <w:pPr>
        <w:ind w:left="1418"/>
        <w:jc w:val="both"/>
        <w:rPr>
          <w:rFonts w:ascii="Montserrat" w:hAnsi="Montserrat" w:cs="Arial"/>
          <w:sz w:val="16"/>
          <w:szCs w:val="16"/>
          <w:lang w:val="es-MX"/>
        </w:rPr>
      </w:pPr>
    </w:p>
    <w:p w14:paraId="417A6757" w14:textId="77777777" w:rsidR="00F944C7" w:rsidRPr="00F21F5B" w:rsidRDefault="00F944C7" w:rsidP="00EB7E0C">
      <w:pPr>
        <w:ind w:left="1418"/>
        <w:jc w:val="both"/>
        <w:rPr>
          <w:rFonts w:ascii="Montserrat" w:hAnsi="Montserrat" w:cs="Arial"/>
          <w:sz w:val="16"/>
          <w:szCs w:val="16"/>
          <w:lang w:val="es-MX"/>
        </w:rPr>
      </w:pPr>
      <w:r w:rsidRPr="00F21F5B">
        <w:rPr>
          <w:rFonts w:ascii="Montserrat" w:hAnsi="Montserrat" w:cs="Arial"/>
          <w:sz w:val="16"/>
          <w:szCs w:val="16"/>
          <w:lang w:val="es-MX"/>
        </w:rPr>
        <w:t xml:space="preserve">EN CASO DE QUE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NO PRESENTE EN TIEMPO Y FORMA LA DOCUMENTACIÓN REQUERIDA PARA EL TRÁMITE DE PAGO, LA FECHA DE PAGO SE RECORRERÁ EL MISMO NÚMERO DE DÍAS QUE DURE EL RETRASO.</w:t>
      </w:r>
    </w:p>
    <w:p w14:paraId="0FDB483B" w14:textId="77777777" w:rsidR="00F944C7" w:rsidRPr="00F21F5B" w:rsidRDefault="00F944C7" w:rsidP="00EB7E0C">
      <w:pPr>
        <w:ind w:left="1418"/>
        <w:jc w:val="both"/>
        <w:rPr>
          <w:rFonts w:ascii="Montserrat" w:hAnsi="Montserrat" w:cs="Arial"/>
          <w:sz w:val="16"/>
          <w:szCs w:val="16"/>
          <w:lang w:val="es-MX"/>
        </w:rPr>
      </w:pPr>
    </w:p>
    <w:p w14:paraId="6A6EA7D1" w14:textId="77777777" w:rsidR="00F944C7" w:rsidRPr="00F21F5B" w:rsidRDefault="00F944C7" w:rsidP="00EB7E0C">
      <w:pPr>
        <w:ind w:left="1418"/>
        <w:jc w:val="both"/>
        <w:rPr>
          <w:rFonts w:ascii="Montserrat" w:hAnsi="Montserrat" w:cs="Arial"/>
          <w:sz w:val="16"/>
          <w:szCs w:val="16"/>
          <w:lang w:val="es-MX"/>
        </w:rPr>
      </w:pPr>
      <w:r w:rsidRPr="00F21F5B">
        <w:rPr>
          <w:rFonts w:ascii="Montserrat" w:hAnsi="Montserrat" w:cs="Arial"/>
          <w:sz w:val="16"/>
          <w:szCs w:val="16"/>
          <w:lang w:val="es-MX"/>
        </w:rPr>
        <w:t xml:space="preserve">EL PLAZO DE SUSPENSIÓN SERÁ FIJADO POR </w:t>
      </w:r>
      <w:r w:rsidRPr="00F21F5B">
        <w:rPr>
          <w:rFonts w:ascii="Montserrat" w:hAnsi="Montserrat" w:cs="Arial"/>
          <w:b/>
          <w:sz w:val="16"/>
          <w:szCs w:val="16"/>
          <w:lang w:val="es-MX"/>
        </w:rPr>
        <w:t>“EL INSTITUTO”</w:t>
      </w:r>
      <w:r w:rsidRPr="00F21F5B">
        <w:rPr>
          <w:rFonts w:ascii="Montserrat" w:hAnsi="Montserrat" w:cs="Arial"/>
          <w:sz w:val="16"/>
          <w:szCs w:val="16"/>
          <w:lang w:val="es-MX"/>
        </w:rPr>
        <w:t>, A CUYO TÉRMINO EN SU CASO, PODRÁ INICIARSE LA TERMINACIÓN ANTICIPADA DEL PRESENTE CONTRATO, O BIEN, PODRÁ CONTINUAR PRODUCIENDO TODOS LOS EFECTOS LEGALES, UNA VEZ QUE HAYAN DESAPARECIDO LAS CAUSAS QUE MOTIVARON DICHA SUSPENSIÓN.</w:t>
      </w:r>
    </w:p>
    <w:p w14:paraId="3228F975" w14:textId="77777777" w:rsidR="00F944C7" w:rsidRPr="00F21F5B" w:rsidRDefault="00F944C7" w:rsidP="00F944C7">
      <w:pPr>
        <w:ind w:left="1418" w:hanging="1418"/>
        <w:jc w:val="both"/>
        <w:rPr>
          <w:rFonts w:ascii="Montserrat" w:hAnsi="Montserrat" w:cs="Arial"/>
          <w:b/>
          <w:sz w:val="16"/>
          <w:szCs w:val="16"/>
        </w:rPr>
      </w:pPr>
    </w:p>
    <w:p w14:paraId="68F6D2FF" w14:textId="77777777" w:rsidR="00971660" w:rsidRPr="00F21F5B" w:rsidRDefault="00F944C7" w:rsidP="00971660">
      <w:pPr>
        <w:ind w:left="1418" w:hanging="1418"/>
        <w:jc w:val="both"/>
        <w:rPr>
          <w:rFonts w:ascii="Montserrat" w:hAnsi="Montserrat" w:cs="Arial"/>
          <w:b/>
          <w:sz w:val="16"/>
          <w:szCs w:val="16"/>
        </w:rPr>
      </w:pPr>
      <w:r w:rsidRPr="00F21F5B">
        <w:rPr>
          <w:rFonts w:ascii="Montserrat" w:hAnsi="Montserrat" w:cs="Arial"/>
          <w:b/>
          <w:sz w:val="16"/>
          <w:szCs w:val="16"/>
        </w:rPr>
        <w:t xml:space="preserve">VIGÉSIMA </w:t>
      </w:r>
    </w:p>
    <w:p w14:paraId="60096424" w14:textId="77777777" w:rsidR="00F944C7" w:rsidRPr="00F21F5B" w:rsidRDefault="00F944C7" w:rsidP="00971660">
      <w:pPr>
        <w:ind w:left="1418" w:hanging="1418"/>
        <w:jc w:val="both"/>
        <w:rPr>
          <w:rFonts w:ascii="Montserrat" w:hAnsi="Montserrat" w:cs="Arial"/>
          <w:b/>
          <w:sz w:val="16"/>
          <w:szCs w:val="16"/>
        </w:rPr>
      </w:pPr>
      <w:r w:rsidRPr="00F21F5B">
        <w:rPr>
          <w:rFonts w:ascii="Montserrat" w:hAnsi="Montserrat" w:cs="Arial"/>
          <w:b/>
          <w:sz w:val="16"/>
          <w:szCs w:val="16"/>
        </w:rPr>
        <w:t xml:space="preserve">QUINTA.- </w:t>
      </w:r>
      <w:r w:rsidR="00971660" w:rsidRPr="00F21F5B">
        <w:rPr>
          <w:rFonts w:ascii="Montserrat" w:hAnsi="Montserrat" w:cs="Arial"/>
          <w:b/>
          <w:sz w:val="16"/>
          <w:szCs w:val="16"/>
        </w:rPr>
        <w:tab/>
      </w:r>
      <w:r w:rsidRPr="00F21F5B">
        <w:rPr>
          <w:rFonts w:ascii="Montserrat" w:hAnsi="Montserrat" w:cs="Arial"/>
          <w:b/>
          <w:sz w:val="16"/>
          <w:szCs w:val="16"/>
        </w:rPr>
        <w:t>RESCISIÓN.</w:t>
      </w:r>
      <w:r w:rsidR="00971660" w:rsidRPr="00F21F5B">
        <w:rPr>
          <w:rFonts w:ascii="Montserrat" w:hAnsi="Montserrat" w:cs="Arial"/>
          <w:b/>
          <w:sz w:val="16"/>
          <w:szCs w:val="16"/>
        </w:rPr>
        <w:t xml:space="preserve"> </w:t>
      </w:r>
      <w:r w:rsidRPr="00F21F5B">
        <w:rPr>
          <w:rFonts w:ascii="Montserrat" w:hAnsi="Montserrat" w:cs="Arial"/>
          <w:b/>
          <w:sz w:val="16"/>
          <w:szCs w:val="16"/>
        </w:rPr>
        <w:t xml:space="preserve">“EL INSTITUTO” </w:t>
      </w:r>
      <w:r w:rsidRPr="00F21F5B">
        <w:rPr>
          <w:rFonts w:ascii="Montserrat" w:hAnsi="Montserrat" w:cs="Arial"/>
          <w:sz w:val="16"/>
          <w:szCs w:val="16"/>
          <w:lang w:val="es-MX"/>
        </w:rPr>
        <w:t xml:space="preserve">PODRÁ EN CUALQUIER MOMENTO RESCINDIR ADMINISTRATIVAMENTE EL PRESENTE CONTRATO Y HACER EFECTIVA LA FIANZA DE CUMPLIMIENTO, CUANDO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INCURRA EN INCUMPLIMIENTO DE SUS OBLIGACIONES CONTRACTUALES, SIN NECESIDAD DE ACUDIR A LOS TRIBUNALES COMPETENTES EN LA MATERIA, POR LO QUE, DE MANERA ENUNCIATIVA, MÁS NO LIMITATIVA, SE ENTENDERÁ POR INCUMPLIMIENTO:</w:t>
      </w:r>
    </w:p>
    <w:p w14:paraId="63539B4F" w14:textId="77777777" w:rsidR="00F944C7" w:rsidRPr="00F21F5B" w:rsidRDefault="00F944C7" w:rsidP="00F944C7">
      <w:pPr>
        <w:numPr>
          <w:ilvl w:val="12"/>
          <w:numId w:val="0"/>
        </w:numPr>
        <w:tabs>
          <w:tab w:val="left" w:pos="-142"/>
          <w:tab w:val="left" w:pos="1134"/>
        </w:tabs>
        <w:ind w:right="-93"/>
        <w:jc w:val="both"/>
        <w:rPr>
          <w:rFonts w:ascii="Montserrat" w:hAnsi="Montserrat" w:cs="Arial"/>
          <w:sz w:val="16"/>
          <w:szCs w:val="16"/>
        </w:rPr>
      </w:pPr>
    </w:p>
    <w:p w14:paraId="47084C6F" w14:textId="61243716" w:rsidR="006607CF" w:rsidRPr="006607CF" w:rsidRDefault="006607CF" w:rsidP="006607CF">
      <w:pPr>
        <w:numPr>
          <w:ilvl w:val="0"/>
          <w:numId w:val="37"/>
        </w:numPr>
        <w:tabs>
          <w:tab w:val="left" w:pos="284"/>
        </w:tabs>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SI INCURRE EN RESPONSABILIDAD POR ERRORES U OMISIONES EN SU ACTUACIÓN;</w:t>
      </w:r>
    </w:p>
    <w:p w14:paraId="246908A8" w14:textId="521C7F82" w:rsidR="006607CF" w:rsidRPr="006607CF" w:rsidRDefault="006607CF" w:rsidP="006607CF">
      <w:pPr>
        <w:numPr>
          <w:ilvl w:val="0"/>
          <w:numId w:val="37"/>
        </w:numPr>
        <w:tabs>
          <w:tab w:val="left" w:pos="284"/>
        </w:tabs>
        <w:suppressAutoHyphens/>
        <w:ind w:left="1702" w:right="51" w:hanging="284"/>
        <w:contextualSpacing/>
        <w:jc w:val="both"/>
        <w:rPr>
          <w:rFonts w:ascii="Montserrat" w:hAnsi="Montserrat" w:cs="Arial"/>
          <w:b/>
          <w:sz w:val="16"/>
          <w:szCs w:val="16"/>
        </w:rPr>
      </w:pPr>
      <w:r w:rsidRPr="006607CF">
        <w:rPr>
          <w:rFonts w:ascii="Montserrat" w:hAnsi="Montserrat" w:cs="Arial"/>
          <w:sz w:val="16"/>
          <w:szCs w:val="16"/>
        </w:rPr>
        <w:t xml:space="preserve">SI INCURRE EN NEGLIGENCIA EN EL SUMINISTRO DE LOS BIENES O PRESTACIÓN DE </w:t>
      </w:r>
      <w:r w:rsidRPr="006607CF">
        <w:rPr>
          <w:rFonts w:ascii="Montserrat" w:hAnsi="Montserrat" w:cs="Arial"/>
          <w:sz w:val="16"/>
          <w:szCs w:val="16"/>
        </w:rPr>
        <w:lastRenderedPageBreak/>
        <w:t xml:space="preserve">LOS SERVICIOS O ARRENDAMIENTO OBJETO DEL PRESENTE CONTRATO, SIN JUSTIFICACIÓN PARA </w:t>
      </w:r>
      <w:r w:rsidRPr="006607CF">
        <w:rPr>
          <w:rFonts w:ascii="Montserrat" w:hAnsi="Montserrat" w:cs="Arial"/>
          <w:b/>
          <w:sz w:val="16"/>
          <w:szCs w:val="16"/>
        </w:rPr>
        <w:t>“LA DEPENDENCIA O ENTIDAD”;</w:t>
      </w:r>
    </w:p>
    <w:p w14:paraId="6C7DCFB3" w14:textId="06B428A9" w:rsidR="006607CF" w:rsidRPr="006607CF" w:rsidRDefault="006607CF" w:rsidP="006607CF">
      <w:pPr>
        <w:numPr>
          <w:ilvl w:val="0"/>
          <w:numId w:val="37"/>
        </w:numPr>
        <w:tabs>
          <w:tab w:val="left" w:pos="284"/>
        </w:tabs>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 xml:space="preserve">SI TRANSFIERE EN TODO O EN PARTE LAS OBLIGACIONES QUE DERIVEN DEL PRESENTE CONTRATO A UN TERCERO AJENO A LA RELACIÓN CONTRACTUAL; </w:t>
      </w:r>
    </w:p>
    <w:p w14:paraId="3195E87C" w14:textId="48B58578" w:rsidR="006607CF" w:rsidRPr="006607CF" w:rsidRDefault="006607CF" w:rsidP="006607CF">
      <w:pPr>
        <w:numPr>
          <w:ilvl w:val="0"/>
          <w:numId w:val="37"/>
        </w:numPr>
        <w:tabs>
          <w:tab w:val="left" w:pos="284"/>
        </w:tabs>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 xml:space="preserve">SI CEDE LOS DERECHOS DE COBRO DERIVADOS DEL CONTRATO, SIN CONTAR CON LA CONFORMIDAD PREVIA Y POR ESCRITO DE </w:t>
      </w:r>
      <w:r w:rsidRPr="006607CF">
        <w:rPr>
          <w:rFonts w:ascii="Montserrat" w:hAnsi="Montserrat" w:cs="Arial"/>
          <w:b/>
          <w:sz w:val="16"/>
          <w:szCs w:val="16"/>
        </w:rPr>
        <w:t>“LA DEPENDENCIA O ENTIDAD”</w:t>
      </w:r>
      <w:r w:rsidRPr="006607CF">
        <w:rPr>
          <w:rFonts w:ascii="Montserrat" w:hAnsi="Montserrat" w:cs="Arial"/>
          <w:sz w:val="16"/>
          <w:szCs w:val="16"/>
        </w:rPr>
        <w:t>;</w:t>
      </w:r>
    </w:p>
    <w:p w14:paraId="5F04AA72" w14:textId="7E502C18" w:rsidR="006607CF" w:rsidRPr="006607CF" w:rsidRDefault="006607CF" w:rsidP="006607CF">
      <w:pPr>
        <w:numPr>
          <w:ilvl w:val="0"/>
          <w:numId w:val="37"/>
        </w:numPr>
        <w:tabs>
          <w:tab w:val="left" w:pos="284"/>
        </w:tabs>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SI SUSPENDE TOTAL O PARCIALMENTE Y SIN CAUSA JUSTIFICADA LA ENTREGA DE LOS BIENES O PRESTACIÓN DE LOS SERVICIOS O ARRENDAMIENTO.  DEL PRESENTE CONTRATO O NO LES OTORGA LA DEBIDA ATENCIÓN CONFORME A LAS INSTRUCCIONES DE</w:t>
      </w:r>
      <w:r w:rsidRPr="006607CF">
        <w:rPr>
          <w:rFonts w:ascii="Montserrat" w:hAnsi="Montserrat" w:cs="Arial"/>
          <w:b/>
          <w:sz w:val="16"/>
          <w:szCs w:val="16"/>
        </w:rPr>
        <w:t xml:space="preserve"> “LA DEPENDENCIA O ENTIDAD”</w:t>
      </w:r>
      <w:r w:rsidRPr="006607CF">
        <w:rPr>
          <w:rFonts w:ascii="Montserrat" w:hAnsi="Montserrat" w:cs="Arial"/>
          <w:sz w:val="16"/>
          <w:szCs w:val="16"/>
        </w:rPr>
        <w:t xml:space="preserve">; </w:t>
      </w:r>
    </w:p>
    <w:p w14:paraId="510BC99B" w14:textId="3F11BC0B" w:rsidR="006607CF" w:rsidRPr="006607CF" w:rsidRDefault="006607CF" w:rsidP="006607CF">
      <w:pPr>
        <w:numPr>
          <w:ilvl w:val="0"/>
          <w:numId w:val="37"/>
        </w:numPr>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SI NO SUMINISTRA LOS BIENES O PRESTACIÓN DE LOS SERVICIOS O ARRENDAMIENTO EN TIEMPO Y FORMA CONFORME A LO ESTABLECIDO EN EL PRESENTE CONTRATO Y SUS RESPECTIVOS ANEXOS, ASÍ COMO LA COTIZACIÓN Y EL REQUERIMIENTO ASOCIADO A ÉSTA;</w:t>
      </w:r>
    </w:p>
    <w:p w14:paraId="4C421241" w14:textId="5040EC0A" w:rsidR="006607CF" w:rsidRPr="006607CF" w:rsidRDefault="006607CF" w:rsidP="006607CF">
      <w:pPr>
        <w:numPr>
          <w:ilvl w:val="0"/>
          <w:numId w:val="37"/>
        </w:numPr>
        <w:tabs>
          <w:tab w:val="left" w:pos="284"/>
        </w:tabs>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 xml:space="preserve">SI NO PROPORCIONA A </w:t>
      </w:r>
      <w:r w:rsidRPr="006607CF">
        <w:rPr>
          <w:rFonts w:ascii="Montserrat" w:hAnsi="Montserrat" w:cs="Arial"/>
          <w:b/>
          <w:sz w:val="16"/>
          <w:szCs w:val="16"/>
        </w:rPr>
        <w:t>“LA DEPENDENCIA O ENTIDAD</w:t>
      </w:r>
      <w:r w:rsidRPr="006607CF">
        <w:rPr>
          <w:rFonts w:ascii="Montserrat" w:hAnsi="Montserrat" w:cs="Arial"/>
          <w:sz w:val="16"/>
          <w:szCs w:val="16"/>
        </w:rPr>
        <w:t xml:space="preserve">” O A LAS DEPENDENCIAS QUE TENGAN FACULTADES, LOS DATOS NECESARIOS PARA LA INSPECCIÓN, VIGILANCIA Y SUPERVISIÓN DEL SUMINISTRO DE LOS BIENES OBJETO O PRESTACIÓN DE LOS SERVICIOS O ARRENDAMIENTO DEL PRESENTE CONTRATO; </w:t>
      </w:r>
    </w:p>
    <w:p w14:paraId="1DC32460" w14:textId="58ED4C4E" w:rsidR="006607CF" w:rsidRPr="006607CF" w:rsidRDefault="006607CF" w:rsidP="006607CF">
      <w:pPr>
        <w:numPr>
          <w:ilvl w:val="0"/>
          <w:numId w:val="37"/>
        </w:numPr>
        <w:tabs>
          <w:tab w:val="left" w:pos="284"/>
        </w:tabs>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 xml:space="preserve">SI CAMBIA DE NACIONALIDAD E INVOCA LA PROTECCIÓN DE SU GOBIERNO CONTRA RECLAMACIONES Y ÓRDENES DE </w:t>
      </w:r>
      <w:r w:rsidRPr="006607CF">
        <w:rPr>
          <w:rFonts w:ascii="Montserrat" w:hAnsi="Montserrat" w:cs="Arial"/>
          <w:b/>
          <w:sz w:val="16"/>
          <w:szCs w:val="16"/>
        </w:rPr>
        <w:t>“LA DEPENDENCIA O ENTIDAD”</w:t>
      </w:r>
      <w:r w:rsidRPr="006607CF">
        <w:rPr>
          <w:rFonts w:ascii="Montserrat" w:hAnsi="Montserrat" w:cs="Arial"/>
          <w:sz w:val="16"/>
          <w:szCs w:val="16"/>
        </w:rPr>
        <w:t>;</w:t>
      </w:r>
    </w:p>
    <w:p w14:paraId="62574BC4" w14:textId="4F5C38B7" w:rsidR="006607CF" w:rsidRPr="006607CF" w:rsidRDefault="006607CF" w:rsidP="006607CF">
      <w:pPr>
        <w:numPr>
          <w:ilvl w:val="0"/>
          <w:numId w:val="37"/>
        </w:numPr>
        <w:tabs>
          <w:tab w:val="left" w:pos="284"/>
        </w:tabs>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SI ES DECLARADO EN CONCURSO MERCANTIL POR AUTORIDAD COMPETENTE O POR CUALQUIER OTRA CAUSA DISTINTA O ANÁLOGA QUE AFECTE SU PATRIMONIO;</w:t>
      </w:r>
    </w:p>
    <w:p w14:paraId="4A0296B0" w14:textId="61700FD4" w:rsidR="006607CF" w:rsidRPr="006607CF" w:rsidRDefault="006607CF" w:rsidP="006607CF">
      <w:pPr>
        <w:numPr>
          <w:ilvl w:val="0"/>
          <w:numId w:val="37"/>
        </w:numPr>
        <w:tabs>
          <w:tab w:val="left" w:pos="284"/>
        </w:tabs>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SI NO ACEPTA PAGAR PENALIZACIONES O NO REPARA LOS DAÑOS O PÉRDIDAS, POR ARGUMENTAR QUE NO LE SON DIRECTAMENTE IMPUTABLES, SINO A UNO DE SUS ASOCIADOS O FILIALES O A CUALQUIER OTRA CAUSA QUE NO SEA DE FUERZA MAYOR O CASO FORTUITO;</w:t>
      </w:r>
    </w:p>
    <w:p w14:paraId="605BBAC6" w14:textId="66F06C92" w:rsidR="006607CF" w:rsidRPr="006607CF" w:rsidRDefault="006607CF" w:rsidP="006607CF">
      <w:pPr>
        <w:numPr>
          <w:ilvl w:val="0"/>
          <w:numId w:val="37"/>
        </w:numPr>
        <w:tabs>
          <w:tab w:val="left" w:pos="284"/>
        </w:tabs>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SI NO ENTREGA DENTRO DE LOS 10 (DIEZ) DÍAS NATURALES SIGUIENTES A LA FECHA DE FIRMA DEL PRESENTE CONTRATO, LA GARANTÍA DE CUMPLIMIENTO DEL MISMO;</w:t>
      </w:r>
    </w:p>
    <w:p w14:paraId="3A1919CB" w14:textId="0BD1A31C" w:rsidR="006607CF" w:rsidRPr="006607CF" w:rsidRDefault="006607CF" w:rsidP="006607CF">
      <w:pPr>
        <w:numPr>
          <w:ilvl w:val="0"/>
          <w:numId w:val="37"/>
        </w:numPr>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 xml:space="preserve">SI LA SUMA DE LAS PENAS CONVENCIONALES EXCEDE EL MONTO TOTAL DE LA GARANTÍA DE CUMPLIMIENTO DEL CONTRATO Y/O DE LAS DEDUCCIONES ALCANZAN EL 20% (VEINTE POR CIENTO) DEL MONTO TOTAL DE ESTE INSTRUMENTO JURÍDICO; </w:t>
      </w:r>
    </w:p>
    <w:p w14:paraId="6FFF4EBE" w14:textId="7CCBA890" w:rsidR="006607CF" w:rsidRPr="006607CF" w:rsidRDefault="006607CF" w:rsidP="006607CF">
      <w:pPr>
        <w:numPr>
          <w:ilvl w:val="0"/>
          <w:numId w:val="37"/>
        </w:numPr>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 xml:space="preserve">SI </w:t>
      </w:r>
      <w:r w:rsidRPr="006607CF">
        <w:rPr>
          <w:rFonts w:ascii="Montserrat" w:hAnsi="Montserrat" w:cs="Arial"/>
          <w:b/>
          <w:sz w:val="16"/>
          <w:szCs w:val="16"/>
        </w:rPr>
        <w:t>“EL PROVEEDOR”</w:t>
      </w:r>
      <w:r w:rsidRPr="006607CF">
        <w:rPr>
          <w:rFonts w:ascii="Montserrat" w:hAnsi="Montserrat" w:cs="Arial"/>
          <w:sz w:val="16"/>
          <w:szCs w:val="16"/>
        </w:rPr>
        <w:t xml:space="preserve"> NO SUMINISTRA LOS BIENES O PRESTACIÓN DE LOS SERVICIOS O ARRENDAMIENTO OBJETO DE ESTE CONTRATO DE ACUERDO CON LAS NORMAS, LA CALIDAD, EFICIENCIA Y ESPECIFICACIONES REQUERIDAS POR </w:t>
      </w:r>
      <w:r w:rsidRPr="006607CF">
        <w:rPr>
          <w:rFonts w:ascii="Montserrat" w:hAnsi="Montserrat" w:cs="Arial"/>
          <w:b/>
          <w:sz w:val="16"/>
          <w:szCs w:val="16"/>
        </w:rPr>
        <w:t>“LA DEPENDENCIA O ENTIDAD”</w:t>
      </w:r>
      <w:r w:rsidRPr="006607CF">
        <w:rPr>
          <w:rFonts w:ascii="Montserrat" w:hAnsi="Montserrat" w:cs="Arial"/>
          <w:sz w:val="16"/>
          <w:szCs w:val="16"/>
        </w:rPr>
        <w:t xml:space="preserve"> CONFORME A LAS CLÁUSULAS DEL PRESENTE CONTRATO Y SUS RESPECTIVOS ANEXOS, ASÍ COMO LA COTIZACIÓN Y EL REQUERIMIENTO ASOCIADO A ÉSTA;</w:t>
      </w:r>
    </w:p>
    <w:p w14:paraId="307CD299" w14:textId="0D94B3FE" w:rsidR="006607CF" w:rsidRPr="006607CF" w:rsidRDefault="006607CF" w:rsidP="006607CF">
      <w:pPr>
        <w:numPr>
          <w:ilvl w:val="0"/>
          <w:numId w:val="37"/>
        </w:numPr>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 xml:space="preserve">SI DIVULGA, TRANSFIERE O UTILIZA LA INFORMACIÓN QUE CONOZCA EN EL DESARROLLO DEL CUMPLIMIENTO DEL OBJETO DEL PRESENTE CONTRATO, SIN CONTAR CON LA AUTORIZACIÓN DE </w:t>
      </w:r>
      <w:r w:rsidRPr="006607CF">
        <w:rPr>
          <w:rFonts w:ascii="Montserrat" w:hAnsi="Montserrat" w:cs="Arial"/>
          <w:b/>
          <w:sz w:val="16"/>
          <w:szCs w:val="16"/>
        </w:rPr>
        <w:t>“LA DEPENDENCIA O ENTIDAD”</w:t>
      </w:r>
      <w:r w:rsidRPr="006607CF">
        <w:rPr>
          <w:rFonts w:ascii="Montserrat" w:hAnsi="Montserrat" w:cs="Arial"/>
          <w:sz w:val="16"/>
          <w:szCs w:val="16"/>
        </w:rPr>
        <w:t xml:space="preserve"> EN LOS TÉRMINOS DE LO DISPUESTO EN LA CLÁUSULA DÉCIMA NOVENA DEL PRESENTE INSTRUMENTO JURÍDICO;</w:t>
      </w:r>
    </w:p>
    <w:p w14:paraId="3FA80FEC" w14:textId="5E54A52B" w:rsidR="006607CF" w:rsidRPr="006607CF" w:rsidRDefault="006607CF" w:rsidP="006607CF">
      <w:pPr>
        <w:numPr>
          <w:ilvl w:val="0"/>
          <w:numId w:val="37"/>
        </w:numPr>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SI SE COMPRUEBA LA FALSEDAD DE ALGUNA MANIFESTACIÓN CONTENIDA EN EL APARTADO DE SUS DECLARACIONES DEL PRESENTE CONTRATO;</w:t>
      </w:r>
    </w:p>
    <w:p w14:paraId="2D77B07F" w14:textId="48F5E660" w:rsidR="006607CF" w:rsidRPr="006607CF" w:rsidRDefault="006607CF" w:rsidP="006607CF">
      <w:pPr>
        <w:numPr>
          <w:ilvl w:val="0"/>
          <w:numId w:val="37"/>
        </w:numPr>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 xml:space="preserve">CUANDO </w:t>
      </w:r>
      <w:r w:rsidRPr="006607CF">
        <w:rPr>
          <w:rFonts w:ascii="Montserrat" w:hAnsi="Montserrat" w:cs="Arial"/>
          <w:b/>
          <w:sz w:val="16"/>
          <w:szCs w:val="16"/>
        </w:rPr>
        <w:t>“EL PROVEEDOR”</w:t>
      </w:r>
      <w:r w:rsidRPr="006607CF">
        <w:rPr>
          <w:rFonts w:ascii="Montserrat" w:hAnsi="Montserrat" w:cs="Arial"/>
          <w:sz w:val="16"/>
          <w:szCs w:val="16"/>
        </w:rPr>
        <w:t xml:space="preserve"> Y/O SU PERSONAL, IMPIDAN EL DESEMPEÑO NORMAL DE LABORES DE </w:t>
      </w:r>
      <w:r w:rsidRPr="006607CF">
        <w:rPr>
          <w:rFonts w:ascii="Montserrat" w:hAnsi="Montserrat" w:cs="Arial"/>
          <w:b/>
          <w:sz w:val="16"/>
          <w:szCs w:val="16"/>
        </w:rPr>
        <w:t>“LA DEPENDENCIA O ENTIDAD”</w:t>
      </w:r>
      <w:r w:rsidRPr="006607CF">
        <w:rPr>
          <w:rFonts w:ascii="Montserrat" w:hAnsi="Montserrat" w:cs="Arial"/>
          <w:sz w:val="16"/>
          <w:szCs w:val="16"/>
        </w:rPr>
        <w:t>, DURANTE EL SUMINISTRO DE LOS BIENES, POR CAUSAS DISTINTAS A LA NATURALEZA DEL OBJETO DEL MISMO;</w:t>
      </w:r>
    </w:p>
    <w:p w14:paraId="63BAB0DB" w14:textId="1F387645" w:rsidR="006607CF" w:rsidRPr="006607CF" w:rsidRDefault="006607CF" w:rsidP="006607CF">
      <w:pPr>
        <w:numPr>
          <w:ilvl w:val="0"/>
          <w:numId w:val="37"/>
        </w:numPr>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 xml:space="preserve">CUANDO EXISTA CONOCIMIENTO Y SE CORROBORE MEDIANTE RESOLUCIÓN DEFINITIVA DE AUTORIDAD COMPETENTE QUE </w:t>
      </w:r>
      <w:r w:rsidRPr="006607CF">
        <w:rPr>
          <w:rFonts w:ascii="Montserrat" w:hAnsi="Montserrat" w:cs="Arial"/>
          <w:b/>
          <w:sz w:val="16"/>
          <w:szCs w:val="16"/>
        </w:rPr>
        <w:t>“EL PROVEEDOR”</w:t>
      </w:r>
      <w:r w:rsidRPr="006607CF">
        <w:rPr>
          <w:rFonts w:ascii="Montserrat" w:hAnsi="Montserrat" w:cs="Arial"/>
          <w:sz w:val="16"/>
          <w:szCs w:val="16"/>
        </w:rPr>
        <w:t xml:space="preserve"> INCURRIÓ EN VIOLACIONES EN MATERIA PENAL, CIVIL, FISCAL, MERCANTIL O ADMINISTRATIVA </w:t>
      </w:r>
      <w:r w:rsidRPr="006607CF">
        <w:rPr>
          <w:rFonts w:ascii="Montserrat" w:hAnsi="Montserrat" w:cs="Arial"/>
          <w:sz w:val="16"/>
          <w:szCs w:val="16"/>
        </w:rPr>
        <w:lastRenderedPageBreak/>
        <w:t xml:space="preserve">QUE REDUNDE EN PERJUICIO DE LOS INTERESES DE </w:t>
      </w:r>
      <w:r w:rsidRPr="006607CF">
        <w:rPr>
          <w:rFonts w:ascii="Montserrat" w:hAnsi="Montserrat" w:cs="Arial"/>
          <w:b/>
          <w:sz w:val="16"/>
          <w:szCs w:val="16"/>
        </w:rPr>
        <w:t>“LA DEPENDENCIA O ENTIDAD”</w:t>
      </w:r>
      <w:r w:rsidRPr="006607CF">
        <w:rPr>
          <w:rFonts w:ascii="Montserrat" w:hAnsi="Montserrat" w:cs="Arial"/>
          <w:sz w:val="16"/>
          <w:szCs w:val="16"/>
        </w:rPr>
        <w:t xml:space="preserve"> EN CUANTO AL CUMPLIMIENTO OPORTUNO Y EFICAZ EN LA ENTREGA DE LOS BIENES OBJETO  O PRESTACIÓN DE LOS SERVICIOS DEL PRESENTE CONTRATO; Y</w:t>
      </w:r>
    </w:p>
    <w:p w14:paraId="12D18124" w14:textId="5228D545" w:rsidR="00F944C7" w:rsidRDefault="006607CF" w:rsidP="006607CF">
      <w:pPr>
        <w:numPr>
          <w:ilvl w:val="0"/>
          <w:numId w:val="37"/>
        </w:numPr>
        <w:suppressAutoHyphens/>
        <w:ind w:left="1702" w:right="51" w:hanging="284"/>
        <w:contextualSpacing/>
        <w:jc w:val="both"/>
        <w:rPr>
          <w:rFonts w:ascii="Montserrat" w:hAnsi="Montserrat" w:cs="Arial"/>
          <w:sz w:val="16"/>
          <w:szCs w:val="16"/>
        </w:rPr>
      </w:pPr>
      <w:r w:rsidRPr="006607CF">
        <w:rPr>
          <w:rFonts w:ascii="Montserrat" w:hAnsi="Montserrat" w:cs="Arial"/>
          <w:sz w:val="16"/>
          <w:szCs w:val="16"/>
        </w:rPr>
        <w:t xml:space="preserve">EN GENERAL, INCURRA EN INCUMPLIMIENTO TOTAL O PARCIAL DE LAS OBLIGACIONES QUE SE ESTIPULEN EN EL PRESENTE CONTRATO O DE LAS DISPOSICIONES DE LA </w:t>
      </w:r>
      <w:r w:rsidRPr="006607CF">
        <w:rPr>
          <w:rFonts w:ascii="Montserrat" w:hAnsi="Montserrat" w:cs="Arial"/>
          <w:b/>
          <w:sz w:val="16"/>
          <w:szCs w:val="16"/>
        </w:rPr>
        <w:t>“LAASSP”</w:t>
      </w:r>
      <w:r w:rsidRPr="006607CF">
        <w:rPr>
          <w:rFonts w:ascii="Montserrat" w:hAnsi="Montserrat" w:cs="Arial"/>
          <w:sz w:val="16"/>
          <w:szCs w:val="16"/>
        </w:rPr>
        <w:t xml:space="preserve"> Y SU REGLAMENTO.</w:t>
      </w:r>
    </w:p>
    <w:p w14:paraId="038A86AC" w14:textId="77777777" w:rsidR="006607CF" w:rsidRPr="006607CF" w:rsidRDefault="006607CF" w:rsidP="006607CF">
      <w:pPr>
        <w:suppressAutoHyphens/>
        <w:ind w:left="1702" w:right="51"/>
        <w:contextualSpacing/>
        <w:jc w:val="both"/>
        <w:rPr>
          <w:rFonts w:ascii="Montserrat" w:hAnsi="Montserrat" w:cs="Arial"/>
          <w:sz w:val="16"/>
          <w:szCs w:val="16"/>
        </w:rPr>
      </w:pPr>
    </w:p>
    <w:p w14:paraId="0A53FAA7" w14:textId="77777777" w:rsidR="00F944C7" w:rsidRPr="00F21F5B" w:rsidRDefault="00F944C7" w:rsidP="00971660">
      <w:pPr>
        <w:ind w:left="1418"/>
        <w:jc w:val="both"/>
        <w:rPr>
          <w:rFonts w:ascii="Montserrat" w:hAnsi="Montserrat" w:cs="Arial"/>
          <w:sz w:val="16"/>
          <w:szCs w:val="16"/>
        </w:rPr>
      </w:pPr>
      <w:r w:rsidRPr="00F21F5B">
        <w:rPr>
          <w:rFonts w:ascii="Montserrat" w:hAnsi="Montserrat" w:cs="Arial"/>
          <w:sz w:val="16"/>
          <w:szCs w:val="16"/>
        </w:rPr>
        <w:t xml:space="preserve">PARA EL CASO DE OPTAR POR LA RESCISIÓN DEL CONTRATO, </w:t>
      </w:r>
      <w:r w:rsidRPr="00F21F5B">
        <w:rPr>
          <w:rFonts w:ascii="Montserrat" w:hAnsi="Montserrat" w:cs="Arial"/>
          <w:b/>
          <w:sz w:val="16"/>
          <w:szCs w:val="16"/>
        </w:rPr>
        <w:t xml:space="preserve">“EL INSTITUTO” </w:t>
      </w:r>
      <w:r w:rsidRPr="00F21F5B">
        <w:rPr>
          <w:rFonts w:ascii="Montserrat" w:hAnsi="Montserrat" w:cs="Arial"/>
          <w:sz w:val="16"/>
          <w:szCs w:val="16"/>
        </w:rPr>
        <w:t xml:space="preserve">COMUNICARÁ POR ESCRITO A </w:t>
      </w:r>
      <w:r w:rsidRPr="00F21F5B">
        <w:rPr>
          <w:rFonts w:ascii="Montserrat" w:hAnsi="Montserrat" w:cs="Arial"/>
          <w:b/>
          <w:sz w:val="16"/>
          <w:szCs w:val="16"/>
        </w:rPr>
        <w:t>“EL PROVEEDOR”</w:t>
      </w:r>
      <w:r w:rsidRPr="00F21F5B">
        <w:rPr>
          <w:rFonts w:ascii="Montserrat" w:hAnsi="Montserrat" w:cs="Arial"/>
          <w:sz w:val="16"/>
          <w:szCs w:val="16"/>
        </w:rPr>
        <w:t xml:space="preserve"> EL INCUMPLIMIENTO EN QUE HAYA INCURRIDO, PARA QUE EN UN TÉRMINO DE 5 (CINCO) DÍAS HÁBILES CONTADOS A PARTIR DE LA NOTIFICACIÓN, EXPONGA LO QUE A SU DERECHO CONVENGA Y APORTE EN SU CASO LAS PRUEBAS QUE ESTIME PERTINENTES.</w:t>
      </w:r>
    </w:p>
    <w:p w14:paraId="52C39176" w14:textId="77777777" w:rsidR="00F944C7" w:rsidRPr="00F21F5B" w:rsidRDefault="00F944C7" w:rsidP="00971660">
      <w:pPr>
        <w:ind w:left="1418"/>
        <w:jc w:val="both"/>
        <w:rPr>
          <w:rFonts w:ascii="Montserrat" w:hAnsi="Montserrat" w:cs="Arial"/>
          <w:sz w:val="16"/>
          <w:szCs w:val="16"/>
        </w:rPr>
      </w:pPr>
    </w:p>
    <w:p w14:paraId="33B04FEF" w14:textId="77777777" w:rsidR="00F944C7" w:rsidRPr="00F21F5B" w:rsidRDefault="00F944C7" w:rsidP="00971660">
      <w:pPr>
        <w:tabs>
          <w:tab w:val="left" w:pos="2700"/>
        </w:tabs>
        <w:ind w:left="1418"/>
        <w:jc w:val="both"/>
        <w:rPr>
          <w:rFonts w:ascii="Montserrat" w:hAnsi="Montserrat" w:cs="Arial"/>
          <w:b/>
          <w:sz w:val="16"/>
          <w:szCs w:val="16"/>
          <w:lang w:val="es-MX"/>
        </w:rPr>
      </w:pPr>
      <w:r w:rsidRPr="00F21F5B">
        <w:rPr>
          <w:rFonts w:ascii="Montserrat" w:hAnsi="Montserrat" w:cs="Arial"/>
          <w:sz w:val="16"/>
          <w:szCs w:val="16"/>
          <w:lang w:val="es-MX"/>
        </w:rPr>
        <w:t xml:space="preserve">TRANSCURRIDO DICHO TÉRMINO </w:t>
      </w:r>
      <w:r w:rsidRPr="00F21F5B">
        <w:rPr>
          <w:rFonts w:ascii="Montserrat" w:hAnsi="Montserrat" w:cs="Arial"/>
          <w:b/>
          <w:sz w:val="16"/>
          <w:szCs w:val="16"/>
        </w:rPr>
        <w:t>“EL INSTITUTO”</w:t>
      </w:r>
      <w:r w:rsidRPr="00F21F5B">
        <w:rPr>
          <w:rFonts w:ascii="Montserrat" w:hAnsi="Montserrat" w:cs="Arial"/>
          <w:sz w:val="16"/>
          <w:szCs w:val="16"/>
          <w:lang w:val="es-MX"/>
        </w:rPr>
        <w:t xml:space="preserve">, EN UN PLAZO DE 15 (QUINCE) DÍAS HÁBILES SIGUIENTES, TOMANDO EN CONSIDERACIÓN LOS ARGUMENTOS Y PRUEBAS QUE HUBIERE HECHO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DETERMINARÁ DE MANERA FUNDADA Y MOTIVADA DAR O NO POR RESCINDIDO EL CONTRATO, Y COMUNICARÁ A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DICHA DETERMINACIÓN DENTRO DEL CITADO PLAZO.</w:t>
      </w:r>
    </w:p>
    <w:p w14:paraId="0DF7452A" w14:textId="77777777" w:rsidR="00F944C7" w:rsidRPr="00F21F5B" w:rsidRDefault="00F944C7" w:rsidP="00971660">
      <w:pPr>
        <w:tabs>
          <w:tab w:val="left" w:pos="2700"/>
        </w:tabs>
        <w:ind w:left="1418"/>
        <w:jc w:val="both"/>
        <w:rPr>
          <w:rFonts w:ascii="Montserrat" w:hAnsi="Montserrat" w:cs="Arial"/>
          <w:sz w:val="16"/>
          <w:szCs w:val="16"/>
          <w:lang w:val="es-MX"/>
        </w:rPr>
      </w:pPr>
    </w:p>
    <w:p w14:paraId="62251EB8" w14:textId="77777777" w:rsidR="00F944C7" w:rsidRPr="00F21F5B" w:rsidRDefault="00F944C7" w:rsidP="00971660">
      <w:pPr>
        <w:tabs>
          <w:tab w:val="left" w:pos="2700"/>
        </w:tabs>
        <w:ind w:left="1418"/>
        <w:jc w:val="both"/>
        <w:rPr>
          <w:rFonts w:ascii="Montserrat" w:hAnsi="Montserrat" w:cs="Arial"/>
          <w:sz w:val="16"/>
          <w:szCs w:val="16"/>
          <w:lang w:val="es-MX"/>
        </w:rPr>
      </w:pPr>
      <w:r w:rsidRPr="00F21F5B">
        <w:rPr>
          <w:rFonts w:ascii="Montserrat" w:hAnsi="Montserrat" w:cs="Arial"/>
          <w:sz w:val="16"/>
          <w:szCs w:val="16"/>
          <w:lang w:val="es-MX"/>
        </w:rPr>
        <w:t xml:space="preserve">CUANDO SE RESCINDA EL CONTRATO, SE FORMULARÁ EL FINIQUITO CORRESPONDIENTE, A EFECTO DE HACER CONSTAR LOS PAGOS QUE DEBA EFECTUAR </w:t>
      </w: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POR CONCEPTO DEL CONTRATO HASTA EL MOMENTO DE RESCISIÓN. </w:t>
      </w:r>
    </w:p>
    <w:p w14:paraId="4518571B" w14:textId="77777777" w:rsidR="00F944C7" w:rsidRPr="00F21F5B" w:rsidRDefault="00F944C7" w:rsidP="00971660">
      <w:pPr>
        <w:tabs>
          <w:tab w:val="left" w:pos="2700"/>
        </w:tabs>
        <w:ind w:left="1418"/>
        <w:jc w:val="both"/>
        <w:rPr>
          <w:rFonts w:ascii="Montserrat" w:hAnsi="Montserrat" w:cs="Arial"/>
          <w:sz w:val="16"/>
          <w:szCs w:val="16"/>
          <w:lang w:val="es-MX"/>
        </w:rPr>
      </w:pPr>
      <w:r w:rsidRPr="00F21F5B">
        <w:rPr>
          <w:rFonts w:ascii="Montserrat" w:hAnsi="Montserrat" w:cs="Arial"/>
          <w:sz w:val="16"/>
          <w:szCs w:val="16"/>
          <w:lang w:val="es-MX"/>
        </w:rPr>
        <w:t xml:space="preserve"> </w:t>
      </w:r>
    </w:p>
    <w:p w14:paraId="51D26D9D" w14:textId="77777777" w:rsidR="00F944C7" w:rsidRPr="00F21F5B" w:rsidRDefault="00F944C7" w:rsidP="00971660">
      <w:pPr>
        <w:tabs>
          <w:tab w:val="left" w:pos="2700"/>
        </w:tabs>
        <w:ind w:left="1418"/>
        <w:jc w:val="both"/>
        <w:rPr>
          <w:rFonts w:ascii="Montserrat" w:hAnsi="Montserrat" w:cs="Arial"/>
          <w:sz w:val="16"/>
          <w:szCs w:val="16"/>
          <w:lang w:val="es-MX"/>
        </w:rPr>
      </w:pPr>
      <w:r w:rsidRPr="00F21F5B">
        <w:rPr>
          <w:rFonts w:ascii="Montserrat" w:hAnsi="Montserrat" w:cs="Arial"/>
          <w:sz w:val="16"/>
          <w:szCs w:val="16"/>
          <w:lang w:val="es-MX"/>
        </w:rPr>
        <w:t xml:space="preserve">INICIADO UN PROCEDIMIENTO DE CONCILIACIÓN </w:t>
      </w:r>
      <w:r w:rsidRPr="00F21F5B">
        <w:rPr>
          <w:rFonts w:ascii="Montserrat" w:hAnsi="Montserrat" w:cs="Arial"/>
          <w:b/>
          <w:sz w:val="16"/>
          <w:szCs w:val="16"/>
        </w:rPr>
        <w:t xml:space="preserve">“EL INSTITUTO” </w:t>
      </w:r>
      <w:r w:rsidRPr="00F21F5B">
        <w:rPr>
          <w:rFonts w:ascii="Montserrat" w:hAnsi="Montserrat" w:cs="Arial"/>
          <w:sz w:val="16"/>
          <w:szCs w:val="16"/>
          <w:lang w:val="es-MX"/>
        </w:rPr>
        <w:t>PODRÁ SUSPENDER EL TRÁMITE DEL PROCEDIMIENTO DE RESCISIÓN.</w:t>
      </w:r>
    </w:p>
    <w:p w14:paraId="10C412D4" w14:textId="77777777" w:rsidR="00F944C7" w:rsidRPr="00F21F5B" w:rsidRDefault="00F944C7" w:rsidP="00971660">
      <w:pPr>
        <w:tabs>
          <w:tab w:val="left" w:pos="2700"/>
        </w:tabs>
        <w:ind w:left="1418"/>
        <w:jc w:val="both"/>
        <w:rPr>
          <w:rFonts w:ascii="Montserrat" w:hAnsi="Montserrat" w:cs="Arial"/>
          <w:sz w:val="16"/>
          <w:szCs w:val="16"/>
          <w:lang w:val="es-MX"/>
        </w:rPr>
      </w:pPr>
    </w:p>
    <w:p w14:paraId="4D130CFB" w14:textId="77777777" w:rsidR="00F944C7" w:rsidRPr="00F21F5B" w:rsidRDefault="00F944C7" w:rsidP="00971660">
      <w:pPr>
        <w:tabs>
          <w:tab w:val="left" w:pos="2700"/>
        </w:tabs>
        <w:ind w:left="1418"/>
        <w:jc w:val="both"/>
        <w:rPr>
          <w:rFonts w:ascii="Montserrat" w:hAnsi="Montserrat" w:cs="Arial"/>
          <w:sz w:val="16"/>
          <w:szCs w:val="16"/>
          <w:lang w:val="es-MX"/>
        </w:rPr>
      </w:pPr>
      <w:r w:rsidRPr="00F21F5B">
        <w:rPr>
          <w:rFonts w:ascii="Montserrat" w:hAnsi="Montserrat" w:cs="Arial"/>
          <w:sz w:val="16"/>
          <w:szCs w:val="16"/>
          <w:lang w:val="es-MX"/>
        </w:rPr>
        <w:t xml:space="preserve">SI PREVIAMENTE A LA DETERMINACIÓN DE DAR POR RESCINDIDO EL CONTRATO SE ENTREGARAN LOS BIENES O PRESTACIÓN DE LOS SERVICIOS, EL PROCEDIMIENTO INICIADO QUEDARÁ SIN EFECTO, PREVIA ACEPTACIÓN Y VERIFICACIÓN DE </w:t>
      </w:r>
      <w:r w:rsidRPr="00F21F5B">
        <w:rPr>
          <w:rFonts w:ascii="Montserrat" w:hAnsi="Montserrat" w:cs="Arial"/>
          <w:b/>
          <w:sz w:val="16"/>
          <w:szCs w:val="16"/>
        </w:rPr>
        <w:t>“EL INSTITUTO”</w:t>
      </w:r>
      <w:r w:rsidRPr="00F21F5B">
        <w:rPr>
          <w:rFonts w:ascii="Montserrat" w:hAnsi="Montserrat" w:cs="Arial"/>
          <w:sz w:val="16"/>
          <w:szCs w:val="16"/>
          <w:lang w:val="es-MX"/>
        </w:rPr>
        <w:t xml:space="preserve"> DE QUE CONTINÚA VIGENTE LA NECESIDAD DE LOS BIENES O PRESTACIÓN DE LOS SERVICIOS O ARRENDAMIENTO, APLICANDO, EN SU CASO, LAS PENAS CONVENCIONALES CORRESPONDIENTES.</w:t>
      </w:r>
    </w:p>
    <w:p w14:paraId="6EE5DB56" w14:textId="77777777" w:rsidR="00F944C7" w:rsidRPr="00F21F5B" w:rsidRDefault="00F944C7" w:rsidP="00971660">
      <w:pPr>
        <w:tabs>
          <w:tab w:val="left" w:pos="2700"/>
        </w:tabs>
        <w:ind w:left="1418"/>
        <w:jc w:val="both"/>
        <w:rPr>
          <w:rFonts w:ascii="Montserrat" w:hAnsi="Montserrat" w:cs="Arial"/>
          <w:sz w:val="16"/>
          <w:szCs w:val="16"/>
          <w:lang w:val="es-MX"/>
        </w:rPr>
      </w:pPr>
    </w:p>
    <w:p w14:paraId="031C7080" w14:textId="77777777" w:rsidR="00F944C7" w:rsidRPr="00F21F5B" w:rsidRDefault="00F944C7" w:rsidP="00971660">
      <w:pPr>
        <w:tabs>
          <w:tab w:val="left" w:pos="2700"/>
        </w:tabs>
        <w:ind w:left="1418"/>
        <w:jc w:val="both"/>
        <w:rPr>
          <w:rFonts w:ascii="Montserrat" w:hAnsi="Montserrat" w:cs="Arial"/>
          <w:sz w:val="16"/>
          <w:szCs w:val="16"/>
          <w:lang w:val="es-MX"/>
        </w:rPr>
      </w:pPr>
      <w:r w:rsidRPr="00F21F5B">
        <w:rPr>
          <w:rFonts w:ascii="Montserrat" w:hAnsi="Montserrat" w:cs="Arial"/>
          <w:b/>
          <w:sz w:val="16"/>
          <w:szCs w:val="16"/>
        </w:rPr>
        <w:t>“EL INSTITUTO”</w:t>
      </w:r>
      <w:r w:rsidRPr="00F21F5B">
        <w:rPr>
          <w:rFonts w:ascii="Montserrat" w:hAnsi="Montserrat" w:cs="Arial"/>
          <w:b/>
          <w:sz w:val="16"/>
          <w:szCs w:val="16"/>
          <w:lang w:val="es-MX"/>
        </w:rPr>
        <w:t xml:space="preserve"> </w:t>
      </w:r>
      <w:r w:rsidRPr="00F21F5B">
        <w:rPr>
          <w:rFonts w:ascii="Montserrat" w:hAnsi="Montserrat" w:cs="Arial"/>
          <w:sz w:val="16"/>
          <w:szCs w:val="16"/>
          <w:lang w:val="es-MX"/>
        </w:rPr>
        <w:t xml:space="preserve">PODRÁ DETERMINAR NO DAR POR RESCINDIDO EL CONTRATO, CUANDO DURANTE EL PROCEDIMIENTO ADVIERTA QUE LA RESCISIÓN DEL MISMO PUDIERA OCASIONAR ALGÚN DAÑO O AFECTACIÓN A LAS FUNCIONES QUE TIENE ENCOMENDADAS. EN ESTE SUPUESTO, </w:t>
      </w:r>
      <w:r w:rsidRPr="00F21F5B">
        <w:rPr>
          <w:rFonts w:ascii="Montserrat" w:hAnsi="Montserrat" w:cs="Arial"/>
          <w:b/>
          <w:sz w:val="16"/>
          <w:szCs w:val="16"/>
        </w:rPr>
        <w:t xml:space="preserve">“EL INSTITUTO” </w:t>
      </w:r>
      <w:r w:rsidRPr="00F21F5B">
        <w:rPr>
          <w:rFonts w:ascii="Montserrat" w:hAnsi="Montserrat" w:cs="Arial"/>
          <w:sz w:val="16"/>
          <w:szCs w:val="16"/>
          <w:lang w:val="es-MX"/>
        </w:rPr>
        <w:t xml:space="preserve">ELABORARÁ UN DICTAMEN EN EL CUAL JUSTIFIQUE QUE LOS IMPACTOS ECONÓMICOS O DE OPERACIÓN QUE SE OCASIONARÍAN CON LA RESCISIÓN DEL CONTRATO RESULTARÍAN MÁS INCONVENIENTES. </w:t>
      </w:r>
    </w:p>
    <w:p w14:paraId="75149485" w14:textId="77777777" w:rsidR="00F944C7" w:rsidRPr="00F21F5B" w:rsidRDefault="00F944C7" w:rsidP="00971660">
      <w:pPr>
        <w:tabs>
          <w:tab w:val="left" w:pos="2700"/>
        </w:tabs>
        <w:ind w:left="1418"/>
        <w:jc w:val="both"/>
        <w:rPr>
          <w:rFonts w:ascii="Montserrat" w:hAnsi="Montserrat" w:cs="Arial"/>
          <w:sz w:val="16"/>
          <w:szCs w:val="16"/>
          <w:lang w:val="es-MX"/>
        </w:rPr>
      </w:pPr>
      <w:r w:rsidRPr="00F21F5B">
        <w:rPr>
          <w:rFonts w:ascii="Montserrat" w:hAnsi="Montserrat" w:cs="Arial"/>
          <w:sz w:val="16"/>
          <w:szCs w:val="16"/>
          <w:lang w:val="es-MX"/>
        </w:rPr>
        <w:t xml:space="preserve"> </w:t>
      </w:r>
    </w:p>
    <w:p w14:paraId="3192B119" w14:textId="77777777" w:rsidR="00F944C7" w:rsidRPr="00F21F5B" w:rsidRDefault="00F944C7" w:rsidP="00971660">
      <w:pPr>
        <w:tabs>
          <w:tab w:val="left" w:pos="2700"/>
        </w:tabs>
        <w:ind w:left="1418"/>
        <w:jc w:val="both"/>
        <w:rPr>
          <w:rFonts w:ascii="Montserrat" w:hAnsi="Montserrat" w:cs="Arial"/>
          <w:sz w:val="16"/>
          <w:szCs w:val="16"/>
          <w:lang w:val="es-MX"/>
        </w:rPr>
      </w:pPr>
      <w:r w:rsidRPr="00F21F5B">
        <w:rPr>
          <w:rFonts w:ascii="Montserrat" w:hAnsi="Montserrat" w:cs="Arial"/>
          <w:sz w:val="16"/>
          <w:szCs w:val="16"/>
          <w:lang w:val="es-MX"/>
        </w:rPr>
        <w:t xml:space="preserve">AL NO DAR POR RESCINDIDO EL CONTRATO, </w:t>
      </w:r>
      <w:r w:rsidRPr="00F21F5B">
        <w:rPr>
          <w:rFonts w:ascii="Montserrat" w:hAnsi="Montserrat" w:cs="Arial"/>
          <w:b/>
          <w:sz w:val="16"/>
          <w:szCs w:val="16"/>
        </w:rPr>
        <w:t xml:space="preserve">“EL INSTITUTO” </w:t>
      </w:r>
      <w:r w:rsidRPr="00F21F5B">
        <w:rPr>
          <w:rFonts w:ascii="Montserrat" w:hAnsi="Montserrat" w:cs="Arial"/>
          <w:sz w:val="16"/>
          <w:szCs w:val="16"/>
          <w:lang w:val="es-MX"/>
        </w:rPr>
        <w:t xml:space="preserve">ESTABLECERÁ CON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OTRO PLAZO, QUE LE PERMITA SUBSANAR EL INCUMPLIMIENTO QUE HUBIERE MOTIVADO EL INICIO DEL PROCEDIMIENTO. EL CONVENIO MODIFICATORIO QUE AL EFECTO SE CELEBRE DEBERÁ ATENDER A LAS CONDICIONES PREVISTAS POR LOS DOS ÚLTIMOS PÁRRAFOS DEL ARTÍCULO </w:t>
      </w:r>
      <w:r w:rsidRPr="00F21F5B">
        <w:rPr>
          <w:rFonts w:ascii="Montserrat" w:hAnsi="Montserrat" w:cs="Arial"/>
          <w:b/>
          <w:sz w:val="16"/>
          <w:szCs w:val="16"/>
          <w:lang w:val="es-MX"/>
        </w:rPr>
        <w:t>52</w:t>
      </w:r>
      <w:r w:rsidRPr="00F21F5B">
        <w:rPr>
          <w:rFonts w:ascii="Montserrat" w:hAnsi="Montserrat" w:cs="Arial"/>
          <w:sz w:val="16"/>
          <w:szCs w:val="16"/>
          <w:lang w:val="es-MX"/>
        </w:rPr>
        <w:t xml:space="preserve"> DE LA </w:t>
      </w:r>
      <w:r w:rsidRPr="00F21F5B">
        <w:rPr>
          <w:rFonts w:ascii="Montserrat" w:hAnsi="Montserrat" w:cs="Arial"/>
          <w:b/>
          <w:sz w:val="16"/>
          <w:szCs w:val="16"/>
          <w:lang w:val="es-MX"/>
        </w:rPr>
        <w:t>“LAASSP”</w:t>
      </w:r>
      <w:r w:rsidRPr="00F21F5B">
        <w:rPr>
          <w:rFonts w:ascii="Montserrat" w:hAnsi="Montserrat" w:cs="Arial"/>
          <w:sz w:val="16"/>
          <w:szCs w:val="16"/>
          <w:lang w:val="es-MX"/>
        </w:rPr>
        <w:t>.</w:t>
      </w:r>
    </w:p>
    <w:p w14:paraId="63A0E386" w14:textId="77777777" w:rsidR="00F944C7" w:rsidRPr="00F21F5B" w:rsidRDefault="00F944C7" w:rsidP="00971660">
      <w:pPr>
        <w:tabs>
          <w:tab w:val="left" w:pos="2700"/>
        </w:tabs>
        <w:ind w:left="1418"/>
        <w:jc w:val="both"/>
        <w:rPr>
          <w:rFonts w:ascii="Montserrat" w:hAnsi="Montserrat" w:cs="Arial"/>
          <w:sz w:val="16"/>
          <w:szCs w:val="16"/>
          <w:lang w:val="es-MX"/>
        </w:rPr>
      </w:pPr>
    </w:p>
    <w:p w14:paraId="2E45648C" w14:textId="77777777" w:rsidR="00F944C7" w:rsidRPr="00F21F5B" w:rsidRDefault="00F944C7" w:rsidP="00971660">
      <w:pPr>
        <w:tabs>
          <w:tab w:val="left" w:pos="2700"/>
        </w:tabs>
        <w:ind w:left="1418"/>
        <w:jc w:val="both"/>
        <w:rPr>
          <w:rFonts w:ascii="Montserrat" w:hAnsi="Montserrat" w:cs="Arial"/>
          <w:sz w:val="16"/>
          <w:szCs w:val="16"/>
          <w:lang w:val="es-MX"/>
        </w:rPr>
      </w:pPr>
      <w:r w:rsidRPr="00F21F5B">
        <w:rPr>
          <w:rFonts w:ascii="Montserrat" w:hAnsi="Montserrat" w:cs="Arial"/>
          <w:sz w:val="16"/>
          <w:szCs w:val="16"/>
          <w:lang w:val="es-MX"/>
        </w:rPr>
        <w:t xml:space="preserve">CUANDO SE PRESENTE CUALQUIERA DE LOS CASOS MENCIONADOS, </w:t>
      </w:r>
      <w:r w:rsidRPr="00F21F5B">
        <w:rPr>
          <w:rFonts w:ascii="Montserrat" w:hAnsi="Montserrat" w:cs="Arial"/>
          <w:b/>
          <w:sz w:val="16"/>
          <w:szCs w:val="16"/>
        </w:rPr>
        <w:t>“EL INSTITUTO”</w:t>
      </w:r>
      <w:r w:rsidRPr="00F21F5B">
        <w:rPr>
          <w:rFonts w:ascii="Montserrat" w:hAnsi="Montserrat" w:cs="Arial"/>
          <w:sz w:val="16"/>
          <w:szCs w:val="16"/>
          <w:lang w:val="es-MX"/>
        </w:rPr>
        <w:t xml:space="preserve"> QUEDARÁ EXPRESAMENTE FACULTADA PARA OPTAR POR EXIGIR EL CUMPLIMIENTO DEL CONTRATO, APLICANDO LAS PENAS CONVENCIONALES Y/O RESCINDIRLO, SIENDO </w:t>
      </w:r>
      <w:r w:rsidRPr="00F21F5B">
        <w:rPr>
          <w:rFonts w:ascii="Montserrat" w:hAnsi="Montserrat" w:cs="Arial"/>
          <w:sz w:val="16"/>
          <w:szCs w:val="16"/>
          <w:lang w:val="es-MX"/>
        </w:rPr>
        <w:lastRenderedPageBreak/>
        <w:t>ESTA SITUACIÓN UNA FACULTAD POTESTATIVA.</w:t>
      </w:r>
    </w:p>
    <w:p w14:paraId="372F12AC" w14:textId="77777777" w:rsidR="00F944C7" w:rsidRPr="00F21F5B" w:rsidRDefault="00F944C7" w:rsidP="00971660">
      <w:pPr>
        <w:tabs>
          <w:tab w:val="left" w:pos="2700"/>
        </w:tabs>
        <w:ind w:left="1418"/>
        <w:jc w:val="both"/>
        <w:rPr>
          <w:rFonts w:ascii="Montserrat" w:hAnsi="Montserrat" w:cs="Arial"/>
          <w:sz w:val="16"/>
          <w:szCs w:val="16"/>
          <w:lang w:val="es-MX"/>
        </w:rPr>
      </w:pPr>
    </w:p>
    <w:p w14:paraId="23EC12B9" w14:textId="77777777" w:rsidR="00F944C7" w:rsidRPr="00F21F5B" w:rsidRDefault="00F944C7" w:rsidP="00971660">
      <w:pPr>
        <w:tabs>
          <w:tab w:val="left" w:pos="2700"/>
        </w:tabs>
        <w:ind w:left="1418"/>
        <w:jc w:val="both"/>
        <w:rPr>
          <w:rFonts w:ascii="Montserrat" w:hAnsi="Montserrat" w:cs="Arial"/>
          <w:sz w:val="16"/>
          <w:szCs w:val="16"/>
          <w:lang w:val="es-MX"/>
        </w:rPr>
      </w:pPr>
      <w:r w:rsidRPr="00F21F5B">
        <w:rPr>
          <w:rFonts w:ascii="Montserrat" w:hAnsi="Montserrat" w:cs="Arial"/>
          <w:sz w:val="16"/>
          <w:szCs w:val="16"/>
          <w:lang w:val="es-MX"/>
        </w:rPr>
        <w:t xml:space="preserve">SI SE LLEVARA A CABO LA RESCISIÓN DEL CONTRATO, Y EN EL CASO DE QUE A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SE LE HUBIERAN ENTREGADO PAGOS PROGRESIVOS, ÉSTE DEBERÁ DE REINTEGRARLOS MÁS LOS INTERESES CORRESPONDIENTES, CONFORME A LO INDICADO EN EL ARTÍCULO </w:t>
      </w:r>
      <w:r w:rsidRPr="00F21F5B">
        <w:rPr>
          <w:rFonts w:ascii="Montserrat" w:hAnsi="Montserrat" w:cs="Arial"/>
          <w:b/>
          <w:sz w:val="16"/>
          <w:szCs w:val="16"/>
          <w:lang w:val="es-MX"/>
        </w:rPr>
        <w:t xml:space="preserve">51 </w:t>
      </w:r>
      <w:r w:rsidRPr="00F21F5B">
        <w:rPr>
          <w:rFonts w:ascii="Montserrat" w:hAnsi="Montserrat" w:cs="Arial"/>
          <w:sz w:val="16"/>
          <w:szCs w:val="16"/>
          <w:lang w:val="es-MX"/>
        </w:rPr>
        <w:t xml:space="preserve">PÁRRAFO CUARTO, DE LA </w:t>
      </w:r>
      <w:r w:rsidRPr="00F21F5B">
        <w:rPr>
          <w:rFonts w:ascii="Montserrat" w:hAnsi="Montserrat" w:cs="Arial"/>
          <w:b/>
          <w:sz w:val="16"/>
          <w:szCs w:val="16"/>
          <w:lang w:val="es-MX"/>
        </w:rPr>
        <w:t>“LAASSP”</w:t>
      </w:r>
      <w:r w:rsidRPr="00F21F5B">
        <w:rPr>
          <w:rFonts w:ascii="Montserrat" w:hAnsi="Montserrat" w:cs="Arial"/>
          <w:sz w:val="16"/>
          <w:szCs w:val="16"/>
          <w:lang w:val="es-MX"/>
        </w:rPr>
        <w:t xml:space="preserve">. </w:t>
      </w:r>
    </w:p>
    <w:p w14:paraId="32970C90" w14:textId="77777777" w:rsidR="00F944C7" w:rsidRPr="00F21F5B" w:rsidRDefault="00F944C7" w:rsidP="00971660">
      <w:pPr>
        <w:tabs>
          <w:tab w:val="left" w:pos="2700"/>
        </w:tabs>
        <w:ind w:left="1418"/>
        <w:jc w:val="both"/>
        <w:rPr>
          <w:rFonts w:ascii="Montserrat" w:hAnsi="Montserrat" w:cs="Arial"/>
          <w:sz w:val="16"/>
          <w:szCs w:val="16"/>
          <w:lang w:val="es-MX"/>
        </w:rPr>
      </w:pPr>
    </w:p>
    <w:p w14:paraId="67C9C37B" w14:textId="77777777" w:rsidR="00F944C7" w:rsidRPr="00F21F5B" w:rsidRDefault="00F944C7" w:rsidP="00971660">
      <w:pPr>
        <w:ind w:left="1418"/>
        <w:jc w:val="both"/>
        <w:rPr>
          <w:rFonts w:ascii="Montserrat" w:hAnsi="Montserrat" w:cs="Arial"/>
          <w:sz w:val="16"/>
          <w:szCs w:val="16"/>
          <w:lang w:val="es-MX"/>
        </w:rPr>
      </w:pPr>
      <w:r w:rsidRPr="00F21F5B">
        <w:rPr>
          <w:rFonts w:ascii="Montserrat" w:hAnsi="Montserrat" w:cs="Arial"/>
          <w:sz w:val="16"/>
          <w:szCs w:val="16"/>
          <w:lang w:val="es-MX"/>
        </w:rPr>
        <w:t xml:space="preserve">LOS INTERESES SE CALCULARÁN SOBRE EL MONTO DE LOS PAGOS PROGRESIVOS EFECTUADOS Y SE COMPUTARÁN POR DÍAS NATURALES DESDE LA FECHA DE SU ENTREGA HASTA LA FECHA EN QUE SE PONGAN EFECTIVAMENTE LAS CANTIDADES A DISPOSICIÓN DE </w:t>
      </w:r>
      <w:r w:rsidRPr="00F21F5B">
        <w:rPr>
          <w:rFonts w:ascii="Montserrat" w:hAnsi="Montserrat" w:cs="Arial"/>
          <w:b/>
          <w:sz w:val="16"/>
          <w:szCs w:val="16"/>
        </w:rPr>
        <w:t>“EL INSTITUTO”</w:t>
      </w:r>
      <w:r w:rsidRPr="00F21F5B">
        <w:rPr>
          <w:rFonts w:ascii="Montserrat" w:hAnsi="Montserrat" w:cs="Arial"/>
          <w:sz w:val="16"/>
          <w:szCs w:val="16"/>
          <w:lang w:val="es-MX"/>
        </w:rPr>
        <w:t>.</w:t>
      </w:r>
    </w:p>
    <w:p w14:paraId="425D375A" w14:textId="77777777" w:rsidR="00F944C7" w:rsidRPr="00F21F5B" w:rsidRDefault="00F944C7" w:rsidP="00971660">
      <w:pPr>
        <w:ind w:left="1418"/>
        <w:jc w:val="both"/>
        <w:rPr>
          <w:rFonts w:ascii="Montserrat" w:hAnsi="Montserrat" w:cs="Arial"/>
          <w:sz w:val="16"/>
          <w:szCs w:val="16"/>
          <w:lang w:val="es-MX"/>
        </w:rPr>
      </w:pPr>
    </w:p>
    <w:p w14:paraId="0D21403B" w14:textId="77777777" w:rsidR="00F944C7" w:rsidRPr="00F21F5B" w:rsidRDefault="00F944C7" w:rsidP="00971660">
      <w:pPr>
        <w:ind w:left="1418"/>
        <w:jc w:val="both"/>
        <w:rPr>
          <w:rFonts w:ascii="Montserrat" w:hAnsi="Montserrat" w:cs="Arial"/>
          <w:sz w:val="16"/>
          <w:szCs w:val="16"/>
          <w:lang w:val="es-MX"/>
        </w:rPr>
      </w:pP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SERÁ RESPONSABLE POR LOS DAÑOS Y PERJUICIOS QUE LE CAUSE A </w:t>
      </w:r>
      <w:r w:rsidRPr="00F21F5B">
        <w:rPr>
          <w:rFonts w:ascii="Montserrat" w:hAnsi="Montserrat" w:cs="Arial"/>
          <w:b/>
          <w:sz w:val="16"/>
          <w:szCs w:val="16"/>
        </w:rPr>
        <w:t>“EL INSTITUTO”.</w:t>
      </w:r>
    </w:p>
    <w:p w14:paraId="4FA9C451" w14:textId="77777777" w:rsidR="00F944C7" w:rsidRPr="00F21F5B" w:rsidRDefault="00F944C7" w:rsidP="00F944C7">
      <w:pPr>
        <w:ind w:left="1418" w:right="51"/>
        <w:jc w:val="both"/>
        <w:rPr>
          <w:rFonts w:ascii="Montserrat" w:hAnsi="Montserrat" w:cs="Arial"/>
          <w:b/>
          <w:sz w:val="16"/>
          <w:szCs w:val="16"/>
        </w:rPr>
      </w:pPr>
    </w:p>
    <w:p w14:paraId="3EDD29B3" w14:textId="77777777" w:rsidR="00971660" w:rsidRPr="00F21F5B" w:rsidRDefault="00F944C7" w:rsidP="00F944C7">
      <w:pPr>
        <w:numPr>
          <w:ilvl w:val="12"/>
          <w:numId w:val="0"/>
        </w:numPr>
        <w:ind w:left="1620" w:hanging="1620"/>
        <w:jc w:val="both"/>
        <w:rPr>
          <w:rFonts w:ascii="Montserrat" w:hAnsi="Montserrat" w:cs="Arial"/>
          <w:b/>
          <w:sz w:val="16"/>
          <w:szCs w:val="16"/>
        </w:rPr>
      </w:pPr>
      <w:r w:rsidRPr="00F21F5B">
        <w:rPr>
          <w:rFonts w:ascii="Montserrat" w:hAnsi="Montserrat" w:cs="Arial"/>
          <w:b/>
          <w:sz w:val="16"/>
          <w:szCs w:val="16"/>
        </w:rPr>
        <w:t xml:space="preserve">VIGÉSIMA </w:t>
      </w:r>
    </w:p>
    <w:p w14:paraId="45957C70" w14:textId="77777777" w:rsidR="00F944C7" w:rsidRPr="00F21F5B" w:rsidRDefault="00F944C7" w:rsidP="00971660">
      <w:pPr>
        <w:numPr>
          <w:ilvl w:val="12"/>
          <w:numId w:val="0"/>
        </w:numPr>
        <w:ind w:left="1418" w:hanging="1418"/>
        <w:jc w:val="both"/>
        <w:rPr>
          <w:rFonts w:ascii="Montserrat" w:hAnsi="Montserrat" w:cs="Arial"/>
          <w:b/>
          <w:sz w:val="16"/>
          <w:szCs w:val="16"/>
        </w:rPr>
      </w:pPr>
      <w:r w:rsidRPr="00F21F5B">
        <w:rPr>
          <w:rFonts w:ascii="Montserrat" w:hAnsi="Montserrat" w:cs="Arial"/>
          <w:b/>
          <w:sz w:val="16"/>
          <w:szCs w:val="16"/>
        </w:rPr>
        <w:t>SEXTA.-</w:t>
      </w:r>
      <w:r w:rsidR="00971660" w:rsidRPr="00F21F5B">
        <w:rPr>
          <w:rFonts w:ascii="Montserrat" w:hAnsi="Montserrat" w:cs="Arial"/>
          <w:b/>
          <w:sz w:val="16"/>
          <w:szCs w:val="16"/>
        </w:rPr>
        <w:tab/>
      </w:r>
      <w:r w:rsidRPr="00F21F5B">
        <w:rPr>
          <w:rFonts w:ascii="Montserrat" w:hAnsi="Montserrat" w:cs="Arial"/>
          <w:b/>
          <w:sz w:val="16"/>
          <w:szCs w:val="16"/>
        </w:rPr>
        <w:t>TERMINACIÓN ANTICIPADA.</w:t>
      </w:r>
      <w:r w:rsidR="00971660" w:rsidRPr="00F21F5B">
        <w:rPr>
          <w:rFonts w:ascii="Montserrat" w:hAnsi="Montserrat" w:cs="Arial"/>
          <w:b/>
          <w:sz w:val="16"/>
          <w:szCs w:val="16"/>
        </w:rPr>
        <w:t xml:space="preserve">- </w:t>
      </w: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PODRÁ DAR POR TERMINADO ANTICIPADAMENTE EL PRESENTE CONTRATO, CUANDO CONCURRAN RAZONES DE INTERÉS GENERAL O BIEN CUANDO POR CAUSAS JUSTIFICADAS SE EXTINGA LA NECESIDAD DE REQUERIR LOS BIENES O PRESTACIÓN DE LOS SERVICIOS ORIGINALMENTE CONTRATADOS, Y SE DEMUESTRE QUE DE CONTINUAR CON EL CUMPLIMIENTO DE LAS OBLIGACIONES PACTADAS, SE OCASIONARÍA ALGÚN DAÑO O PERJUICIO A </w:t>
      </w: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O SE DETERMINE LA NULIDAD TOTAL O PARCIAL DE LOS ACTOS QUE DIERON ORIGEN AL CONTRATO CON MOTIVO DE UNA RESOLUCIÓN DE UNA INCONFORMIDAD O INTERVENCIÓN DE OFICIO EMITIDA POR LA SECRETARÍA DE LA FUNCIÓN PÚBLICA, LO QUE BASTARÁ SEA COMUNICADO A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CON 30 (TREINTA) DÍAS NATURALES ANTERIORES AL HECHO. EN ESTE CASO, </w:t>
      </w: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A SOLICITUD ESCRITA DE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CUBRIRÁ LOS GASTOS NO RECUPERABLES, SIEMPRE QUE ESTOS SEAN RAZONABLES ESTÉN DEBIDAMENTE COMPROBADOS Y RELACIONADOS DIRECTAMENTE CON EL CONTRATO. </w:t>
      </w:r>
    </w:p>
    <w:p w14:paraId="12D3A850" w14:textId="77777777" w:rsidR="00F944C7" w:rsidRPr="00F21F5B" w:rsidRDefault="00F944C7" w:rsidP="00F944C7">
      <w:pPr>
        <w:numPr>
          <w:ilvl w:val="12"/>
          <w:numId w:val="0"/>
        </w:numPr>
        <w:ind w:left="1620" w:hanging="1620"/>
        <w:jc w:val="both"/>
        <w:rPr>
          <w:rFonts w:ascii="Montserrat" w:hAnsi="Montserrat" w:cs="Arial"/>
          <w:b/>
          <w:sz w:val="16"/>
          <w:szCs w:val="16"/>
        </w:rPr>
      </w:pPr>
    </w:p>
    <w:p w14:paraId="5CECAD73" w14:textId="77777777" w:rsidR="00971660" w:rsidRPr="00F21F5B" w:rsidRDefault="00F944C7" w:rsidP="00F944C7">
      <w:pPr>
        <w:numPr>
          <w:ilvl w:val="12"/>
          <w:numId w:val="0"/>
        </w:numPr>
        <w:ind w:left="1620" w:hanging="1620"/>
        <w:jc w:val="both"/>
        <w:rPr>
          <w:rFonts w:ascii="Montserrat" w:hAnsi="Montserrat" w:cs="Arial"/>
          <w:b/>
          <w:sz w:val="16"/>
          <w:szCs w:val="16"/>
        </w:rPr>
      </w:pPr>
      <w:r w:rsidRPr="00F21F5B">
        <w:rPr>
          <w:rFonts w:ascii="Montserrat" w:hAnsi="Montserrat" w:cs="Arial"/>
          <w:b/>
          <w:sz w:val="16"/>
          <w:szCs w:val="16"/>
        </w:rPr>
        <w:t xml:space="preserve">VIGÉSIMA </w:t>
      </w:r>
    </w:p>
    <w:p w14:paraId="7EC6EAF1" w14:textId="77777777" w:rsidR="00F944C7" w:rsidRPr="00F21F5B" w:rsidRDefault="00F944C7" w:rsidP="00971660">
      <w:pPr>
        <w:numPr>
          <w:ilvl w:val="12"/>
          <w:numId w:val="0"/>
        </w:numPr>
        <w:ind w:left="1418" w:hanging="1418"/>
        <w:jc w:val="both"/>
        <w:rPr>
          <w:rFonts w:ascii="Montserrat" w:hAnsi="Montserrat" w:cs="Arial"/>
          <w:b/>
          <w:sz w:val="16"/>
          <w:szCs w:val="16"/>
        </w:rPr>
      </w:pPr>
      <w:r w:rsidRPr="00F21F5B">
        <w:rPr>
          <w:rFonts w:ascii="Montserrat" w:hAnsi="Montserrat" w:cs="Arial"/>
          <w:b/>
          <w:sz w:val="16"/>
          <w:szCs w:val="16"/>
        </w:rPr>
        <w:t xml:space="preserve">SEPTIMA.- </w:t>
      </w:r>
      <w:r w:rsidR="00971660" w:rsidRPr="00F21F5B">
        <w:rPr>
          <w:rFonts w:ascii="Montserrat" w:hAnsi="Montserrat" w:cs="Arial"/>
          <w:b/>
          <w:sz w:val="16"/>
          <w:szCs w:val="16"/>
        </w:rPr>
        <w:tab/>
      </w:r>
      <w:r w:rsidRPr="00F21F5B">
        <w:rPr>
          <w:rFonts w:ascii="Montserrat" w:hAnsi="Montserrat" w:cs="Arial"/>
          <w:b/>
          <w:sz w:val="16"/>
          <w:szCs w:val="16"/>
        </w:rPr>
        <w:t>DISCREPANCIAS.</w:t>
      </w:r>
      <w:r w:rsidR="00971660" w:rsidRPr="00F21F5B">
        <w:rPr>
          <w:rFonts w:ascii="Montserrat" w:hAnsi="Montserrat" w:cs="Arial"/>
          <w:b/>
          <w:sz w:val="16"/>
          <w:szCs w:val="16"/>
        </w:rPr>
        <w:t xml:space="preserve">- </w:t>
      </w:r>
      <w:r w:rsidRPr="00F21F5B">
        <w:rPr>
          <w:rFonts w:ascii="Montserrat" w:hAnsi="Montserrat" w:cs="Arial"/>
          <w:b/>
          <w:sz w:val="16"/>
          <w:szCs w:val="16"/>
        </w:rPr>
        <w:t>“LAS PARTES”</w:t>
      </w:r>
      <w:r w:rsidRPr="00F21F5B">
        <w:rPr>
          <w:rFonts w:ascii="Montserrat" w:hAnsi="Montserrat" w:cs="Arial"/>
          <w:sz w:val="16"/>
          <w:szCs w:val="16"/>
        </w:rPr>
        <w:t xml:space="preserve"> CONVIENEN QUE, EN CASO DE DISCREPANCIA ENTRE </w:t>
      </w:r>
      <w:r w:rsidRPr="00F21F5B">
        <w:rPr>
          <w:rFonts w:ascii="Montserrat" w:hAnsi="Montserrat" w:cs="Arial"/>
          <w:sz w:val="16"/>
          <w:szCs w:val="16"/>
          <w:lang w:val="es-MX"/>
        </w:rPr>
        <w:t xml:space="preserve">LA SOLICITUD DE COTIZACIÓN, LA PROPUESTA ECONÓMICA DE </w:t>
      </w:r>
      <w:r w:rsidRPr="00F21F5B">
        <w:rPr>
          <w:rFonts w:ascii="Montserrat" w:hAnsi="Montserrat" w:cs="Arial"/>
          <w:b/>
          <w:sz w:val="16"/>
          <w:szCs w:val="16"/>
          <w:lang w:val="es-MX"/>
        </w:rPr>
        <w:t>“EL PROVEEDOR”</w:t>
      </w:r>
      <w:r w:rsidRPr="00F21F5B">
        <w:rPr>
          <w:rFonts w:ascii="Montserrat" w:hAnsi="Montserrat" w:cs="Arial"/>
          <w:sz w:val="16"/>
          <w:szCs w:val="16"/>
        </w:rPr>
        <w:t xml:space="preserve"> Y EL PRESENTE </w:t>
      </w:r>
      <w:r w:rsidRPr="00F21F5B">
        <w:rPr>
          <w:rFonts w:ascii="Montserrat" w:eastAsia="Cambria" w:hAnsi="Montserrat" w:cs="Arial"/>
          <w:sz w:val="16"/>
          <w:szCs w:val="16"/>
          <w:lang w:eastAsia="en-US"/>
        </w:rPr>
        <w:t>CONTRATO</w:t>
      </w:r>
      <w:r w:rsidRPr="00F21F5B">
        <w:rPr>
          <w:rFonts w:ascii="Montserrat" w:hAnsi="Montserrat" w:cs="Arial"/>
          <w:sz w:val="16"/>
          <w:szCs w:val="16"/>
        </w:rPr>
        <w:t xml:space="preserve">, PREVALECERÁ LO ESTABLECIDO EN LA SOLICITUD DE COTIZACIÓN RESPECTIVA, DE CONFORMIDAD CON LO DISPUESTO POR EL ARTÍCULO </w:t>
      </w:r>
      <w:r w:rsidRPr="00F21F5B">
        <w:rPr>
          <w:rFonts w:ascii="Montserrat" w:hAnsi="Montserrat" w:cs="Arial"/>
          <w:b/>
          <w:sz w:val="16"/>
          <w:szCs w:val="16"/>
        </w:rPr>
        <w:t xml:space="preserve">81 </w:t>
      </w:r>
      <w:r w:rsidRPr="00F21F5B">
        <w:rPr>
          <w:rFonts w:ascii="Montserrat" w:hAnsi="Montserrat" w:cs="Arial"/>
          <w:sz w:val="16"/>
          <w:szCs w:val="16"/>
        </w:rPr>
        <w:t xml:space="preserve">FRACCIÓN IV, DEL REGLAMENTO DE LA </w:t>
      </w:r>
      <w:r w:rsidRPr="00F21F5B">
        <w:rPr>
          <w:rFonts w:ascii="Montserrat" w:hAnsi="Montserrat" w:cs="Arial"/>
          <w:b/>
          <w:sz w:val="16"/>
          <w:szCs w:val="16"/>
        </w:rPr>
        <w:t>“LAASSP”</w:t>
      </w:r>
      <w:r w:rsidRPr="00F21F5B">
        <w:rPr>
          <w:rFonts w:ascii="Montserrat" w:hAnsi="Montserrat" w:cs="Arial"/>
          <w:sz w:val="16"/>
          <w:szCs w:val="16"/>
        </w:rPr>
        <w:t>.</w:t>
      </w:r>
    </w:p>
    <w:p w14:paraId="30301B69" w14:textId="77777777" w:rsidR="00F944C7" w:rsidRPr="00F21F5B" w:rsidRDefault="00F944C7" w:rsidP="002A4BB7">
      <w:pPr>
        <w:numPr>
          <w:ilvl w:val="12"/>
          <w:numId w:val="0"/>
        </w:numPr>
        <w:jc w:val="both"/>
        <w:rPr>
          <w:rFonts w:ascii="Montserrat" w:hAnsi="Montserrat" w:cs="Arial"/>
          <w:b/>
          <w:sz w:val="16"/>
          <w:szCs w:val="16"/>
          <w:lang w:val="es-MX"/>
        </w:rPr>
      </w:pPr>
    </w:p>
    <w:p w14:paraId="4098485C" w14:textId="77777777" w:rsidR="00971660" w:rsidRPr="00F21F5B" w:rsidRDefault="00F944C7" w:rsidP="00F944C7">
      <w:pPr>
        <w:numPr>
          <w:ilvl w:val="12"/>
          <w:numId w:val="0"/>
        </w:numPr>
        <w:ind w:left="1620" w:hanging="1620"/>
        <w:jc w:val="both"/>
        <w:rPr>
          <w:rFonts w:ascii="Montserrat" w:hAnsi="Montserrat" w:cs="Arial"/>
          <w:b/>
          <w:sz w:val="16"/>
          <w:szCs w:val="16"/>
        </w:rPr>
      </w:pPr>
      <w:r w:rsidRPr="00F21F5B">
        <w:rPr>
          <w:rFonts w:ascii="Montserrat" w:hAnsi="Montserrat" w:cs="Arial"/>
          <w:b/>
          <w:sz w:val="16"/>
          <w:szCs w:val="16"/>
        </w:rPr>
        <w:t xml:space="preserve">VIGÉSIMA </w:t>
      </w:r>
    </w:p>
    <w:p w14:paraId="2D1CDA9F" w14:textId="77777777" w:rsidR="00F944C7" w:rsidRPr="00F21F5B" w:rsidRDefault="00F944C7" w:rsidP="00971660">
      <w:pPr>
        <w:numPr>
          <w:ilvl w:val="12"/>
          <w:numId w:val="0"/>
        </w:numPr>
        <w:ind w:left="1418" w:hanging="1418"/>
        <w:jc w:val="both"/>
        <w:rPr>
          <w:rFonts w:ascii="Montserrat" w:hAnsi="Montserrat" w:cs="Arial"/>
          <w:b/>
          <w:sz w:val="16"/>
          <w:szCs w:val="16"/>
        </w:rPr>
      </w:pPr>
      <w:r w:rsidRPr="00F21F5B">
        <w:rPr>
          <w:rFonts w:ascii="Montserrat" w:hAnsi="Montserrat" w:cs="Arial"/>
          <w:b/>
          <w:sz w:val="16"/>
          <w:szCs w:val="16"/>
        </w:rPr>
        <w:t xml:space="preserve">OCTAVA.- </w:t>
      </w:r>
      <w:r w:rsidR="00971660" w:rsidRPr="00F21F5B">
        <w:rPr>
          <w:rFonts w:ascii="Montserrat" w:hAnsi="Montserrat" w:cs="Arial"/>
          <w:b/>
          <w:sz w:val="16"/>
          <w:szCs w:val="16"/>
        </w:rPr>
        <w:tab/>
      </w:r>
      <w:r w:rsidRPr="00F21F5B">
        <w:rPr>
          <w:rFonts w:ascii="Montserrat" w:hAnsi="Montserrat" w:cs="Arial"/>
          <w:b/>
          <w:sz w:val="16"/>
          <w:szCs w:val="16"/>
        </w:rPr>
        <w:t>CONCILIACIÓN.</w:t>
      </w:r>
      <w:r w:rsidR="00971660" w:rsidRPr="00F21F5B">
        <w:rPr>
          <w:rFonts w:ascii="Montserrat" w:hAnsi="Montserrat" w:cs="Arial"/>
          <w:b/>
          <w:sz w:val="16"/>
          <w:szCs w:val="16"/>
        </w:rPr>
        <w:t xml:space="preserve"> </w:t>
      </w:r>
      <w:r w:rsidRPr="00F21F5B">
        <w:rPr>
          <w:rFonts w:ascii="Montserrat" w:hAnsi="Montserrat" w:cs="Arial"/>
          <w:b/>
          <w:sz w:val="16"/>
          <w:szCs w:val="16"/>
        </w:rPr>
        <w:t xml:space="preserve">“LAS PARTES” </w:t>
      </w:r>
      <w:r w:rsidRPr="00F21F5B">
        <w:rPr>
          <w:rFonts w:ascii="Montserrat" w:eastAsia="Cambria" w:hAnsi="Montserrat" w:cs="Arial"/>
          <w:sz w:val="16"/>
          <w:szCs w:val="16"/>
          <w:lang w:eastAsia="en-US"/>
        </w:rPr>
        <w:t xml:space="preserve">ACUERDAN QUE PARA EL CASO DE QUE SE PRESENTEN DESAVENENCIAS DERIVADAS DE LA EJECUCIÓN Y CUMPLIMIENTO DEL PRESENTE CONTRATO SE SOMETERÁN AL PROCEDIMIENTO DE CONCILIACIÓN ESTABLECIDO EN LOS ARTÍCULOS </w:t>
      </w:r>
      <w:r w:rsidRPr="00F21F5B">
        <w:rPr>
          <w:rFonts w:ascii="Montserrat" w:eastAsia="Cambria" w:hAnsi="Montserrat" w:cs="Arial"/>
          <w:b/>
          <w:sz w:val="16"/>
          <w:szCs w:val="16"/>
          <w:lang w:eastAsia="en-US"/>
        </w:rPr>
        <w:t>77, 78, 79</w:t>
      </w:r>
      <w:r w:rsidRPr="00F21F5B">
        <w:rPr>
          <w:rFonts w:ascii="Montserrat" w:eastAsia="Cambria" w:hAnsi="Montserrat" w:cs="Arial"/>
          <w:sz w:val="16"/>
          <w:szCs w:val="16"/>
          <w:lang w:eastAsia="en-US"/>
        </w:rPr>
        <w:t xml:space="preserve"> DE LA LEY DE ADQUISICIONES, ARRENDAMIENTOS Y SERVICIOS DEL SECTOR PÚBLICO, Y </w:t>
      </w:r>
      <w:r w:rsidRPr="00F21F5B">
        <w:rPr>
          <w:rFonts w:ascii="Montserrat" w:eastAsia="Cambria" w:hAnsi="Montserrat" w:cs="Arial"/>
          <w:b/>
          <w:sz w:val="16"/>
          <w:szCs w:val="16"/>
          <w:lang w:eastAsia="en-US"/>
        </w:rPr>
        <w:t xml:space="preserve">126 </w:t>
      </w:r>
      <w:r w:rsidRPr="00F21F5B">
        <w:rPr>
          <w:rFonts w:ascii="Montserrat" w:eastAsia="Cambria" w:hAnsi="Montserrat" w:cs="Arial"/>
          <w:sz w:val="16"/>
          <w:szCs w:val="16"/>
          <w:lang w:eastAsia="en-US"/>
        </w:rPr>
        <w:t xml:space="preserve">AL </w:t>
      </w:r>
      <w:r w:rsidRPr="00F21F5B">
        <w:rPr>
          <w:rFonts w:ascii="Montserrat" w:eastAsia="Cambria" w:hAnsi="Montserrat" w:cs="Arial"/>
          <w:b/>
          <w:sz w:val="16"/>
          <w:szCs w:val="16"/>
          <w:lang w:eastAsia="en-US"/>
        </w:rPr>
        <w:t>136</w:t>
      </w:r>
      <w:r w:rsidRPr="00F21F5B">
        <w:rPr>
          <w:rFonts w:ascii="Montserrat" w:eastAsia="Cambria" w:hAnsi="Montserrat" w:cs="Arial"/>
          <w:sz w:val="16"/>
          <w:szCs w:val="16"/>
          <w:lang w:eastAsia="en-US"/>
        </w:rPr>
        <w:t xml:space="preserve"> DE SU REGLAMENTO Y AL DECRETO POR EL QUE SE ESTABLECEN LAS ACCIONES ADMINISTRATIVAS QUE DEBERÁ IMPLEMENTAR LA ADMINISTRACIÓN PÚBLICA FEDERAL PARA LLEVAR A CABO LA CONCILIACIÓN O LA CELEBRACIÓN DE CONVENIOS O ACUERDOS PREVISTOS EN LAS LEYES RESPECTIVAS COMO MEDIOS ALTERNATIVOS DE SOLUCIÓN DE CONTROVERSIAS, PUBLICADO EN EL DIARIO OFICIAL DE LA FEDERACIÓN EL 29 DE ABRIL DE 2016.</w:t>
      </w:r>
    </w:p>
    <w:p w14:paraId="46FBE080" w14:textId="77777777" w:rsidR="00F944C7" w:rsidRPr="00F21F5B" w:rsidRDefault="00F944C7" w:rsidP="00F944C7">
      <w:pPr>
        <w:tabs>
          <w:tab w:val="left" w:pos="2520"/>
        </w:tabs>
        <w:jc w:val="both"/>
        <w:rPr>
          <w:rFonts w:ascii="Montserrat" w:eastAsia="Cambria" w:hAnsi="Montserrat" w:cs="Arial"/>
          <w:sz w:val="16"/>
          <w:szCs w:val="16"/>
          <w:lang w:eastAsia="en-US"/>
        </w:rPr>
      </w:pPr>
    </w:p>
    <w:p w14:paraId="47E06711" w14:textId="77777777" w:rsidR="00F944C7" w:rsidRPr="00F21F5B" w:rsidRDefault="00F944C7" w:rsidP="00971660">
      <w:pPr>
        <w:tabs>
          <w:tab w:val="left" w:pos="2520"/>
        </w:tabs>
        <w:ind w:left="1418"/>
        <w:jc w:val="both"/>
        <w:rPr>
          <w:rFonts w:ascii="Montserrat" w:eastAsia="Cambria" w:hAnsi="Montserrat" w:cs="Arial"/>
          <w:sz w:val="16"/>
          <w:szCs w:val="16"/>
          <w:lang w:eastAsia="en-US"/>
        </w:rPr>
      </w:pPr>
      <w:r w:rsidRPr="00F21F5B">
        <w:rPr>
          <w:rFonts w:ascii="Montserrat" w:eastAsia="Cambria" w:hAnsi="Montserrat" w:cs="Arial"/>
          <w:sz w:val="16"/>
          <w:szCs w:val="16"/>
          <w:lang w:eastAsia="en-US"/>
        </w:rPr>
        <w:t xml:space="preserve">LA SOLICITUD DE CONCILIACIÓN SE PRESENTARÁ MEDIANTE ESCRITO, EL CUAL </w:t>
      </w:r>
      <w:r w:rsidRPr="00F21F5B">
        <w:rPr>
          <w:rFonts w:ascii="Montserrat" w:eastAsia="Cambria" w:hAnsi="Montserrat" w:cs="Arial"/>
          <w:sz w:val="16"/>
          <w:szCs w:val="16"/>
          <w:lang w:eastAsia="en-US"/>
        </w:rPr>
        <w:lastRenderedPageBreak/>
        <w:t xml:space="preserve">CONTENDRÁ LOS REQUISITOS CONTENIDOS EN EL ARTÍCULO </w:t>
      </w:r>
      <w:r w:rsidRPr="00F21F5B">
        <w:rPr>
          <w:rFonts w:ascii="Montserrat" w:eastAsia="Cambria" w:hAnsi="Montserrat" w:cs="Arial"/>
          <w:b/>
          <w:sz w:val="16"/>
          <w:szCs w:val="16"/>
          <w:lang w:eastAsia="en-US"/>
        </w:rPr>
        <w:t>15</w:t>
      </w:r>
      <w:r w:rsidRPr="00F21F5B">
        <w:rPr>
          <w:rFonts w:ascii="Montserrat" w:eastAsia="Cambria" w:hAnsi="Montserrat" w:cs="Arial"/>
          <w:sz w:val="16"/>
          <w:szCs w:val="16"/>
          <w:lang w:eastAsia="en-US"/>
        </w:rPr>
        <w:t xml:space="preserve"> DE LA LEY FEDERAL DE PROCEDIMIENTO ADMINISTRATIVO, ADEMÁS, HARÁ REFERENCIA AL NÚMERO DE CONTRATO, AL SERVIDOR PÚBLICO ENCARGADO DE SU ADMINISTRACIÓN, OBJETO, VIGENCIA Y MONTO DEL CONTRATO, SEÑALANDO, EN SU CASO, SOBRE LA EXISTENCIA DE CONVENIOS MODIFICATORIOS, DEBIENDO ADJUNTAR COPIA DE LOS INSTRUMENTOS CONSENSUALES DEBIDAMENTE SUSCRITOS.</w:t>
      </w:r>
    </w:p>
    <w:p w14:paraId="06DEC57B" w14:textId="77777777" w:rsidR="00F944C7" w:rsidRPr="00F21F5B" w:rsidRDefault="00F944C7" w:rsidP="00F944C7">
      <w:pPr>
        <w:shd w:val="clear" w:color="auto" w:fill="FFFFFF"/>
        <w:jc w:val="both"/>
        <w:textAlignment w:val="baseline"/>
        <w:rPr>
          <w:rFonts w:ascii="Montserrat" w:hAnsi="Montserrat" w:cs="Arial"/>
          <w:b/>
          <w:color w:val="333333"/>
          <w:sz w:val="16"/>
          <w:szCs w:val="16"/>
          <w:lang w:val="es-MX" w:eastAsia="es-MX"/>
        </w:rPr>
      </w:pPr>
      <w:r w:rsidRPr="00F21F5B">
        <w:rPr>
          <w:rFonts w:ascii="Montserrat" w:hAnsi="Montserrat" w:cs="Arial"/>
          <w:b/>
          <w:color w:val="333333"/>
          <w:sz w:val="16"/>
          <w:szCs w:val="16"/>
          <w:lang w:val="es-MX" w:eastAsia="es-MX"/>
        </w:rPr>
        <w:t xml:space="preserve"> </w:t>
      </w:r>
    </w:p>
    <w:p w14:paraId="2B4AAC0B" w14:textId="77777777" w:rsidR="00971660" w:rsidRPr="00F21F5B" w:rsidRDefault="00F944C7" w:rsidP="00F944C7">
      <w:pPr>
        <w:numPr>
          <w:ilvl w:val="12"/>
          <w:numId w:val="0"/>
        </w:numPr>
        <w:ind w:left="1620" w:hanging="1620"/>
        <w:jc w:val="both"/>
        <w:rPr>
          <w:rFonts w:ascii="Montserrat" w:hAnsi="Montserrat" w:cs="Arial"/>
          <w:b/>
          <w:sz w:val="16"/>
          <w:szCs w:val="16"/>
        </w:rPr>
      </w:pPr>
      <w:r w:rsidRPr="00F21F5B">
        <w:rPr>
          <w:rFonts w:ascii="Montserrat" w:hAnsi="Montserrat" w:cs="Arial"/>
          <w:b/>
          <w:sz w:val="16"/>
          <w:szCs w:val="16"/>
        </w:rPr>
        <w:t xml:space="preserve">VIGÉSIMA </w:t>
      </w:r>
    </w:p>
    <w:p w14:paraId="6AB6E9DA" w14:textId="77777777" w:rsidR="00F944C7" w:rsidRPr="00F21F5B" w:rsidRDefault="00F944C7" w:rsidP="00971660">
      <w:pPr>
        <w:numPr>
          <w:ilvl w:val="12"/>
          <w:numId w:val="0"/>
        </w:numPr>
        <w:ind w:left="1418" w:hanging="1418"/>
        <w:jc w:val="both"/>
        <w:rPr>
          <w:rFonts w:ascii="Montserrat" w:hAnsi="Montserrat" w:cs="Arial"/>
          <w:b/>
          <w:sz w:val="16"/>
          <w:szCs w:val="16"/>
        </w:rPr>
      </w:pPr>
      <w:r w:rsidRPr="00F21F5B">
        <w:rPr>
          <w:rFonts w:ascii="Montserrat" w:hAnsi="Montserrat" w:cs="Arial"/>
          <w:b/>
          <w:sz w:val="16"/>
          <w:szCs w:val="16"/>
        </w:rPr>
        <w:t xml:space="preserve">NOVENA.- </w:t>
      </w:r>
      <w:r w:rsidR="00971660" w:rsidRPr="00F21F5B">
        <w:rPr>
          <w:rFonts w:ascii="Montserrat" w:hAnsi="Montserrat" w:cs="Arial"/>
          <w:b/>
          <w:sz w:val="16"/>
          <w:szCs w:val="16"/>
        </w:rPr>
        <w:tab/>
      </w:r>
      <w:r w:rsidRPr="00F21F5B">
        <w:rPr>
          <w:rFonts w:ascii="Montserrat" w:hAnsi="Montserrat" w:cs="Arial"/>
          <w:b/>
          <w:sz w:val="16"/>
          <w:szCs w:val="16"/>
        </w:rPr>
        <w:t>DOMICILIOS.</w:t>
      </w:r>
      <w:r w:rsidR="00971660" w:rsidRPr="00F21F5B">
        <w:rPr>
          <w:rFonts w:ascii="Montserrat" w:hAnsi="Montserrat" w:cs="Arial"/>
          <w:b/>
          <w:sz w:val="16"/>
          <w:szCs w:val="16"/>
        </w:rPr>
        <w:t xml:space="preserve">- </w:t>
      </w:r>
      <w:r w:rsidRPr="00F21F5B">
        <w:rPr>
          <w:rFonts w:ascii="Montserrat" w:hAnsi="Montserrat" w:cs="Arial"/>
          <w:b/>
          <w:sz w:val="16"/>
          <w:szCs w:val="16"/>
        </w:rPr>
        <w:t>“LAS PARTES”</w:t>
      </w:r>
      <w:r w:rsidRPr="00F21F5B">
        <w:rPr>
          <w:rFonts w:ascii="Montserrat" w:hAnsi="Montserrat" w:cs="Arial"/>
          <w:sz w:val="16"/>
          <w:szCs w:val="16"/>
        </w:rPr>
        <w:t xml:space="preserve"> SEÑALAN COMO SUS DOMICILIOS LEGALES PARA TODOS LOS EFECTOS A QUE HAYA LUGAR Y QUE SE RELACIONAN EN EL PRESENTE </w:t>
      </w:r>
      <w:r w:rsidRPr="00F21F5B">
        <w:rPr>
          <w:rFonts w:ascii="Montserrat" w:eastAsia="Cambria" w:hAnsi="Montserrat" w:cs="Arial"/>
          <w:sz w:val="16"/>
          <w:szCs w:val="16"/>
          <w:lang w:eastAsia="en-US"/>
        </w:rPr>
        <w:t>CONTRATO</w:t>
      </w:r>
      <w:r w:rsidRPr="00F21F5B">
        <w:rPr>
          <w:rFonts w:ascii="Montserrat" w:hAnsi="Montserrat" w:cs="Arial"/>
          <w:sz w:val="16"/>
          <w:szCs w:val="16"/>
        </w:rPr>
        <w:t>, LOS QUE SE INDICAN EN EL APARTADO DE DECLARACIONES, POR LO QUE CUALQUIER NOTIFICACIÓN JUDICIAL O EXTRAJUDICIAL, EMPLAZAMIENTO, REQUERIMIENTO O DILIGENCIA QUE EN DICHOS DOMICILIOS SE PRACTIQUE, SERÁ ENTERAMENTE VÁLIDA, AL TENOR DE LO DISPUESTO EN EL TÍTULO TERCERO DEL CÓDIGO CIVIL FEDERAL Y SUS CORRELATIVOS EN LOS ESTADOS DE LA REPÚBLICA MEXICANA.</w:t>
      </w:r>
    </w:p>
    <w:p w14:paraId="06363175" w14:textId="77777777" w:rsidR="00F944C7" w:rsidRPr="00F21F5B" w:rsidRDefault="00F944C7" w:rsidP="00F944C7">
      <w:pPr>
        <w:numPr>
          <w:ilvl w:val="12"/>
          <w:numId w:val="0"/>
        </w:numPr>
        <w:ind w:left="1620" w:hanging="1620"/>
        <w:jc w:val="both"/>
        <w:rPr>
          <w:rFonts w:ascii="Montserrat" w:hAnsi="Montserrat" w:cs="Arial"/>
          <w:b/>
          <w:sz w:val="16"/>
          <w:szCs w:val="16"/>
          <w:lang w:val="es-MX"/>
        </w:rPr>
      </w:pPr>
    </w:p>
    <w:p w14:paraId="68140023" w14:textId="77777777" w:rsidR="00F944C7" w:rsidRPr="00F21F5B" w:rsidRDefault="00F944C7" w:rsidP="00971660">
      <w:pPr>
        <w:numPr>
          <w:ilvl w:val="12"/>
          <w:numId w:val="0"/>
        </w:numPr>
        <w:ind w:left="1418" w:hanging="1418"/>
        <w:jc w:val="both"/>
        <w:rPr>
          <w:rFonts w:ascii="Montserrat" w:hAnsi="Montserrat" w:cs="Arial"/>
          <w:b/>
          <w:sz w:val="16"/>
          <w:szCs w:val="16"/>
          <w:lang w:val="es-MX"/>
        </w:rPr>
      </w:pPr>
      <w:r w:rsidRPr="00F21F5B">
        <w:rPr>
          <w:rFonts w:ascii="Montserrat" w:hAnsi="Montserrat" w:cs="Arial"/>
          <w:b/>
          <w:sz w:val="16"/>
          <w:szCs w:val="16"/>
          <w:lang w:val="es-MX"/>
        </w:rPr>
        <w:t xml:space="preserve">TRIGÉSIMA.- </w:t>
      </w:r>
      <w:r w:rsidR="00971660" w:rsidRPr="00F21F5B">
        <w:rPr>
          <w:rFonts w:ascii="Montserrat" w:hAnsi="Montserrat" w:cs="Arial"/>
          <w:b/>
          <w:sz w:val="16"/>
          <w:szCs w:val="16"/>
          <w:lang w:val="es-MX"/>
        </w:rPr>
        <w:tab/>
      </w:r>
      <w:r w:rsidRPr="00F21F5B">
        <w:rPr>
          <w:rFonts w:ascii="Montserrat" w:hAnsi="Montserrat" w:cs="Arial"/>
          <w:b/>
          <w:sz w:val="16"/>
          <w:szCs w:val="16"/>
          <w:lang w:val="es-MX"/>
        </w:rPr>
        <w:t>LEGISLACIÓN APLICABLE.</w:t>
      </w:r>
      <w:r w:rsidR="00971660" w:rsidRPr="00F21F5B">
        <w:rPr>
          <w:rFonts w:ascii="Montserrat" w:hAnsi="Montserrat" w:cs="Arial"/>
          <w:b/>
          <w:sz w:val="16"/>
          <w:szCs w:val="16"/>
          <w:lang w:val="es-MX"/>
        </w:rPr>
        <w:t xml:space="preserve">- </w:t>
      </w:r>
      <w:r w:rsidRPr="00F21F5B">
        <w:rPr>
          <w:rFonts w:ascii="Montserrat" w:hAnsi="Montserrat" w:cs="Arial"/>
          <w:b/>
          <w:sz w:val="16"/>
          <w:szCs w:val="16"/>
          <w:lang w:val="es-MX"/>
        </w:rPr>
        <w:t xml:space="preserve">“LAS PARTES” </w:t>
      </w:r>
      <w:r w:rsidRPr="00F21F5B">
        <w:rPr>
          <w:rFonts w:ascii="Montserrat" w:hAnsi="Montserrat" w:cs="Arial"/>
          <w:sz w:val="16"/>
          <w:szCs w:val="16"/>
        </w:rPr>
        <w:t>SE OBLIGAN A SUJETARSE ESTRICTAMENTE PARA EL SUMINISTRO DE BIENES O PRESTACIÓN DE LOS SERVICIOS O ARRENDAMIENTO OBJETO DEL PRESENTE CONTRATO A TODAS Y CADA UNA DE LAS CLÁUSULAS QUE LO INTEGRAN, ASÍ COMO LA COTIZACIÓN Y EL REQUERIMIENTO ASOCIADO A ÉSTA, A LA LEY DE ADQUISICIONES, ARRENDAMIENTOS Y SERVICIOS DEL SECTOR PÚBLICO, SU REGLAMENTO; AL CÓDIGO CIVIL FEDERAL; LA LEY FEDERAL DE PROCEDIMIENTO ADMINISTRATIVO; AL CÓDIGO FEDERAL DE PROCEDIMIENTOS CIVILES; A LA LEY FEDERAL DE PRESUPUESTO Y RESPONSABILIDAD HACENDARIA Y SU REGLAMENTO, EL ACUERDO POR EL QUE SE EXPIDE EL PROTOCOLO DE ACTUACIÓN EN MATERIA DE CONTRATACIONES PÚBLICAS, OTORGAMIENTO Y PRÓRROGA DE LICENCIAS, PERMISOS, AUTORIZACIONES Y CONCESIONES Y A LAS DEMÁS DISPOSICIONES JURÍDICAS APLICABLES.</w:t>
      </w:r>
    </w:p>
    <w:p w14:paraId="6256261D" w14:textId="77777777" w:rsidR="00F944C7" w:rsidRDefault="00F944C7" w:rsidP="00F944C7">
      <w:pPr>
        <w:numPr>
          <w:ilvl w:val="12"/>
          <w:numId w:val="0"/>
        </w:numPr>
        <w:ind w:left="1620" w:hanging="1620"/>
        <w:jc w:val="both"/>
        <w:rPr>
          <w:rFonts w:ascii="Montserrat" w:hAnsi="Montserrat" w:cs="Arial"/>
          <w:b/>
          <w:sz w:val="16"/>
          <w:szCs w:val="16"/>
          <w:lang w:val="es-MX"/>
        </w:rPr>
      </w:pPr>
    </w:p>
    <w:p w14:paraId="77E64B8C" w14:textId="77777777" w:rsidR="009E4113" w:rsidRPr="00F21F5B" w:rsidRDefault="009E4113" w:rsidP="00F944C7">
      <w:pPr>
        <w:numPr>
          <w:ilvl w:val="12"/>
          <w:numId w:val="0"/>
        </w:numPr>
        <w:ind w:left="1620" w:hanging="1620"/>
        <w:jc w:val="both"/>
        <w:rPr>
          <w:rFonts w:ascii="Montserrat" w:hAnsi="Montserrat" w:cs="Arial"/>
          <w:b/>
          <w:sz w:val="16"/>
          <w:szCs w:val="16"/>
          <w:lang w:val="es-MX"/>
        </w:rPr>
      </w:pPr>
    </w:p>
    <w:p w14:paraId="1E0119DA" w14:textId="77777777" w:rsidR="00971660" w:rsidRPr="00F21F5B" w:rsidRDefault="00F944C7" w:rsidP="00F944C7">
      <w:pPr>
        <w:numPr>
          <w:ilvl w:val="12"/>
          <w:numId w:val="0"/>
        </w:numPr>
        <w:ind w:left="1620" w:hanging="1620"/>
        <w:jc w:val="both"/>
        <w:rPr>
          <w:rFonts w:ascii="Montserrat" w:hAnsi="Montserrat" w:cs="Arial"/>
          <w:b/>
          <w:sz w:val="16"/>
          <w:szCs w:val="16"/>
          <w:lang w:val="es-MX"/>
        </w:rPr>
      </w:pPr>
      <w:r w:rsidRPr="00F21F5B">
        <w:rPr>
          <w:rFonts w:ascii="Montserrat" w:hAnsi="Montserrat" w:cs="Arial"/>
          <w:b/>
          <w:sz w:val="16"/>
          <w:szCs w:val="16"/>
          <w:lang w:val="es-MX"/>
        </w:rPr>
        <w:t xml:space="preserve">TRIGÉSIMA </w:t>
      </w:r>
    </w:p>
    <w:p w14:paraId="2B498894" w14:textId="77777777" w:rsidR="00F944C7" w:rsidRPr="00F21F5B" w:rsidRDefault="00F944C7" w:rsidP="00971660">
      <w:pPr>
        <w:numPr>
          <w:ilvl w:val="12"/>
          <w:numId w:val="0"/>
        </w:numPr>
        <w:ind w:left="1418" w:hanging="1418"/>
        <w:jc w:val="both"/>
        <w:rPr>
          <w:rFonts w:ascii="Montserrat" w:hAnsi="Montserrat" w:cs="Arial"/>
          <w:b/>
          <w:sz w:val="16"/>
          <w:szCs w:val="16"/>
          <w:lang w:val="es-MX"/>
        </w:rPr>
      </w:pPr>
      <w:r w:rsidRPr="00F21F5B">
        <w:rPr>
          <w:rFonts w:ascii="Montserrat" w:hAnsi="Montserrat" w:cs="Arial"/>
          <w:b/>
          <w:sz w:val="16"/>
          <w:szCs w:val="16"/>
          <w:lang w:val="es-MX"/>
        </w:rPr>
        <w:t xml:space="preserve">PRIMERA.- </w:t>
      </w:r>
      <w:r w:rsidR="00971660" w:rsidRPr="00F21F5B">
        <w:rPr>
          <w:rFonts w:ascii="Montserrat" w:hAnsi="Montserrat" w:cs="Arial"/>
          <w:b/>
          <w:sz w:val="16"/>
          <w:szCs w:val="16"/>
          <w:lang w:val="es-MX"/>
        </w:rPr>
        <w:tab/>
      </w:r>
      <w:r w:rsidRPr="00F21F5B">
        <w:rPr>
          <w:rFonts w:ascii="Montserrat" w:hAnsi="Montserrat" w:cs="Arial"/>
          <w:b/>
          <w:sz w:val="16"/>
          <w:szCs w:val="16"/>
          <w:lang w:val="es-MX"/>
        </w:rPr>
        <w:t>JURISDICCIÓN.</w:t>
      </w:r>
      <w:r w:rsidR="00971660" w:rsidRPr="00F21F5B">
        <w:rPr>
          <w:rFonts w:ascii="Montserrat" w:hAnsi="Montserrat" w:cs="Arial"/>
          <w:b/>
          <w:sz w:val="16"/>
          <w:szCs w:val="16"/>
          <w:lang w:val="es-MX"/>
        </w:rPr>
        <w:t xml:space="preserve">- </w:t>
      </w:r>
      <w:r w:rsidRPr="00F21F5B">
        <w:rPr>
          <w:rFonts w:ascii="Montserrat" w:hAnsi="Montserrat" w:cs="Arial"/>
          <w:b/>
          <w:sz w:val="16"/>
          <w:szCs w:val="16"/>
        </w:rPr>
        <w:t>LAS PARTES”</w:t>
      </w:r>
      <w:r w:rsidRPr="00F21F5B">
        <w:rPr>
          <w:rFonts w:ascii="Montserrat" w:hAnsi="Montserrat" w:cs="Arial"/>
          <w:sz w:val="16"/>
          <w:szCs w:val="16"/>
        </w:rPr>
        <w:t xml:space="preserve"> CONVIENEN QUE, PARA LA INTERPRETACIÓN Y CUMPLIMIENTO DE ESTE </w:t>
      </w:r>
      <w:r w:rsidRPr="00F21F5B">
        <w:rPr>
          <w:rFonts w:ascii="Montserrat" w:hAnsi="Montserrat" w:cs="Arial"/>
          <w:sz w:val="16"/>
          <w:szCs w:val="16"/>
          <w:lang w:val="es-MX"/>
        </w:rPr>
        <w:t>CONTRATO</w:t>
      </w:r>
      <w:r w:rsidRPr="00F21F5B">
        <w:rPr>
          <w:rFonts w:ascii="Montserrat" w:hAnsi="Montserrat" w:cs="Arial"/>
          <w:sz w:val="16"/>
          <w:szCs w:val="16"/>
        </w:rPr>
        <w:t>, ASÍ COMO PARA LO NO PREVISTO EN EL MISMO, SE SOMETERÁN A LA JURISDICCIÓN Y COMPETENCIA DE LOS TRIBUNALES FEDERALES EN LA CIUDAD DE COLIMA, COLIMA, RENUNCIANDO EXPRESAMENTE AL FUERO QUE PUDIERA CORRESPONDERLES EN RAZÓN DE SU DOMICILIO ACTUAL O FUTURO.</w:t>
      </w:r>
    </w:p>
    <w:p w14:paraId="3F095B13" w14:textId="77777777" w:rsidR="00F944C7" w:rsidRPr="00F21F5B" w:rsidRDefault="00F944C7" w:rsidP="00F944C7">
      <w:pPr>
        <w:numPr>
          <w:ilvl w:val="12"/>
          <w:numId w:val="0"/>
        </w:numPr>
        <w:ind w:left="1620" w:hanging="1620"/>
        <w:jc w:val="both"/>
        <w:rPr>
          <w:rFonts w:ascii="Montserrat" w:hAnsi="Montserrat" w:cs="Arial"/>
          <w:b/>
          <w:sz w:val="16"/>
          <w:szCs w:val="16"/>
          <w:lang w:val="es-MX"/>
        </w:rPr>
      </w:pPr>
    </w:p>
    <w:p w14:paraId="64F7C26A" w14:textId="77777777" w:rsidR="00971660" w:rsidRPr="00F21F5B" w:rsidRDefault="00F944C7" w:rsidP="00F944C7">
      <w:pPr>
        <w:numPr>
          <w:ilvl w:val="12"/>
          <w:numId w:val="0"/>
        </w:numPr>
        <w:tabs>
          <w:tab w:val="left" w:pos="1800"/>
        </w:tabs>
        <w:ind w:left="1620" w:right="-93" w:hanging="1620"/>
        <w:jc w:val="both"/>
        <w:rPr>
          <w:rFonts w:ascii="Montserrat" w:hAnsi="Montserrat" w:cs="Arial"/>
          <w:b/>
          <w:sz w:val="16"/>
          <w:szCs w:val="16"/>
        </w:rPr>
      </w:pPr>
      <w:r w:rsidRPr="00F21F5B">
        <w:rPr>
          <w:rFonts w:ascii="Montserrat" w:hAnsi="Montserrat" w:cs="Arial"/>
          <w:b/>
          <w:sz w:val="16"/>
          <w:szCs w:val="16"/>
        </w:rPr>
        <w:t xml:space="preserve">TRIGÉSIMA </w:t>
      </w:r>
    </w:p>
    <w:p w14:paraId="0FEA4689" w14:textId="77777777" w:rsidR="00F944C7" w:rsidRPr="00F21F5B" w:rsidRDefault="00F944C7" w:rsidP="00971660">
      <w:pPr>
        <w:numPr>
          <w:ilvl w:val="12"/>
          <w:numId w:val="0"/>
        </w:numPr>
        <w:tabs>
          <w:tab w:val="left" w:pos="1800"/>
        </w:tabs>
        <w:ind w:left="1418" w:hanging="1418"/>
        <w:jc w:val="both"/>
        <w:rPr>
          <w:rFonts w:ascii="Montserrat" w:hAnsi="Montserrat" w:cs="Arial"/>
          <w:b/>
          <w:sz w:val="16"/>
          <w:szCs w:val="16"/>
        </w:rPr>
      </w:pPr>
      <w:r w:rsidRPr="00F21F5B">
        <w:rPr>
          <w:rFonts w:ascii="Montserrat" w:hAnsi="Montserrat" w:cs="Arial"/>
          <w:b/>
          <w:sz w:val="16"/>
          <w:szCs w:val="16"/>
        </w:rPr>
        <w:t xml:space="preserve">SEGUNDA.- </w:t>
      </w:r>
      <w:r w:rsidR="00971660" w:rsidRPr="00F21F5B">
        <w:rPr>
          <w:rFonts w:ascii="Montserrat" w:hAnsi="Montserrat" w:cs="Arial"/>
          <w:b/>
          <w:sz w:val="16"/>
          <w:szCs w:val="16"/>
        </w:rPr>
        <w:tab/>
      </w:r>
      <w:r w:rsidRPr="00F21F5B">
        <w:rPr>
          <w:rFonts w:ascii="Montserrat" w:hAnsi="Montserrat" w:cs="Arial"/>
          <w:b/>
          <w:sz w:val="16"/>
          <w:szCs w:val="16"/>
        </w:rPr>
        <w:t>CONVENIO DE PARTICIPACIÓN CONJUNTA.</w:t>
      </w:r>
      <w:r w:rsidR="00971660" w:rsidRPr="00F21F5B">
        <w:rPr>
          <w:rFonts w:ascii="Montserrat" w:hAnsi="Montserrat" w:cs="Arial"/>
          <w:b/>
          <w:sz w:val="16"/>
          <w:szCs w:val="16"/>
        </w:rPr>
        <w:t xml:space="preserve">- </w:t>
      </w:r>
      <w:r w:rsidRPr="00F21F5B">
        <w:rPr>
          <w:rFonts w:ascii="Montserrat" w:hAnsi="Montserrat" w:cs="Arial"/>
          <w:b/>
          <w:sz w:val="16"/>
          <w:szCs w:val="16"/>
        </w:rPr>
        <w:t>“EL PROVEEDOR”</w:t>
      </w:r>
      <w:r w:rsidRPr="00F21F5B">
        <w:rPr>
          <w:rFonts w:ascii="Montserrat" w:hAnsi="Montserrat" w:cs="Arial"/>
          <w:sz w:val="16"/>
          <w:szCs w:val="16"/>
        </w:rPr>
        <w:t>, SE OBLIGA PREVIO A LA FIRMA DEL CONTRATO, EN CASO DE HABER PRESENTADO PROPUESTA DE PARTICIPACIÓN CONJUNTA A ENTREGAR CONVENIO DE PARTICIPACIÓN CONJUNTA, CONFORME A LA LEGISLACIÓN APLICABLE.</w:t>
      </w:r>
    </w:p>
    <w:p w14:paraId="29A0AA12" w14:textId="77777777" w:rsidR="00F944C7" w:rsidRPr="00F21F5B" w:rsidRDefault="00F944C7" w:rsidP="00F944C7">
      <w:pPr>
        <w:numPr>
          <w:ilvl w:val="12"/>
          <w:numId w:val="0"/>
        </w:numPr>
        <w:jc w:val="both"/>
        <w:rPr>
          <w:rFonts w:ascii="Montserrat" w:hAnsi="Montserrat" w:cs="Arial"/>
          <w:b/>
          <w:sz w:val="16"/>
          <w:szCs w:val="16"/>
        </w:rPr>
      </w:pPr>
    </w:p>
    <w:p w14:paraId="13A94624" w14:textId="77777777" w:rsidR="00971660" w:rsidRPr="00F21F5B" w:rsidRDefault="00F944C7" w:rsidP="00F944C7">
      <w:pPr>
        <w:ind w:left="1620" w:hanging="1620"/>
        <w:jc w:val="both"/>
        <w:rPr>
          <w:rFonts w:ascii="Montserrat" w:hAnsi="Montserrat" w:cs="Arial"/>
          <w:b/>
          <w:sz w:val="16"/>
          <w:szCs w:val="16"/>
        </w:rPr>
      </w:pPr>
      <w:r w:rsidRPr="00F21F5B">
        <w:rPr>
          <w:rFonts w:ascii="Montserrat" w:hAnsi="Montserrat" w:cs="Arial"/>
          <w:b/>
          <w:sz w:val="16"/>
          <w:szCs w:val="16"/>
        </w:rPr>
        <w:t xml:space="preserve">TRIGÉSIMA </w:t>
      </w:r>
    </w:p>
    <w:p w14:paraId="5FF47F22" w14:textId="77777777" w:rsidR="00F944C7" w:rsidRPr="00F21F5B" w:rsidRDefault="00F944C7" w:rsidP="00971660">
      <w:pPr>
        <w:ind w:left="1418" w:hanging="1418"/>
        <w:jc w:val="both"/>
        <w:rPr>
          <w:rFonts w:ascii="Montserrat" w:hAnsi="Montserrat" w:cs="Arial"/>
          <w:sz w:val="16"/>
          <w:szCs w:val="16"/>
        </w:rPr>
      </w:pPr>
      <w:r w:rsidRPr="00F21F5B">
        <w:rPr>
          <w:rFonts w:ascii="Montserrat" w:hAnsi="Montserrat" w:cs="Arial"/>
          <w:b/>
          <w:sz w:val="16"/>
          <w:szCs w:val="16"/>
        </w:rPr>
        <w:t>TERCERA</w:t>
      </w:r>
      <w:r w:rsidR="00A40ACA" w:rsidRPr="00F21F5B">
        <w:rPr>
          <w:rFonts w:ascii="Montserrat" w:hAnsi="Montserrat" w:cs="Arial"/>
          <w:b/>
          <w:sz w:val="16"/>
          <w:szCs w:val="16"/>
        </w:rPr>
        <w:t>.-</w:t>
      </w:r>
      <w:r w:rsidR="00971660" w:rsidRPr="00F21F5B">
        <w:rPr>
          <w:rFonts w:ascii="Montserrat" w:hAnsi="Montserrat" w:cs="Arial"/>
          <w:b/>
          <w:sz w:val="16"/>
          <w:szCs w:val="16"/>
        </w:rPr>
        <w:tab/>
      </w:r>
      <w:r w:rsidR="00A40ACA" w:rsidRPr="00F21F5B">
        <w:rPr>
          <w:rFonts w:ascii="Montserrat" w:hAnsi="Montserrat" w:cs="Arial"/>
          <w:b/>
          <w:sz w:val="16"/>
          <w:szCs w:val="16"/>
        </w:rPr>
        <w:t>RELACIÓN DE ANEXOS.</w:t>
      </w:r>
      <w:r w:rsidR="00971660" w:rsidRPr="00F21F5B">
        <w:rPr>
          <w:rFonts w:ascii="Montserrat" w:hAnsi="Montserrat" w:cs="Arial"/>
          <w:b/>
          <w:sz w:val="16"/>
          <w:szCs w:val="16"/>
        </w:rPr>
        <w:t xml:space="preserve">- </w:t>
      </w:r>
      <w:r w:rsidR="00A40ACA" w:rsidRPr="00F21F5B">
        <w:rPr>
          <w:rFonts w:ascii="Montserrat" w:hAnsi="Montserrat" w:cs="Arial"/>
          <w:sz w:val="16"/>
          <w:szCs w:val="16"/>
        </w:rPr>
        <w:t>LOS</w:t>
      </w:r>
      <w:r w:rsidRPr="00F21F5B">
        <w:rPr>
          <w:rFonts w:ascii="Montserrat" w:hAnsi="Montserrat" w:cs="Arial"/>
          <w:sz w:val="16"/>
          <w:szCs w:val="16"/>
        </w:rPr>
        <w:t xml:space="preserve"> ANEXO QUE </w:t>
      </w:r>
      <w:r w:rsidR="00A40ACA" w:rsidRPr="00F21F5B">
        <w:rPr>
          <w:rFonts w:ascii="Montserrat" w:hAnsi="Montserrat" w:cs="Arial"/>
          <w:sz w:val="16"/>
          <w:szCs w:val="16"/>
        </w:rPr>
        <w:t>SE RELACIONA A CONTINUACIÓN SERÁN</w:t>
      </w:r>
      <w:r w:rsidRPr="00F21F5B">
        <w:rPr>
          <w:rFonts w:ascii="Montserrat" w:hAnsi="Montserrat" w:cs="Arial"/>
          <w:sz w:val="16"/>
          <w:szCs w:val="16"/>
        </w:rPr>
        <w:t xml:space="preserve"> RUBRICADO</w:t>
      </w:r>
      <w:r w:rsidR="00A40ACA" w:rsidRPr="00F21F5B">
        <w:rPr>
          <w:rFonts w:ascii="Montserrat" w:hAnsi="Montserrat" w:cs="Arial"/>
          <w:sz w:val="16"/>
          <w:szCs w:val="16"/>
        </w:rPr>
        <w:t>S</w:t>
      </w:r>
      <w:r w:rsidRPr="00F21F5B">
        <w:rPr>
          <w:rFonts w:ascii="Montserrat" w:hAnsi="Montserrat" w:cs="Arial"/>
          <w:sz w:val="16"/>
          <w:szCs w:val="16"/>
        </w:rPr>
        <w:t xml:space="preserve"> DE CONFORMIDAD POR LAS PARTES Y FORMA PARTE INTEGRANTE DEL PRESENTE CONTRATO.</w:t>
      </w:r>
    </w:p>
    <w:p w14:paraId="41BE3410" w14:textId="77777777" w:rsidR="00F944C7" w:rsidRPr="00F21F5B" w:rsidRDefault="00F944C7" w:rsidP="00F944C7">
      <w:pPr>
        <w:jc w:val="both"/>
        <w:rPr>
          <w:rFonts w:ascii="Montserrat" w:hAnsi="Montserrat" w:cs="Arial"/>
          <w:sz w:val="16"/>
          <w:szCs w:val="16"/>
        </w:rPr>
      </w:pPr>
    </w:p>
    <w:p w14:paraId="38E01531" w14:textId="03AA3674" w:rsidR="00A40ACA" w:rsidRPr="007123BB" w:rsidRDefault="00A40ACA" w:rsidP="00A40ACA">
      <w:pPr>
        <w:tabs>
          <w:tab w:val="left" w:pos="1843"/>
        </w:tabs>
        <w:ind w:left="1418"/>
        <w:jc w:val="both"/>
        <w:rPr>
          <w:rFonts w:ascii="Montserrat" w:hAnsi="Montserrat" w:cs="Arial"/>
          <w:sz w:val="16"/>
          <w:szCs w:val="16"/>
        </w:rPr>
      </w:pPr>
      <w:r w:rsidRPr="007123BB">
        <w:rPr>
          <w:rFonts w:ascii="Montserrat" w:hAnsi="Montserrat" w:cs="Arial"/>
          <w:b/>
          <w:sz w:val="16"/>
          <w:szCs w:val="16"/>
        </w:rPr>
        <w:t>ANEXO 1 (UNO)</w:t>
      </w:r>
      <w:r w:rsidRPr="007123BB">
        <w:rPr>
          <w:rFonts w:ascii="Montserrat" w:hAnsi="Montserrat" w:cs="Arial"/>
          <w:sz w:val="16"/>
          <w:szCs w:val="16"/>
        </w:rPr>
        <w:t xml:space="preserve"> “REQUERIMIENTO ASIGNADO Y DESCRIPCIÓN AMPLIA Y DETALLADA DE</w:t>
      </w:r>
      <w:r w:rsidR="00F85E02" w:rsidRPr="007123BB">
        <w:rPr>
          <w:rFonts w:ascii="Montserrat" w:hAnsi="Montserrat" w:cs="Arial"/>
          <w:sz w:val="16"/>
          <w:szCs w:val="16"/>
        </w:rPr>
        <w:t>L</w:t>
      </w:r>
      <w:r w:rsidRPr="007123BB">
        <w:rPr>
          <w:rFonts w:ascii="Montserrat" w:hAnsi="Montserrat" w:cs="Arial"/>
          <w:sz w:val="16"/>
          <w:szCs w:val="16"/>
        </w:rPr>
        <w:t xml:space="preserve"> SERVICIO” </w:t>
      </w:r>
    </w:p>
    <w:p w14:paraId="0799C84E" w14:textId="40A6353E" w:rsidR="00A40ACA" w:rsidRPr="007123BB" w:rsidRDefault="00A40ACA" w:rsidP="00A40ACA">
      <w:pPr>
        <w:ind w:left="1418"/>
        <w:jc w:val="both"/>
        <w:rPr>
          <w:rFonts w:ascii="Montserrat" w:hAnsi="Montserrat" w:cs="Arial"/>
          <w:sz w:val="16"/>
          <w:szCs w:val="16"/>
        </w:rPr>
      </w:pPr>
      <w:r w:rsidRPr="007123BB">
        <w:rPr>
          <w:rFonts w:ascii="Montserrat" w:hAnsi="Montserrat" w:cs="Arial"/>
          <w:b/>
          <w:sz w:val="16"/>
          <w:szCs w:val="16"/>
        </w:rPr>
        <w:t>ANEXO 2 (DOS)</w:t>
      </w:r>
      <w:r w:rsidR="008E3A1D" w:rsidRPr="007123BB">
        <w:rPr>
          <w:rFonts w:ascii="Montserrat" w:hAnsi="Montserrat" w:cs="Arial"/>
          <w:sz w:val="16"/>
          <w:szCs w:val="16"/>
        </w:rPr>
        <w:t xml:space="preserve"> “PLAZO, LUGAR</w:t>
      </w:r>
      <w:r w:rsidR="00837455">
        <w:rPr>
          <w:rFonts w:ascii="Montserrat" w:hAnsi="Montserrat" w:cs="Arial"/>
          <w:sz w:val="16"/>
          <w:szCs w:val="16"/>
        </w:rPr>
        <w:t xml:space="preserve"> </w:t>
      </w:r>
      <w:r w:rsidR="001046FB" w:rsidRPr="007123BB">
        <w:rPr>
          <w:rFonts w:ascii="Montserrat" w:hAnsi="Montserrat" w:cs="Arial"/>
          <w:sz w:val="16"/>
          <w:szCs w:val="16"/>
        </w:rPr>
        <w:t>Y CONDICIONES</w:t>
      </w:r>
      <w:r w:rsidR="00837455">
        <w:rPr>
          <w:rFonts w:ascii="Montserrat" w:hAnsi="Montserrat" w:cs="Arial"/>
          <w:sz w:val="16"/>
          <w:szCs w:val="16"/>
        </w:rPr>
        <w:t xml:space="preserve"> DE LA PRESTACIÓN DEL SERVICIO</w:t>
      </w:r>
      <w:r w:rsidR="001046FB" w:rsidRPr="007123BB">
        <w:rPr>
          <w:rFonts w:ascii="Montserrat" w:hAnsi="Montserrat" w:cs="Arial"/>
          <w:sz w:val="16"/>
          <w:szCs w:val="16"/>
        </w:rPr>
        <w:t xml:space="preserve">” </w:t>
      </w:r>
    </w:p>
    <w:p w14:paraId="31A60119" w14:textId="77777777" w:rsidR="00A40ACA" w:rsidRPr="007123BB" w:rsidRDefault="00A40ACA" w:rsidP="00A40ACA">
      <w:pPr>
        <w:ind w:left="1418"/>
        <w:jc w:val="both"/>
        <w:rPr>
          <w:rFonts w:ascii="Montserrat" w:hAnsi="Montserrat" w:cs="Arial"/>
          <w:sz w:val="16"/>
          <w:szCs w:val="16"/>
        </w:rPr>
      </w:pPr>
      <w:r w:rsidRPr="007123BB">
        <w:rPr>
          <w:rFonts w:ascii="Montserrat" w:hAnsi="Montserrat" w:cs="Arial"/>
          <w:b/>
          <w:sz w:val="16"/>
          <w:szCs w:val="16"/>
        </w:rPr>
        <w:lastRenderedPageBreak/>
        <w:t xml:space="preserve">ANEXO 3  (TRES) </w:t>
      </w:r>
      <w:r w:rsidRPr="007123BB">
        <w:rPr>
          <w:rFonts w:ascii="Montserrat" w:hAnsi="Montserrat" w:cs="Arial"/>
          <w:sz w:val="16"/>
          <w:szCs w:val="16"/>
        </w:rPr>
        <w:t>“FORMATO PARA FIANZA DE CUMPLIMIENTO”</w:t>
      </w:r>
    </w:p>
    <w:p w14:paraId="4884EEBA" w14:textId="77777777" w:rsidR="00F944C7" w:rsidRPr="00F21F5B" w:rsidRDefault="00A40ACA" w:rsidP="006B07AB">
      <w:pPr>
        <w:ind w:left="1418"/>
        <w:jc w:val="both"/>
        <w:rPr>
          <w:rFonts w:ascii="Montserrat" w:hAnsi="Montserrat" w:cs="Arial"/>
          <w:sz w:val="16"/>
          <w:szCs w:val="16"/>
        </w:rPr>
      </w:pPr>
      <w:r w:rsidRPr="007123BB">
        <w:rPr>
          <w:rFonts w:ascii="Montserrat" w:hAnsi="Montserrat" w:cs="Arial"/>
          <w:b/>
          <w:sz w:val="16"/>
          <w:szCs w:val="16"/>
        </w:rPr>
        <w:t>ANEXO 4 (CUATRO)</w:t>
      </w:r>
      <w:r w:rsidRPr="007123BB">
        <w:rPr>
          <w:rFonts w:ascii="Montserrat" w:hAnsi="Montserrat" w:cs="Arial"/>
          <w:sz w:val="16"/>
          <w:szCs w:val="16"/>
        </w:rPr>
        <w:t xml:space="preserve"> “DESIGNACIÓN DE ADMINISTRADOR DEL CONTRATO”</w:t>
      </w:r>
    </w:p>
    <w:p w14:paraId="2EC73CD3" w14:textId="77777777" w:rsidR="00F944C7" w:rsidRPr="00F21F5B" w:rsidRDefault="00F944C7" w:rsidP="00F944C7">
      <w:pPr>
        <w:pStyle w:val="Textoindependiente23"/>
        <w:numPr>
          <w:ilvl w:val="12"/>
          <w:numId w:val="0"/>
        </w:numPr>
        <w:tabs>
          <w:tab w:val="left" w:pos="4600"/>
        </w:tabs>
        <w:ind w:right="190"/>
        <w:rPr>
          <w:rFonts w:ascii="Montserrat" w:hAnsi="Montserrat" w:cs="Arial"/>
          <w:sz w:val="16"/>
          <w:szCs w:val="16"/>
          <w:lang w:val="es-MX"/>
        </w:rPr>
      </w:pPr>
    </w:p>
    <w:p w14:paraId="7CE2ABB0" w14:textId="294FC113" w:rsidR="009E4113" w:rsidRDefault="00F944C7" w:rsidP="00DE56A8">
      <w:pPr>
        <w:pStyle w:val="Textoindependiente23"/>
        <w:numPr>
          <w:ilvl w:val="12"/>
          <w:numId w:val="0"/>
        </w:numPr>
        <w:tabs>
          <w:tab w:val="left" w:pos="4600"/>
        </w:tabs>
        <w:ind w:left="1418"/>
        <w:rPr>
          <w:rFonts w:ascii="Montserrat" w:hAnsi="Montserrat" w:cs="Arial"/>
          <w:b/>
          <w:sz w:val="16"/>
          <w:szCs w:val="16"/>
        </w:rPr>
      </w:pPr>
      <w:r w:rsidRPr="00F21F5B">
        <w:rPr>
          <w:rFonts w:ascii="Montserrat" w:hAnsi="Montserrat" w:cs="Arial"/>
          <w:sz w:val="16"/>
          <w:szCs w:val="16"/>
          <w:lang w:val="es-MX"/>
        </w:rPr>
        <w:t xml:space="preserve">POR LO ANTERIORMENTE EXPUESTO, TANTO </w:t>
      </w:r>
      <w:r w:rsidRPr="00F21F5B">
        <w:rPr>
          <w:rFonts w:ascii="Montserrat" w:hAnsi="Montserrat" w:cs="Arial"/>
          <w:b/>
          <w:sz w:val="16"/>
          <w:szCs w:val="16"/>
          <w:lang w:val="es-MX"/>
        </w:rPr>
        <w:t>“EL INSTITUTO”</w:t>
      </w:r>
      <w:r w:rsidRPr="00F21F5B">
        <w:rPr>
          <w:rFonts w:ascii="Montserrat" w:hAnsi="Montserrat" w:cs="Arial"/>
          <w:sz w:val="16"/>
          <w:szCs w:val="16"/>
          <w:lang w:val="es-MX"/>
        </w:rPr>
        <w:t xml:space="preserve"> COMO </w:t>
      </w:r>
      <w:r w:rsidRPr="00F21F5B">
        <w:rPr>
          <w:rFonts w:ascii="Montserrat" w:hAnsi="Montserrat" w:cs="Arial"/>
          <w:b/>
          <w:sz w:val="16"/>
          <w:szCs w:val="16"/>
          <w:lang w:val="es-MX"/>
        </w:rPr>
        <w:t>“EL PROVEEDOR”</w:t>
      </w:r>
      <w:r w:rsidRPr="00F21F5B">
        <w:rPr>
          <w:rFonts w:ascii="Montserrat" w:hAnsi="Montserrat" w:cs="Arial"/>
          <w:sz w:val="16"/>
          <w:szCs w:val="16"/>
          <w:lang w:val="es-MX"/>
        </w:rPr>
        <w:t xml:space="preserve">, </w:t>
      </w:r>
      <w:r w:rsidRPr="00F21F5B">
        <w:rPr>
          <w:rFonts w:ascii="Montserrat" w:hAnsi="Montserrat" w:cs="Arial"/>
          <w:sz w:val="16"/>
          <w:szCs w:val="16"/>
        </w:rPr>
        <w:t xml:space="preserve">PREVIA LECTURA Y DEBIDAMENTE ENTERADOS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POR SEXTUPLICADO, EN LA CIUDAD DE VILLA DE ÁLVAREZ, COLIMA, EL DÍA </w:t>
      </w:r>
      <w:r w:rsidR="00051446">
        <w:rPr>
          <w:rFonts w:ascii="Montserrat" w:hAnsi="Montserrat" w:cs="Arial"/>
          <w:b/>
          <w:sz w:val="16"/>
          <w:szCs w:val="16"/>
        </w:rPr>
        <w:t>30 DE AGOSTO DE 2023</w:t>
      </w:r>
      <w:r w:rsidR="00A77265" w:rsidRPr="00F21F5B">
        <w:rPr>
          <w:rFonts w:ascii="Montserrat" w:hAnsi="Montserrat" w:cs="Arial"/>
          <w:b/>
          <w:sz w:val="16"/>
          <w:szCs w:val="16"/>
        </w:rPr>
        <w:t>.</w:t>
      </w:r>
    </w:p>
    <w:p w14:paraId="1EE17EFE" w14:textId="77777777" w:rsidR="009E4113" w:rsidRDefault="009E4113" w:rsidP="008E3A1D">
      <w:pPr>
        <w:pStyle w:val="Textoindependiente23"/>
        <w:numPr>
          <w:ilvl w:val="12"/>
          <w:numId w:val="0"/>
        </w:numPr>
        <w:tabs>
          <w:tab w:val="left" w:pos="4600"/>
        </w:tabs>
        <w:rPr>
          <w:rFonts w:ascii="Montserrat" w:hAnsi="Montserrat" w:cs="Arial"/>
          <w:b/>
          <w:sz w:val="16"/>
          <w:szCs w:val="16"/>
        </w:rPr>
      </w:pPr>
    </w:p>
    <w:p w14:paraId="4311003B" w14:textId="77777777" w:rsidR="009E4113" w:rsidRPr="00F21F5B" w:rsidRDefault="009E4113" w:rsidP="008E3A1D">
      <w:pPr>
        <w:pStyle w:val="Textoindependiente23"/>
        <w:numPr>
          <w:ilvl w:val="12"/>
          <w:numId w:val="0"/>
        </w:numPr>
        <w:tabs>
          <w:tab w:val="left" w:pos="4600"/>
        </w:tabs>
        <w:rPr>
          <w:rFonts w:ascii="Montserrat" w:hAnsi="Montserrat" w:cs="Arial"/>
          <w:b/>
          <w:sz w:val="16"/>
          <w:szCs w:val="16"/>
        </w:rPr>
      </w:pPr>
    </w:p>
    <w:p w14:paraId="101EDFCB" w14:textId="77777777" w:rsidR="00B81E93" w:rsidRPr="00F21F5B" w:rsidRDefault="00B81E93" w:rsidP="00B81E93">
      <w:pPr>
        <w:jc w:val="center"/>
        <w:rPr>
          <w:rFonts w:ascii="Montserrat" w:hAnsi="Montserrat" w:cs="Arial"/>
          <w:b/>
          <w:sz w:val="16"/>
          <w:szCs w:val="16"/>
          <w:lang w:val="es-MX"/>
        </w:rPr>
      </w:pPr>
      <w:r w:rsidRPr="00F21F5B">
        <w:rPr>
          <w:rFonts w:ascii="Montserrat" w:hAnsi="Montserrat" w:cs="Arial"/>
          <w:b/>
          <w:sz w:val="16"/>
          <w:szCs w:val="16"/>
          <w:lang w:val="es-MX"/>
        </w:rPr>
        <w:t xml:space="preserve">POR: </w:t>
      </w:r>
    </w:p>
    <w:p w14:paraId="0B7C15CA" w14:textId="77777777" w:rsidR="00B81E93" w:rsidRPr="00F21F5B" w:rsidRDefault="00B81E93" w:rsidP="00B81E93">
      <w:pPr>
        <w:jc w:val="center"/>
        <w:rPr>
          <w:rFonts w:ascii="Montserrat" w:hAnsi="Montserrat" w:cs="Arial"/>
          <w:b/>
          <w:sz w:val="16"/>
          <w:szCs w:val="16"/>
          <w:lang w:val="es-MX"/>
        </w:rPr>
      </w:pPr>
    </w:p>
    <w:p w14:paraId="325C8BD9" w14:textId="77777777" w:rsidR="00B81E93" w:rsidRPr="00F21F5B" w:rsidRDefault="00B81E93" w:rsidP="00B81E93">
      <w:pPr>
        <w:jc w:val="center"/>
        <w:rPr>
          <w:rFonts w:ascii="Montserrat" w:hAnsi="Montserrat" w:cs="Arial"/>
          <w:b/>
          <w:sz w:val="16"/>
          <w:szCs w:val="16"/>
          <w:lang w:val="es-MX"/>
        </w:rPr>
      </w:pPr>
      <w:r w:rsidRPr="00F21F5B">
        <w:rPr>
          <w:rFonts w:ascii="Montserrat" w:hAnsi="Montserrat" w:cs="Arial"/>
          <w:b/>
          <w:sz w:val="16"/>
          <w:szCs w:val="16"/>
          <w:lang w:val="es-MX"/>
        </w:rPr>
        <w:t>“EL INSTITUTO”</w:t>
      </w:r>
    </w:p>
    <w:p w14:paraId="0AFAF606" w14:textId="77777777" w:rsidR="00612DE6" w:rsidRPr="00F21F5B" w:rsidRDefault="00612DE6" w:rsidP="008F0548">
      <w:pPr>
        <w:rPr>
          <w:rFonts w:ascii="Montserrat" w:hAnsi="Montserrat" w:cs="Arial"/>
          <w:b/>
          <w:sz w:val="16"/>
          <w:szCs w:val="16"/>
          <w:lang w:val="es-MX"/>
        </w:rPr>
      </w:pPr>
    </w:p>
    <w:p w14:paraId="236DD6C8" w14:textId="77777777" w:rsidR="00B81E93" w:rsidRPr="00F21F5B" w:rsidRDefault="00B81E93" w:rsidP="00971660">
      <w:pPr>
        <w:pStyle w:val="Textoindependiente23"/>
        <w:numPr>
          <w:ilvl w:val="12"/>
          <w:numId w:val="0"/>
        </w:numPr>
        <w:tabs>
          <w:tab w:val="left" w:pos="4600"/>
        </w:tabs>
        <w:ind w:left="1418"/>
        <w:rPr>
          <w:rFonts w:ascii="Montserrat" w:hAnsi="Montserrat" w:cs="Arial"/>
          <w:b/>
          <w:sz w:val="16"/>
          <w:szCs w:val="16"/>
        </w:rPr>
      </w:pPr>
    </w:p>
    <w:tbl>
      <w:tblPr>
        <w:tblW w:w="5000" w:type="pct"/>
        <w:tblLook w:val="04A0" w:firstRow="1" w:lastRow="0" w:firstColumn="1" w:lastColumn="0" w:noHBand="0" w:noVBand="1"/>
      </w:tblPr>
      <w:tblGrid>
        <w:gridCol w:w="4646"/>
        <w:gridCol w:w="4295"/>
      </w:tblGrid>
      <w:tr w:rsidR="003C10CE" w:rsidRPr="00F21F5B" w14:paraId="7FFFB57A" w14:textId="77777777" w:rsidTr="001D37D5">
        <w:trPr>
          <w:trHeight w:val="519"/>
        </w:trPr>
        <w:tc>
          <w:tcPr>
            <w:tcW w:w="2598" w:type="pct"/>
            <w:shd w:val="clear" w:color="auto" w:fill="auto"/>
          </w:tcPr>
          <w:p w14:paraId="47D56D0E" w14:textId="77777777" w:rsidR="003C10CE" w:rsidRPr="00F21F5B" w:rsidRDefault="003C10CE" w:rsidP="001D37D5">
            <w:pPr>
              <w:jc w:val="center"/>
              <w:rPr>
                <w:rFonts w:ascii="Montserrat" w:eastAsia="Calibri" w:hAnsi="Montserrat" w:cs="Arial"/>
                <w:b/>
                <w:sz w:val="16"/>
                <w:szCs w:val="16"/>
                <w:lang w:val="es-MX"/>
              </w:rPr>
            </w:pPr>
          </w:p>
          <w:p w14:paraId="61C586FA" w14:textId="77777777" w:rsidR="003C10CE" w:rsidRPr="00F21F5B" w:rsidRDefault="003C10CE" w:rsidP="001D37D5">
            <w:pPr>
              <w:jc w:val="center"/>
              <w:rPr>
                <w:rFonts w:ascii="Montserrat" w:eastAsia="Calibri" w:hAnsi="Montserrat" w:cs="Arial"/>
                <w:b/>
                <w:sz w:val="16"/>
                <w:szCs w:val="16"/>
                <w:lang w:val="es-MX"/>
              </w:rPr>
            </w:pPr>
            <w:r w:rsidRPr="00F21F5B">
              <w:rPr>
                <w:rFonts w:ascii="Montserrat" w:eastAsia="Calibri" w:hAnsi="Montserrat" w:cs="Arial"/>
                <w:b/>
                <w:sz w:val="16"/>
                <w:szCs w:val="16"/>
                <w:lang w:val="es-MX"/>
              </w:rPr>
              <w:t>NOMBRE Y FIMA</w:t>
            </w:r>
          </w:p>
          <w:p w14:paraId="71D81D4D" w14:textId="77777777" w:rsidR="003C10CE" w:rsidRPr="00F21F5B" w:rsidRDefault="003C10CE" w:rsidP="001D37D5">
            <w:pPr>
              <w:rPr>
                <w:rFonts w:ascii="Montserrat" w:eastAsia="Calibri" w:hAnsi="Montserrat" w:cs="Arial"/>
                <w:b/>
                <w:sz w:val="16"/>
                <w:szCs w:val="16"/>
                <w:lang w:val="es-MX"/>
              </w:rPr>
            </w:pPr>
          </w:p>
        </w:tc>
        <w:tc>
          <w:tcPr>
            <w:tcW w:w="2402" w:type="pct"/>
            <w:shd w:val="clear" w:color="auto" w:fill="auto"/>
          </w:tcPr>
          <w:p w14:paraId="0AE9162D" w14:textId="77777777" w:rsidR="003C10CE" w:rsidRPr="00F21F5B" w:rsidRDefault="003C10CE" w:rsidP="001D37D5">
            <w:pPr>
              <w:jc w:val="center"/>
              <w:rPr>
                <w:rFonts w:ascii="Montserrat" w:eastAsia="Calibri" w:hAnsi="Montserrat" w:cs="Arial"/>
                <w:b/>
                <w:sz w:val="16"/>
                <w:szCs w:val="16"/>
                <w:lang w:val="es-MX"/>
              </w:rPr>
            </w:pPr>
          </w:p>
          <w:p w14:paraId="2B0471EC" w14:textId="77777777" w:rsidR="003C10CE" w:rsidRPr="00F21F5B" w:rsidRDefault="003C10CE" w:rsidP="001D37D5">
            <w:pPr>
              <w:jc w:val="center"/>
              <w:rPr>
                <w:rFonts w:ascii="Montserrat" w:eastAsia="Calibri" w:hAnsi="Montserrat" w:cs="Arial"/>
                <w:b/>
                <w:sz w:val="16"/>
                <w:szCs w:val="16"/>
                <w:lang w:val="es-MX"/>
              </w:rPr>
            </w:pPr>
            <w:r w:rsidRPr="00F21F5B">
              <w:rPr>
                <w:rFonts w:ascii="Montserrat" w:eastAsia="Calibri" w:hAnsi="Montserrat" w:cs="Arial"/>
                <w:b/>
                <w:sz w:val="16"/>
                <w:szCs w:val="16"/>
                <w:lang w:val="es-MX"/>
              </w:rPr>
              <w:t>NOMBRE Y FIMA</w:t>
            </w:r>
          </w:p>
          <w:p w14:paraId="64933FB3" w14:textId="77777777" w:rsidR="003C10CE" w:rsidRPr="00F21F5B" w:rsidRDefault="003C10CE" w:rsidP="001D37D5">
            <w:pPr>
              <w:jc w:val="center"/>
              <w:rPr>
                <w:rFonts w:ascii="Montserrat" w:eastAsia="Calibri" w:hAnsi="Montserrat" w:cs="Arial"/>
                <w:b/>
                <w:sz w:val="16"/>
                <w:szCs w:val="16"/>
                <w:lang w:val="es-MX"/>
              </w:rPr>
            </w:pPr>
            <w:r w:rsidRPr="00F21F5B">
              <w:rPr>
                <w:rFonts w:ascii="Montserrat" w:eastAsia="Calibri" w:hAnsi="Montserrat" w:cs="Arial"/>
                <w:b/>
                <w:sz w:val="16"/>
                <w:szCs w:val="16"/>
                <w:lang w:val="es-MX"/>
              </w:rPr>
              <w:t xml:space="preserve"> </w:t>
            </w:r>
          </w:p>
        </w:tc>
      </w:tr>
      <w:tr w:rsidR="003C10CE" w:rsidRPr="00F21F5B" w14:paraId="027ECDDF" w14:textId="77777777" w:rsidTr="001D37D5">
        <w:trPr>
          <w:trHeight w:val="1558"/>
        </w:trPr>
        <w:tc>
          <w:tcPr>
            <w:tcW w:w="2598" w:type="pct"/>
            <w:shd w:val="clear" w:color="auto" w:fill="auto"/>
          </w:tcPr>
          <w:p w14:paraId="0FE20867" w14:textId="77777777" w:rsidR="003C10CE" w:rsidRDefault="003C10CE" w:rsidP="001D37D5">
            <w:pPr>
              <w:rPr>
                <w:rFonts w:ascii="Montserrat" w:hAnsi="Montserrat" w:cs="Arial"/>
                <w:b/>
                <w:sz w:val="16"/>
                <w:szCs w:val="16"/>
              </w:rPr>
            </w:pPr>
          </w:p>
          <w:p w14:paraId="62DB9C6F" w14:textId="77777777" w:rsidR="008F0548" w:rsidRDefault="008F0548" w:rsidP="001D37D5">
            <w:pPr>
              <w:rPr>
                <w:rFonts w:ascii="Montserrat" w:hAnsi="Montserrat" w:cs="Arial"/>
                <w:b/>
                <w:sz w:val="16"/>
                <w:szCs w:val="16"/>
              </w:rPr>
            </w:pPr>
          </w:p>
          <w:p w14:paraId="1E0D3341" w14:textId="77777777" w:rsidR="008F0548" w:rsidRPr="00F21F5B" w:rsidRDefault="008F0548" w:rsidP="001D37D5">
            <w:pPr>
              <w:rPr>
                <w:rFonts w:ascii="Montserrat" w:hAnsi="Montserrat" w:cs="Arial"/>
                <w:b/>
                <w:sz w:val="16"/>
                <w:szCs w:val="16"/>
              </w:rPr>
            </w:pPr>
          </w:p>
          <w:p w14:paraId="6D690D4A" w14:textId="77777777" w:rsidR="003C10CE" w:rsidRPr="00F21F5B" w:rsidRDefault="003C10CE" w:rsidP="001D37D5">
            <w:pPr>
              <w:jc w:val="center"/>
              <w:rPr>
                <w:rFonts w:ascii="Montserrat" w:hAnsi="Montserrat" w:cs="Arial"/>
                <w:b/>
                <w:sz w:val="16"/>
                <w:szCs w:val="16"/>
              </w:rPr>
            </w:pPr>
          </w:p>
          <w:p w14:paraId="722FC0B9" w14:textId="77777777" w:rsidR="003C10CE" w:rsidRPr="00F21F5B" w:rsidRDefault="00855596" w:rsidP="001D37D5">
            <w:pPr>
              <w:jc w:val="center"/>
              <w:rPr>
                <w:rFonts w:ascii="Montserrat" w:hAnsi="Montserrat" w:cs="Arial"/>
                <w:b/>
                <w:sz w:val="16"/>
                <w:szCs w:val="16"/>
              </w:rPr>
            </w:pPr>
            <w:r w:rsidRPr="00F21F5B">
              <w:rPr>
                <w:rFonts w:ascii="Montserrat" w:hAnsi="Montserrat" w:cs="Arial"/>
                <w:b/>
                <w:sz w:val="16"/>
                <w:szCs w:val="16"/>
              </w:rPr>
              <w:t>DR. EDGAR JAVAN VARGAS SALAZAR</w:t>
            </w:r>
          </w:p>
          <w:p w14:paraId="2D016854" w14:textId="77777777" w:rsidR="00855596" w:rsidRPr="00F21F5B" w:rsidRDefault="00855596" w:rsidP="00855596">
            <w:pPr>
              <w:jc w:val="center"/>
              <w:rPr>
                <w:rFonts w:ascii="Montserrat" w:hAnsi="Montserrat" w:cs="Arial"/>
                <w:sz w:val="16"/>
                <w:szCs w:val="16"/>
              </w:rPr>
            </w:pPr>
            <w:r w:rsidRPr="00F21F5B">
              <w:rPr>
                <w:rFonts w:ascii="Montserrat" w:hAnsi="Montserrat" w:cs="Arial"/>
                <w:sz w:val="16"/>
                <w:szCs w:val="16"/>
              </w:rPr>
              <w:t xml:space="preserve">TITULAR DEL ÓRGANO DE OPERACIÓN ADMINISTRATIVA DESCONCENTRADA REGIONAL COLIMA. </w:t>
            </w:r>
          </w:p>
          <w:p w14:paraId="2A0C2061" w14:textId="77777777" w:rsidR="00855596" w:rsidRPr="00F21F5B" w:rsidRDefault="00855596" w:rsidP="00855596">
            <w:pPr>
              <w:jc w:val="center"/>
              <w:rPr>
                <w:rFonts w:ascii="Montserrat" w:hAnsi="Montserrat" w:cs="Arial"/>
                <w:sz w:val="16"/>
                <w:szCs w:val="16"/>
              </w:rPr>
            </w:pPr>
            <w:r w:rsidRPr="00F21F5B">
              <w:rPr>
                <w:rFonts w:ascii="Montserrat" w:hAnsi="Montserrat" w:cs="Arial"/>
                <w:sz w:val="16"/>
                <w:szCs w:val="16"/>
              </w:rPr>
              <w:t>NOMBRE Y CARGO DEL APODERADO</w:t>
            </w:r>
          </w:p>
          <w:p w14:paraId="2E42F61E" w14:textId="77777777" w:rsidR="003C10CE" w:rsidRPr="00F21F5B" w:rsidRDefault="00855596" w:rsidP="00855596">
            <w:pPr>
              <w:jc w:val="center"/>
              <w:rPr>
                <w:rFonts w:ascii="Montserrat" w:hAnsi="Montserrat" w:cs="Arial"/>
                <w:sz w:val="16"/>
                <w:szCs w:val="16"/>
              </w:rPr>
            </w:pPr>
            <w:r w:rsidRPr="00F21F5B">
              <w:rPr>
                <w:rFonts w:ascii="Montserrat" w:hAnsi="Montserrat" w:cs="Arial"/>
                <w:sz w:val="16"/>
                <w:szCs w:val="16"/>
              </w:rPr>
              <w:t>FIRMA EN SU CARÁCTER DE REPRESENTANTE LEGAL EN LOS TÉRMINOS DE LOS ARTÍCULOS 144, FRACCIONES XXIII Y XXXVI, 155 FRACCIÓN VI, INCISOS A, B, Y C, EN RELACIÓN CON EL ARTICULO 2 FRACCIÓN IV, INCISO A) DEL REGLAMENTO INTERIOR DEL IMSS.</w:t>
            </w:r>
          </w:p>
          <w:p w14:paraId="59E89E4F" w14:textId="77777777" w:rsidR="00855596" w:rsidRPr="00F21F5B" w:rsidRDefault="00855596" w:rsidP="00855596">
            <w:pPr>
              <w:jc w:val="center"/>
              <w:rPr>
                <w:rFonts w:ascii="Montserrat" w:eastAsia="Calibri" w:hAnsi="Montserrat" w:cs="Arial"/>
                <w:b/>
                <w:sz w:val="16"/>
                <w:szCs w:val="16"/>
                <w:lang w:val="es-MX"/>
              </w:rPr>
            </w:pPr>
          </w:p>
          <w:p w14:paraId="4C0E2C7E" w14:textId="77777777" w:rsidR="003C10CE" w:rsidRPr="00F21F5B" w:rsidRDefault="003C10CE" w:rsidP="00855596">
            <w:pPr>
              <w:rPr>
                <w:rFonts w:ascii="Montserrat" w:eastAsia="Calibri" w:hAnsi="Montserrat" w:cs="Arial"/>
                <w:b/>
                <w:sz w:val="16"/>
                <w:szCs w:val="16"/>
              </w:rPr>
            </w:pPr>
          </w:p>
        </w:tc>
        <w:tc>
          <w:tcPr>
            <w:tcW w:w="2402" w:type="pct"/>
            <w:shd w:val="clear" w:color="auto" w:fill="auto"/>
          </w:tcPr>
          <w:p w14:paraId="56CDB7E9" w14:textId="77777777" w:rsidR="003C10CE" w:rsidRDefault="003C10CE" w:rsidP="001D37D5">
            <w:pPr>
              <w:rPr>
                <w:rFonts w:ascii="Montserrat" w:eastAsia="Calibri" w:hAnsi="Montserrat" w:cs="Arial"/>
                <w:b/>
                <w:bCs/>
                <w:sz w:val="16"/>
                <w:szCs w:val="16"/>
                <w:lang w:val="es-MX"/>
              </w:rPr>
            </w:pPr>
          </w:p>
          <w:p w14:paraId="53905361" w14:textId="77777777" w:rsidR="008F0548" w:rsidRPr="00F21F5B" w:rsidRDefault="008F0548" w:rsidP="001D37D5">
            <w:pPr>
              <w:rPr>
                <w:rFonts w:ascii="Montserrat" w:eastAsia="Calibri" w:hAnsi="Montserrat" w:cs="Arial"/>
                <w:b/>
                <w:bCs/>
                <w:sz w:val="16"/>
                <w:szCs w:val="16"/>
                <w:lang w:val="es-MX"/>
              </w:rPr>
            </w:pPr>
          </w:p>
          <w:p w14:paraId="2D155331" w14:textId="77777777" w:rsidR="003C10CE" w:rsidRDefault="003C10CE" w:rsidP="001D37D5">
            <w:pPr>
              <w:jc w:val="center"/>
              <w:rPr>
                <w:rFonts w:ascii="Montserrat" w:eastAsia="Calibri" w:hAnsi="Montserrat" w:cs="Arial"/>
                <w:b/>
                <w:bCs/>
                <w:sz w:val="16"/>
                <w:szCs w:val="16"/>
                <w:lang w:val="es-MX"/>
              </w:rPr>
            </w:pPr>
          </w:p>
          <w:p w14:paraId="7B7411C9" w14:textId="77777777" w:rsidR="008F0548" w:rsidRPr="00F21F5B" w:rsidRDefault="008F0548" w:rsidP="001D37D5">
            <w:pPr>
              <w:jc w:val="center"/>
              <w:rPr>
                <w:rFonts w:ascii="Montserrat" w:eastAsia="Calibri" w:hAnsi="Montserrat" w:cs="Arial"/>
                <w:b/>
                <w:bCs/>
                <w:sz w:val="16"/>
                <w:szCs w:val="16"/>
                <w:lang w:val="es-MX"/>
              </w:rPr>
            </w:pPr>
          </w:p>
          <w:p w14:paraId="57CABE59" w14:textId="46089D88" w:rsidR="003C10CE" w:rsidRPr="00F21F5B" w:rsidRDefault="008F0548" w:rsidP="001D37D5">
            <w:pPr>
              <w:jc w:val="center"/>
              <w:rPr>
                <w:rFonts w:ascii="Montserrat" w:hAnsi="Montserrat" w:cs="Arial"/>
                <w:sz w:val="16"/>
                <w:szCs w:val="16"/>
              </w:rPr>
            </w:pPr>
            <w:r>
              <w:rPr>
                <w:rFonts w:ascii="Montserrat" w:hAnsi="Montserrat" w:cs="Arial"/>
                <w:b/>
                <w:color w:val="000000"/>
                <w:sz w:val="16"/>
                <w:szCs w:val="16"/>
              </w:rPr>
              <w:t xml:space="preserve">ING. RODRIGO LEONILO DELGADO VELAZQUEZ </w:t>
            </w:r>
            <w:r>
              <w:rPr>
                <w:rFonts w:ascii="Montserrat" w:hAnsi="Montserrat" w:cs="Arial"/>
                <w:sz w:val="16"/>
                <w:szCs w:val="16"/>
              </w:rPr>
              <w:t>COORDINADOR AUXILIAR OPERATIVO ADMINISTRATIVO</w:t>
            </w:r>
            <w:r w:rsidR="003C10CE" w:rsidRPr="00F21F5B">
              <w:rPr>
                <w:rFonts w:ascii="Montserrat" w:hAnsi="Montserrat" w:cs="Arial"/>
                <w:sz w:val="16"/>
                <w:szCs w:val="16"/>
              </w:rPr>
              <w:t xml:space="preserve"> </w:t>
            </w:r>
          </w:p>
          <w:p w14:paraId="17F5490E" w14:textId="77777777" w:rsidR="003C10CE" w:rsidRPr="00F21F5B" w:rsidRDefault="003C10CE" w:rsidP="001D37D5">
            <w:pPr>
              <w:jc w:val="center"/>
              <w:rPr>
                <w:rFonts w:ascii="Montserrat" w:eastAsia="Calibri" w:hAnsi="Montserrat" w:cs="Arial"/>
                <w:sz w:val="16"/>
                <w:szCs w:val="16"/>
                <w:lang w:val="es-MX"/>
              </w:rPr>
            </w:pPr>
            <w:r w:rsidRPr="00F21F5B">
              <w:rPr>
                <w:rFonts w:ascii="Montserrat" w:hAnsi="Montserrat" w:cs="Arial"/>
                <w:sz w:val="16"/>
                <w:szCs w:val="16"/>
              </w:rPr>
              <w:t>ADMINISTRADOR DEL CONTRATO</w:t>
            </w:r>
          </w:p>
          <w:p w14:paraId="38006711" w14:textId="77777777" w:rsidR="003C10CE" w:rsidRPr="00F21F5B" w:rsidRDefault="00855596" w:rsidP="001D37D5">
            <w:pPr>
              <w:jc w:val="center"/>
              <w:rPr>
                <w:rFonts w:ascii="Montserrat" w:eastAsia="Calibri" w:hAnsi="Montserrat" w:cs="Arial"/>
                <w:b/>
                <w:sz w:val="16"/>
                <w:szCs w:val="16"/>
                <w:lang w:val="es-MX"/>
              </w:rPr>
            </w:pPr>
            <w:r w:rsidRPr="00F21F5B">
              <w:rPr>
                <w:rFonts w:ascii="Montserrat" w:hAnsi="Montserrat" w:cs="Arial"/>
                <w:color w:val="000000"/>
                <w:sz w:val="16"/>
                <w:szCs w:val="16"/>
              </w:rPr>
              <w:t>EN LOS TÉRMINOS DEL</w:t>
            </w:r>
            <w:r w:rsidRPr="00F21F5B">
              <w:rPr>
                <w:rFonts w:ascii="Montserrat" w:hAnsi="Montserrat" w:cs="Arial"/>
                <w:sz w:val="16"/>
                <w:szCs w:val="16"/>
              </w:rPr>
              <w:t xml:space="preserve"> ARTÍCULO 2, FRACCIÓN II Y III, DEL REGLAMENTO DE LA LEY DE ADQUISICIONES, ARRENDAMIENTOS Y SERVICIOS DEL SECTOR PÚBLICO, NUMERALES 5.3.15 INCISO B) Y 5.4.13 PRIMER PÁRRAFO, DE LAS POLÍTICAS, BASES Y LINEAMIENTOS EN MATERIA DE ADQUISICIONES, ARRENDAMIENTOS Y SERVICIOS</w:t>
            </w:r>
            <w:r w:rsidRPr="00F21F5B">
              <w:rPr>
                <w:rFonts w:ascii="Montserrat" w:hAnsi="Montserrat" w:cs="Arial"/>
                <w:bCs/>
                <w:sz w:val="16"/>
                <w:szCs w:val="16"/>
                <w:lang w:val="es-MX"/>
              </w:rPr>
              <w:t xml:space="preserve"> DEL INSTITUTO MEXICANO DEL SEGURO SOCIAL</w:t>
            </w:r>
          </w:p>
        </w:tc>
      </w:tr>
      <w:tr w:rsidR="003C10CE" w:rsidRPr="00F21F5B" w14:paraId="40A46812" w14:textId="77777777" w:rsidTr="001D37D5">
        <w:trPr>
          <w:trHeight w:val="1212"/>
        </w:trPr>
        <w:tc>
          <w:tcPr>
            <w:tcW w:w="5000" w:type="pct"/>
            <w:gridSpan w:val="2"/>
            <w:shd w:val="clear" w:color="auto" w:fill="auto"/>
          </w:tcPr>
          <w:p w14:paraId="55AC9D8E" w14:textId="77777777" w:rsidR="003C10CE" w:rsidRPr="00F21F5B" w:rsidRDefault="003C10CE" w:rsidP="004C2B65">
            <w:pPr>
              <w:rPr>
                <w:rFonts w:ascii="Montserrat" w:hAnsi="Montserrat" w:cs="Arial"/>
                <w:b/>
                <w:bCs/>
                <w:sz w:val="16"/>
                <w:szCs w:val="16"/>
              </w:rPr>
            </w:pPr>
          </w:p>
          <w:p w14:paraId="5A253D9C" w14:textId="2555E900" w:rsidR="003C10CE" w:rsidRPr="00F21F5B" w:rsidRDefault="003C10CE" w:rsidP="006B07AB">
            <w:pPr>
              <w:rPr>
                <w:rFonts w:ascii="Montserrat" w:hAnsi="Montserrat" w:cs="Arial"/>
                <w:b/>
                <w:bCs/>
                <w:sz w:val="16"/>
                <w:szCs w:val="16"/>
              </w:rPr>
            </w:pPr>
          </w:p>
          <w:p w14:paraId="2EDB4FAB" w14:textId="77777777" w:rsidR="008F0548" w:rsidRPr="00F21F5B" w:rsidRDefault="008F0548" w:rsidP="006B07AB">
            <w:pPr>
              <w:rPr>
                <w:rFonts w:ascii="Montserrat" w:hAnsi="Montserrat" w:cs="Arial"/>
                <w:b/>
                <w:bCs/>
                <w:sz w:val="16"/>
                <w:szCs w:val="16"/>
              </w:rPr>
            </w:pPr>
          </w:p>
          <w:p w14:paraId="54D1F687" w14:textId="77777777" w:rsidR="00A77265" w:rsidRPr="00F21F5B" w:rsidRDefault="00A77265" w:rsidP="006B07AB">
            <w:pPr>
              <w:rPr>
                <w:rFonts w:ascii="Montserrat" w:hAnsi="Montserrat" w:cs="Arial"/>
                <w:b/>
                <w:bCs/>
                <w:sz w:val="16"/>
                <w:szCs w:val="16"/>
              </w:rPr>
            </w:pPr>
          </w:p>
          <w:p w14:paraId="61B95F2A" w14:textId="77777777" w:rsidR="003C10CE" w:rsidRPr="00F21F5B" w:rsidRDefault="003C10CE" w:rsidP="001D37D5">
            <w:pPr>
              <w:jc w:val="center"/>
              <w:rPr>
                <w:rFonts w:ascii="Montserrat" w:hAnsi="Montserrat" w:cs="Arial"/>
                <w:b/>
                <w:bCs/>
                <w:sz w:val="16"/>
                <w:szCs w:val="16"/>
              </w:rPr>
            </w:pPr>
            <w:r w:rsidRPr="00F21F5B">
              <w:rPr>
                <w:rFonts w:ascii="Montserrat" w:hAnsi="Montserrat" w:cs="Arial"/>
                <w:b/>
                <w:bCs/>
                <w:sz w:val="16"/>
                <w:szCs w:val="16"/>
              </w:rPr>
              <w:t>ING. MANUEL FERNANDO REYES MUGÜERZA</w:t>
            </w:r>
          </w:p>
          <w:p w14:paraId="1F84B1C4" w14:textId="77777777" w:rsidR="003C10CE" w:rsidRPr="00F21F5B" w:rsidRDefault="00855596" w:rsidP="0031656C">
            <w:pPr>
              <w:ind w:left="708" w:hanging="708"/>
              <w:jc w:val="center"/>
              <w:rPr>
                <w:rFonts w:ascii="Montserrat" w:eastAsia="Calibri" w:hAnsi="Montserrat" w:cs="Arial"/>
                <w:b/>
                <w:sz w:val="16"/>
                <w:szCs w:val="16"/>
                <w:lang w:val="es-MX"/>
              </w:rPr>
            </w:pPr>
            <w:r w:rsidRPr="00F21F5B">
              <w:rPr>
                <w:rFonts w:ascii="Montserrat" w:hAnsi="Montserrat" w:cs="Arial"/>
                <w:bCs/>
                <w:sz w:val="16"/>
                <w:szCs w:val="16"/>
              </w:rPr>
              <w:t>TITULAR DE LA COORDINACIÓN DE ABASTECIMIENTO Y EQUIPAMIENTO DEL ÁREA CONTRATANTE EN TÉRMINOS DEL ARTÍCULO 2° FRACCIÓN I, DEL REGLAMENTO DE LA LEY DE ADQUISICIONES, ARRENDAMIENTOS Y SERVICIOS DEL SECTOR PÚBLICO</w:t>
            </w:r>
          </w:p>
        </w:tc>
      </w:tr>
    </w:tbl>
    <w:p w14:paraId="4A2184ED" w14:textId="196C0951" w:rsidR="008E3A1D" w:rsidRDefault="008E3A1D" w:rsidP="006546C3">
      <w:pPr>
        <w:spacing w:after="120"/>
        <w:rPr>
          <w:rFonts w:ascii="Montserrat" w:hAnsi="Montserrat" w:cs="Arial"/>
          <w:b/>
          <w:bCs/>
          <w:sz w:val="16"/>
          <w:szCs w:val="16"/>
        </w:rPr>
      </w:pPr>
    </w:p>
    <w:p w14:paraId="73AEC912" w14:textId="77777777" w:rsidR="00DE56A8" w:rsidRDefault="00DE56A8" w:rsidP="006546C3">
      <w:pPr>
        <w:spacing w:after="120"/>
        <w:rPr>
          <w:rFonts w:ascii="Montserrat" w:hAnsi="Montserrat" w:cs="Arial"/>
          <w:b/>
          <w:bCs/>
          <w:sz w:val="16"/>
          <w:szCs w:val="16"/>
        </w:rPr>
      </w:pPr>
    </w:p>
    <w:p w14:paraId="1364A935" w14:textId="77777777" w:rsidR="00DE56A8" w:rsidRPr="00F21F5B" w:rsidRDefault="00DE56A8" w:rsidP="006546C3">
      <w:pPr>
        <w:spacing w:after="120"/>
        <w:rPr>
          <w:rFonts w:ascii="Montserrat" w:hAnsi="Montserrat" w:cs="Arial"/>
          <w:b/>
          <w:bCs/>
          <w:sz w:val="16"/>
          <w:szCs w:val="16"/>
        </w:rPr>
      </w:pPr>
    </w:p>
    <w:p w14:paraId="1B708D62" w14:textId="77777777" w:rsidR="00A77265" w:rsidRPr="00F21F5B" w:rsidRDefault="00A77265" w:rsidP="006546C3">
      <w:pPr>
        <w:spacing w:after="120"/>
        <w:rPr>
          <w:rFonts w:ascii="Montserrat" w:hAnsi="Montserrat" w:cs="Arial"/>
          <w:b/>
          <w:bCs/>
          <w:sz w:val="16"/>
          <w:szCs w:val="16"/>
        </w:rPr>
      </w:pPr>
    </w:p>
    <w:p w14:paraId="17BC1EDD" w14:textId="17A6F2F9" w:rsidR="00DE56A8" w:rsidRDefault="00DE56A8" w:rsidP="00F944C7">
      <w:pPr>
        <w:jc w:val="center"/>
        <w:rPr>
          <w:rFonts w:ascii="Montserrat" w:hAnsi="Montserrat" w:cs="Arial"/>
          <w:b/>
          <w:bCs/>
          <w:sz w:val="16"/>
          <w:szCs w:val="16"/>
        </w:rPr>
      </w:pPr>
      <w:r>
        <w:rPr>
          <w:rFonts w:ascii="Montserrat" w:hAnsi="Montserrat" w:cs="Arial"/>
          <w:b/>
          <w:bCs/>
          <w:sz w:val="16"/>
          <w:szCs w:val="16"/>
        </w:rPr>
        <w:lastRenderedPageBreak/>
        <w:t>POR “LOS PROVEEDORES”</w:t>
      </w:r>
    </w:p>
    <w:p w14:paraId="7AC3E696" w14:textId="77777777" w:rsidR="00DE56A8" w:rsidRDefault="00DE56A8" w:rsidP="00F944C7">
      <w:pPr>
        <w:jc w:val="center"/>
        <w:rPr>
          <w:rFonts w:ascii="Montserrat" w:hAnsi="Montserrat" w:cs="Arial"/>
          <w:b/>
          <w:bCs/>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433"/>
      </w:tblGrid>
      <w:tr w:rsidR="00DE56A8" w14:paraId="59B97BA1" w14:textId="77777777" w:rsidTr="00486FE0">
        <w:tc>
          <w:tcPr>
            <w:tcW w:w="4432" w:type="dxa"/>
          </w:tcPr>
          <w:p w14:paraId="4872082B" w14:textId="1E7023CA" w:rsidR="00DE56A8" w:rsidRDefault="00DE56A8" w:rsidP="00F944C7">
            <w:pPr>
              <w:jc w:val="center"/>
              <w:rPr>
                <w:rFonts w:ascii="Montserrat" w:hAnsi="Montserrat" w:cs="Arial"/>
                <w:b/>
                <w:bCs/>
                <w:sz w:val="16"/>
                <w:szCs w:val="16"/>
              </w:rPr>
            </w:pPr>
            <w:r>
              <w:rPr>
                <w:rFonts w:ascii="Montserrat" w:hAnsi="Montserrat" w:cs="Arial"/>
                <w:b/>
                <w:bCs/>
                <w:sz w:val="16"/>
                <w:szCs w:val="16"/>
              </w:rPr>
              <w:t>PARTICIPANTE “A”</w:t>
            </w:r>
          </w:p>
          <w:p w14:paraId="59B0473D" w14:textId="77777777" w:rsidR="00DE56A8" w:rsidRDefault="00DE56A8" w:rsidP="00F944C7">
            <w:pPr>
              <w:jc w:val="center"/>
              <w:rPr>
                <w:rFonts w:ascii="Montserrat" w:hAnsi="Montserrat" w:cs="Arial"/>
                <w:b/>
                <w:bCs/>
                <w:sz w:val="16"/>
                <w:szCs w:val="16"/>
              </w:rPr>
            </w:pPr>
          </w:p>
          <w:p w14:paraId="6A6EE7F6" w14:textId="77777777" w:rsidR="00486FE0" w:rsidRDefault="00486FE0" w:rsidP="00F944C7">
            <w:pPr>
              <w:jc w:val="center"/>
              <w:rPr>
                <w:rFonts w:ascii="Montserrat" w:hAnsi="Montserrat" w:cs="Arial"/>
                <w:b/>
                <w:bCs/>
                <w:sz w:val="16"/>
                <w:szCs w:val="16"/>
              </w:rPr>
            </w:pPr>
          </w:p>
          <w:p w14:paraId="3BC5C7E5" w14:textId="77777777" w:rsidR="00486FE0" w:rsidRDefault="00486FE0" w:rsidP="00F944C7">
            <w:pPr>
              <w:jc w:val="center"/>
              <w:rPr>
                <w:rFonts w:ascii="Montserrat" w:hAnsi="Montserrat" w:cs="Arial"/>
                <w:b/>
                <w:bCs/>
                <w:sz w:val="16"/>
                <w:szCs w:val="16"/>
              </w:rPr>
            </w:pPr>
          </w:p>
          <w:p w14:paraId="106364A1" w14:textId="77777777" w:rsidR="00486FE0" w:rsidRDefault="00486FE0" w:rsidP="00F944C7">
            <w:pPr>
              <w:jc w:val="center"/>
              <w:rPr>
                <w:rFonts w:ascii="Montserrat" w:hAnsi="Montserrat" w:cs="Arial"/>
                <w:b/>
                <w:bCs/>
                <w:sz w:val="16"/>
                <w:szCs w:val="16"/>
              </w:rPr>
            </w:pPr>
          </w:p>
          <w:p w14:paraId="4C658203" w14:textId="77777777" w:rsidR="00486FE0" w:rsidRDefault="00486FE0" w:rsidP="00F944C7">
            <w:pPr>
              <w:jc w:val="center"/>
              <w:rPr>
                <w:rFonts w:ascii="Montserrat" w:hAnsi="Montserrat" w:cs="Arial"/>
                <w:b/>
                <w:bCs/>
                <w:sz w:val="16"/>
                <w:szCs w:val="16"/>
              </w:rPr>
            </w:pPr>
          </w:p>
          <w:p w14:paraId="5AA9E565" w14:textId="77777777" w:rsidR="00DE56A8" w:rsidRDefault="00DE56A8" w:rsidP="00F944C7">
            <w:pPr>
              <w:jc w:val="center"/>
              <w:rPr>
                <w:rFonts w:ascii="Montserrat" w:hAnsi="Montserrat" w:cs="Arial"/>
                <w:b/>
                <w:bCs/>
                <w:sz w:val="16"/>
                <w:szCs w:val="16"/>
              </w:rPr>
            </w:pPr>
          </w:p>
          <w:p w14:paraId="67A15F05" w14:textId="5D3624F4" w:rsidR="00DE56A8" w:rsidRDefault="00DE56A8" w:rsidP="00F944C7">
            <w:pPr>
              <w:jc w:val="center"/>
              <w:rPr>
                <w:rFonts w:ascii="Montserrat" w:hAnsi="Montserrat" w:cs="Arial"/>
                <w:b/>
                <w:bCs/>
                <w:sz w:val="16"/>
                <w:szCs w:val="16"/>
              </w:rPr>
            </w:pPr>
            <w:r>
              <w:rPr>
                <w:rFonts w:ascii="Montserrat" w:hAnsi="Montserrat" w:cs="Arial"/>
                <w:b/>
                <w:bCs/>
                <w:sz w:val="16"/>
                <w:szCs w:val="16"/>
              </w:rPr>
              <w:t>C. GABRIELA</w:t>
            </w:r>
            <w:r w:rsidR="003D0730">
              <w:rPr>
                <w:rFonts w:ascii="Montserrat" w:hAnsi="Montserrat" w:cs="Arial"/>
                <w:b/>
                <w:bCs/>
                <w:sz w:val="16"/>
                <w:szCs w:val="16"/>
              </w:rPr>
              <w:t xml:space="preserve"> CARLOTA LEGUER RETOLAZA</w:t>
            </w:r>
          </w:p>
        </w:tc>
        <w:tc>
          <w:tcPr>
            <w:tcW w:w="4433" w:type="dxa"/>
          </w:tcPr>
          <w:p w14:paraId="013487DA" w14:textId="77777777" w:rsidR="00DE56A8" w:rsidRDefault="00DE56A8" w:rsidP="00F944C7">
            <w:pPr>
              <w:jc w:val="center"/>
              <w:rPr>
                <w:rFonts w:ascii="Montserrat" w:hAnsi="Montserrat" w:cs="Arial"/>
                <w:b/>
                <w:bCs/>
                <w:sz w:val="16"/>
                <w:szCs w:val="16"/>
              </w:rPr>
            </w:pPr>
            <w:r>
              <w:rPr>
                <w:rFonts w:ascii="Montserrat" w:hAnsi="Montserrat" w:cs="Arial"/>
                <w:b/>
                <w:bCs/>
                <w:sz w:val="16"/>
                <w:szCs w:val="16"/>
              </w:rPr>
              <w:t>PARTICIPANTE “B”</w:t>
            </w:r>
          </w:p>
          <w:p w14:paraId="574C5630" w14:textId="77777777" w:rsidR="003D0730" w:rsidRDefault="003D0730" w:rsidP="00F944C7">
            <w:pPr>
              <w:jc w:val="center"/>
              <w:rPr>
                <w:rFonts w:ascii="Montserrat" w:hAnsi="Montserrat" w:cs="Arial"/>
                <w:b/>
                <w:bCs/>
                <w:sz w:val="16"/>
                <w:szCs w:val="16"/>
              </w:rPr>
            </w:pPr>
          </w:p>
          <w:p w14:paraId="26935EC9" w14:textId="77777777" w:rsidR="003D0730" w:rsidRDefault="003D0730" w:rsidP="00F944C7">
            <w:pPr>
              <w:jc w:val="center"/>
              <w:rPr>
                <w:rFonts w:ascii="Montserrat" w:hAnsi="Montserrat" w:cs="Arial"/>
                <w:b/>
                <w:bCs/>
                <w:sz w:val="16"/>
                <w:szCs w:val="16"/>
              </w:rPr>
            </w:pPr>
          </w:p>
          <w:p w14:paraId="2D927BE0" w14:textId="77777777" w:rsidR="00486FE0" w:rsidRDefault="00486FE0" w:rsidP="00F944C7">
            <w:pPr>
              <w:jc w:val="center"/>
              <w:rPr>
                <w:rFonts w:ascii="Montserrat" w:hAnsi="Montserrat" w:cs="Arial"/>
                <w:b/>
                <w:bCs/>
                <w:sz w:val="16"/>
                <w:szCs w:val="16"/>
              </w:rPr>
            </w:pPr>
          </w:p>
          <w:p w14:paraId="50183992" w14:textId="77777777" w:rsidR="00486FE0" w:rsidRDefault="00486FE0" w:rsidP="00F944C7">
            <w:pPr>
              <w:jc w:val="center"/>
              <w:rPr>
                <w:rFonts w:ascii="Montserrat" w:hAnsi="Montserrat" w:cs="Arial"/>
                <w:b/>
                <w:bCs/>
                <w:sz w:val="16"/>
                <w:szCs w:val="16"/>
              </w:rPr>
            </w:pPr>
          </w:p>
          <w:p w14:paraId="6D397D1C" w14:textId="77777777" w:rsidR="00486FE0" w:rsidRDefault="00486FE0" w:rsidP="00F944C7">
            <w:pPr>
              <w:jc w:val="center"/>
              <w:rPr>
                <w:rFonts w:ascii="Montserrat" w:hAnsi="Montserrat" w:cs="Arial"/>
                <w:b/>
                <w:bCs/>
                <w:sz w:val="16"/>
                <w:szCs w:val="16"/>
              </w:rPr>
            </w:pPr>
          </w:p>
          <w:p w14:paraId="67A7187D" w14:textId="77777777" w:rsidR="00486FE0" w:rsidRDefault="00486FE0" w:rsidP="00F944C7">
            <w:pPr>
              <w:jc w:val="center"/>
              <w:rPr>
                <w:rFonts w:ascii="Montserrat" w:hAnsi="Montserrat" w:cs="Arial"/>
                <w:b/>
                <w:bCs/>
                <w:sz w:val="16"/>
                <w:szCs w:val="16"/>
              </w:rPr>
            </w:pPr>
          </w:p>
          <w:p w14:paraId="34C737EE" w14:textId="258B41FA" w:rsidR="003D0730" w:rsidRDefault="003D0730" w:rsidP="00F944C7">
            <w:pPr>
              <w:jc w:val="center"/>
              <w:rPr>
                <w:rFonts w:ascii="Montserrat" w:hAnsi="Montserrat" w:cs="Arial"/>
                <w:b/>
                <w:bCs/>
                <w:sz w:val="16"/>
                <w:szCs w:val="16"/>
              </w:rPr>
            </w:pPr>
            <w:r>
              <w:rPr>
                <w:rFonts w:ascii="Montserrat" w:hAnsi="Montserrat" w:cs="Arial"/>
                <w:b/>
                <w:bCs/>
                <w:sz w:val="16"/>
                <w:szCs w:val="16"/>
              </w:rPr>
              <w:t>C. CARLOS ROMERO</w:t>
            </w:r>
            <w:r w:rsidR="00486FE0">
              <w:rPr>
                <w:rFonts w:ascii="Montserrat" w:hAnsi="Montserrat" w:cs="Arial"/>
                <w:b/>
                <w:bCs/>
                <w:sz w:val="16"/>
                <w:szCs w:val="16"/>
              </w:rPr>
              <w:t xml:space="preserve"> MARTINEZ</w:t>
            </w:r>
          </w:p>
        </w:tc>
      </w:tr>
    </w:tbl>
    <w:p w14:paraId="2EBCE4DE" w14:textId="77777777" w:rsidR="00DE56A8" w:rsidRDefault="00DE56A8" w:rsidP="00F944C7">
      <w:pPr>
        <w:jc w:val="center"/>
        <w:rPr>
          <w:rFonts w:ascii="Montserrat" w:hAnsi="Montserrat" w:cs="Arial"/>
          <w:b/>
          <w:bCs/>
          <w:sz w:val="16"/>
          <w:szCs w:val="16"/>
        </w:rPr>
      </w:pPr>
    </w:p>
    <w:p w14:paraId="1FA4DD6F" w14:textId="77777777" w:rsidR="00DE56A8" w:rsidRDefault="00DE56A8" w:rsidP="00F944C7">
      <w:pPr>
        <w:jc w:val="center"/>
        <w:rPr>
          <w:rFonts w:ascii="Montserrat" w:hAnsi="Montserrat" w:cs="Arial"/>
          <w:b/>
          <w:bCs/>
          <w:sz w:val="16"/>
          <w:szCs w:val="16"/>
        </w:rPr>
      </w:pPr>
    </w:p>
    <w:p w14:paraId="12CFBB6D" w14:textId="77777777" w:rsidR="00DE56A8" w:rsidRDefault="00DE56A8" w:rsidP="00F944C7">
      <w:pPr>
        <w:jc w:val="center"/>
        <w:rPr>
          <w:rFonts w:ascii="Montserrat" w:hAnsi="Montserrat" w:cs="Arial"/>
          <w:b/>
          <w:bCs/>
          <w:sz w:val="16"/>
          <w:szCs w:val="16"/>
        </w:rPr>
      </w:pPr>
    </w:p>
    <w:p w14:paraId="4655FEBE" w14:textId="77777777" w:rsidR="00DE56A8" w:rsidRDefault="00DE56A8" w:rsidP="00F944C7">
      <w:pPr>
        <w:jc w:val="center"/>
        <w:rPr>
          <w:rFonts w:ascii="Montserrat" w:hAnsi="Montserrat" w:cs="Arial"/>
          <w:b/>
          <w:bCs/>
          <w:sz w:val="16"/>
          <w:szCs w:val="16"/>
        </w:rPr>
      </w:pPr>
    </w:p>
    <w:p w14:paraId="6C1A9710" w14:textId="77777777" w:rsidR="00DE56A8" w:rsidRDefault="00DE56A8" w:rsidP="00F944C7">
      <w:pPr>
        <w:jc w:val="center"/>
        <w:rPr>
          <w:rFonts w:ascii="Montserrat" w:hAnsi="Montserrat" w:cs="Arial"/>
          <w:b/>
          <w:bCs/>
          <w:sz w:val="16"/>
          <w:szCs w:val="16"/>
        </w:rPr>
      </w:pPr>
    </w:p>
    <w:p w14:paraId="53222B0F" w14:textId="77777777" w:rsidR="00DE56A8" w:rsidRDefault="00DE56A8" w:rsidP="00F944C7">
      <w:pPr>
        <w:jc w:val="center"/>
        <w:rPr>
          <w:rFonts w:ascii="Montserrat" w:hAnsi="Montserrat" w:cs="Arial"/>
          <w:b/>
          <w:bCs/>
          <w:sz w:val="16"/>
          <w:szCs w:val="16"/>
        </w:rPr>
      </w:pPr>
    </w:p>
    <w:p w14:paraId="26F8B823" w14:textId="77777777" w:rsidR="00DE56A8" w:rsidRDefault="00DE56A8" w:rsidP="00F944C7">
      <w:pPr>
        <w:jc w:val="center"/>
        <w:rPr>
          <w:rFonts w:ascii="Montserrat" w:hAnsi="Montserrat" w:cs="Arial"/>
          <w:b/>
          <w:bCs/>
          <w:sz w:val="16"/>
          <w:szCs w:val="16"/>
        </w:rPr>
      </w:pPr>
    </w:p>
    <w:p w14:paraId="169BB4B1" w14:textId="77777777" w:rsidR="00752EC1" w:rsidRPr="00F21F5B" w:rsidRDefault="00752EC1" w:rsidP="00AD383F">
      <w:pPr>
        <w:rPr>
          <w:rFonts w:ascii="Montserrat" w:hAnsi="Montserrat" w:cs="Arial"/>
          <w:bCs/>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8"/>
        <w:gridCol w:w="3054"/>
        <w:gridCol w:w="2799"/>
      </w:tblGrid>
      <w:tr w:rsidR="00F944C7" w14:paraId="5C23AEF2" w14:textId="77777777" w:rsidTr="001D37D5">
        <w:tc>
          <w:tcPr>
            <w:tcW w:w="3129" w:type="dxa"/>
          </w:tcPr>
          <w:p w14:paraId="6E6FAC4F" w14:textId="77777777" w:rsidR="00F944C7" w:rsidRPr="00F21F5B" w:rsidRDefault="00F944C7" w:rsidP="001D37D5">
            <w:pPr>
              <w:rPr>
                <w:rFonts w:ascii="Montserrat" w:hAnsi="Montserrat" w:cs="Arial"/>
                <w:bCs/>
                <w:sz w:val="14"/>
                <w:szCs w:val="14"/>
              </w:rPr>
            </w:pPr>
          </w:p>
          <w:p w14:paraId="4D3253E0" w14:textId="77777777" w:rsidR="004C2B65" w:rsidRPr="00F21F5B" w:rsidRDefault="004C2B65" w:rsidP="001D37D5">
            <w:pPr>
              <w:rPr>
                <w:rFonts w:ascii="Montserrat" w:hAnsi="Montserrat" w:cs="Arial"/>
                <w:bCs/>
                <w:sz w:val="14"/>
                <w:szCs w:val="14"/>
              </w:rPr>
            </w:pPr>
          </w:p>
          <w:p w14:paraId="34E4F932" w14:textId="77777777" w:rsidR="007B3710" w:rsidRPr="00F21F5B" w:rsidRDefault="007B3710" w:rsidP="001D37D5">
            <w:pPr>
              <w:rPr>
                <w:rFonts w:ascii="Montserrat" w:hAnsi="Montserrat" w:cs="Arial"/>
                <w:bCs/>
                <w:sz w:val="14"/>
                <w:szCs w:val="14"/>
              </w:rPr>
            </w:pPr>
          </w:p>
          <w:p w14:paraId="1EC897E9" w14:textId="77777777" w:rsidR="00F944C7" w:rsidRPr="00F21F5B" w:rsidRDefault="00F944C7" w:rsidP="001D37D5">
            <w:pPr>
              <w:rPr>
                <w:rFonts w:ascii="Montserrat" w:hAnsi="Montserrat" w:cs="Arial"/>
                <w:bCs/>
                <w:sz w:val="14"/>
                <w:szCs w:val="14"/>
              </w:rPr>
            </w:pPr>
          </w:p>
          <w:p w14:paraId="10788FD4" w14:textId="77777777" w:rsidR="00F944C7" w:rsidRPr="00F21F5B" w:rsidRDefault="00F944C7" w:rsidP="001D37D5">
            <w:pPr>
              <w:rPr>
                <w:rFonts w:ascii="Montserrat" w:hAnsi="Montserrat" w:cs="Arial"/>
                <w:bCs/>
                <w:sz w:val="14"/>
                <w:szCs w:val="14"/>
              </w:rPr>
            </w:pPr>
          </w:p>
          <w:p w14:paraId="7C3264BF" w14:textId="77777777" w:rsidR="00F944C7" w:rsidRPr="00F21F5B" w:rsidRDefault="00F944C7" w:rsidP="001D37D5">
            <w:pPr>
              <w:jc w:val="center"/>
              <w:rPr>
                <w:rFonts w:ascii="Montserrat" w:hAnsi="Montserrat" w:cs="Arial"/>
                <w:bCs/>
                <w:sz w:val="14"/>
                <w:szCs w:val="14"/>
              </w:rPr>
            </w:pPr>
            <w:r w:rsidRPr="00F21F5B">
              <w:rPr>
                <w:rFonts w:ascii="Montserrat" w:hAnsi="Montserrat" w:cs="Arial"/>
                <w:bCs/>
                <w:sz w:val="14"/>
                <w:szCs w:val="14"/>
              </w:rPr>
              <w:t>Licda. Tania Montserrat León Rebolledo</w:t>
            </w:r>
          </w:p>
          <w:p w14:paraId="344FDE16" w14:textId="77777777" w:rsidR="00F944C7" w:rsidRPr="00F21F5B" w:rsidRDefault="00F944C7" w:rsidP="001D37D5">
            <w:pPr>
              <w:jc w:val="center"/>
              <w:rPr>
                <w:rFonts w:ascii="Montserrat" w:hAnsi="Montserrat" w:cs="Arial"/>
                <w:bCs/>
                <w:sz w:val="14"/>
                <w:szCs w:val="14"/>
              </w:rPr>
            </w:pPr>
            <w:r w:rsidRPr="00F21F5B">
              <w:rPr>
                <w:rFonts w:ascii="Montserrat" w:hAnsi="Montserrat" w:cs="Arial"/>
                <w:bCs/>
                <w:sz w:val="14"/>
                <w:szCs w:val="14"/>
              </w:rPr>
              <w:t xml:space="preserve"> Líder de Proyecto</w:t>
            </w:r>
          </w:p>
          <w:p w14:paraId="7707BEA4" w14:textId="77777777" w:rsidR="00F944C7" w:rsidRPr="00F21F5B" w:rsidRDefault="00F944C7" w:rsidP="001D37D5">
            <w:pPr>
              <w:jc w:val="center"/>
              <w:rPr>
                <w:rFonts w:ascii="Montserrat" w:hAnsi="Montserrat" w:cs="Arial"/>
                <w:bCs/>
                <w:sz w:val="18"/>
                <w:szCs w:val="18"/>
              </w:rPr>
            </w:pPr>
            <w:r w:rsidRPr="00F21F5B">
              <w:rPr>
                <w:rFonts w:ascii="Montserrat" w:hAnsi="Montserrat" w:cs="Arial"/>
                <w:bCs/>
                <w:sz w:val="14"/>
                <w:szCs w:val="14"/>
              </w:rPr>
              <w:t>Elaboró</w:t>
            </w:r>
          </w:p>
        </w:tc>
        <w:tc>
          <w:tcPr>
            <w:tcW w:w="3096" w:type="dxa"/>
          </w:tcPr>
          <w:p w14:paraId="7F2992CF" w14:textId="77777777" w:rsidR="00F944C7" w:rsidRPr="00F21F5B" w:rsidRDefault="00F944C7" w:rsidP="001D37D5">
            <w:pPr>
              <w:rPr>
                <w:rFonts w:ascii="Montserrat" w:hAnsi="Montserrat" w:cs="Arial"/>
                <w:bCs/>
                <w:sz w:val="14"/>
                <w:szCs w:val="14"/>
              </w:rPr>
            </w:pPr>
          </w:p>
          <w:p w14:paraId="78F20B81" w14:textId="77777777" w:rsidR="004C2B65" w:rsidRPr="00F21F5B" w:rsidRDefault="004C2B65" w:rsidP="001D37D5">
            <w:pPr>
              <w:rPr>
                <w:rFonts w:ascii="Montserrat" w:hAnsi="Montserrat" w:cs="Arial"/>
                <w:bCs/>
                <w:sz w:val="14"/>
                <w:szCs w:val="14"/>
              </w:rPr>
            </w:pPr>
          </w:p>
          <w:p w14:paraId="5A8B811C" w14:textId="77777777" w:rsidR="007B3710" w:rsidRPr="00F21F5B" w:rsidRDefault="007B3710" w:rsidP="001D37D5">
            <w:pPr>
              <w:rPr>
                <w:rFonts w:ascii="Montserrat" w:hAnsi="Montserrat" w:cs="Arial"/>
                <w:bCs/>
                <w:sz w:val="14"/>
                <w:szCs w:val="14"/>
              </w:rPr>
            </w:pPr>
          </w:p>
          <w:p w14:paraId="78B03AE3" w14:textId="77777777" w:rsidR="00F944C7" w:rsidRPr="00F21F5B" w:rsidRDefault="00F944C7" w:rsidP="001D37D5">
            <w:pPr>
              <w:rPr>
                <w:rFonts w:ascii="Montserrat" w:hAnsi="Montserrat" w:cs="Arial"/>
                <w:bCs/>
                <w:sz w:val="14"/>
                <w:szCs w:val="14"/>
              </w:rPr>
            </w:pPr>
          </w:p>
          <w:p w14:paraId="1BD00D61" w14:textId="77777777" w:rsidR="003E4811" w:rsidRPr="00F21F5B" w:rsidRDefault="003E4811" w:rsidP="001D37D5">
            <w:pPr>
              <w:jc w:val="center"/>
              <w:rPr>
                <w:rFonts w:ascii="Montserrat" w:hAnsi="Montserrat" w:cs="Arial"/>
                <w:bCs/>
                <w:sz w:val="14"/>
                <w:szCs w:val="14"/>
              </w:rPr>
            </w:pPr>
          </w:p>
          <w:p w14:paraId="179DFFE8" w14:textId="77777777" w:rsidR="00F944C7" w:rsidRPr="00F21F5B" w:rsidRDefault="003E4811" w:rsidP="001D37D5">
            <w:pPr>
              <w:jc w:val="center"/>
              <w:rPr>
                <w:rFonts w:ascii="Montserrat" w:hAnsi="Montserrat" w:cs="Arial"/>
                <w:bCs/>
                <w:sz w:val="14"/>
                <w:szCs w:val="14"/>
              </w:rPr>
            </w:pPr>
            <w:r w:rsidRPr="00F21F5B">
              <w:rPr>
                <w:rFonts w:ascii="Montserrat" w:hAnsi="Montserrat" w:cs="Arial"/>
                <w:bCs/>
                <w:sz w:val="14"/>
                <w:szCs w:val="14"/>
              </w:rPr>
              <w:t>Licda. Edith Alejandra Anguiano Palomera</w:t>
            </w:r>
          </w:p>
          <w:p w14:paraId="236F2D91" w14:textId="77777777" w:rsidR="00F944C7" w:rsidRPr="00F21F5B" w:rsidRDefault="003E4811" w:rsidP="001D37D5">
            <w:pPr>
              <w:jc w:val="center"/>
              <w:rPr>
                <w:rFonts w:ascii="Montserrat" w:hAnsi="Montserrat" w:cs="Arial"/>
                <w:bCs/>
                <w:sz w:val="14"/>
                <w:szCs w:val="14"/>
              </w:rPr>
            </w:pPr>
            <w:r w:rsidRPr="00F21F5B">
              <w:rPr>
                <w:rFonts w:ascii="Montserrat" w:hAnsi="Montserrat" w:cs="Arial"/>
                <w:bCs/>
                <w:sz w:val="14"/>
                <w:szCs w:val="14"/>
              </w:rPr>
              <w:t>Titular  d</w:t>
            </w:r>
            <w:r w:rsidR="00F944C7" w:rsidRPr="00F21F5B">
              <w:rPr>
                <w:rFonts w:ascii="Montserrat" w:hAnsi="Montserrat" w:cs="Arial"/>
                <w:bCs/>
                <w:sz w:val="14"/>
                <w:szCs w:val="14"/>
              </w:rPr>
              <w:t>e la Oficina de Contratos</w:t>
            </w:r>
          </w:p>
          <w:p w14:paraId="7B33D5AF" w14:textId="77777777" w:rsidR="00F944C7" w:rsidRPr="00F21F5B" w:rsidRDefault="00F944C7" w:rsidP="001D37D5">
            <w:pPr>
              <w:jc w:val="center"/>
              <w:rPr>
                <w:rFonts w:ascii="Montserrat" w:hAnsi="Montserrat" w:cs="Arial"/>
                <w:bCs/>
                <w:sz w:val="14"/>
                <w:szCs w:val="14"/>
              </w:rPr>
            </w:pPr>
            <w:r w:rsidRPr="00F21F5B">
              <w:rPr>
                <w:rFonts w:ascii="Montserrat" w:hAnsi="Montserrat" w:cs="Arial"/>
                <w:bCs/>
                <w:sz w:val="14"/>
                <w:szCs w:val="14"/>
              </w:rPr>
              <w:t>Revisó</w:t>
            </w:r>
          </w:p>
          <w:p w14:paraId="0E999BC1" w14:textId="77777777" w:rsidR="00F944C7" w:rsidRPr="00F21F5B" w:rsidRDefault="00F944C7" w:rsidP="001D37D5">
            <w:pPr>
              <w:jc w:val="center"/>
              <w:rPr>
                <w:rFonts w:ascii="Montserrat" w:hAnsi="Montserrat" w:cs="Arial"/>
                <w:bCs/>
                <w:sz w:val="18"/>
                <w:szCs w:val="18"/>
              </w:rPr>
            </w:pPr>
          </w:p>
        </w:tc>
        <w:tc>
          <w:tcPr>
            <w:tcW w:w="2829" w:type="dxa"/>
          </w:tcPr>
          <w:p w14:paraId="35F8F449" w14:textId="77777777" w:rsidR="00F944C7" w:rsidRPr="00F21F5B" w:rsidRDefault="00F944C7" w:rsidP="001D37D5">
            <w:pPr>
              <w:rPr>
                <w:rFonts w:ascii="Montserrat" w:hAnsi="Montserrat" w:cs="Arial"/>
                <w:bCs/>
                <w:sz w:val="14"/>
                <w:szCs w:val="14"/>
              </w:rPr>
            </w:pPr>
          </w:p>
          <w:p w14:paraId="2AC05EB3" w14:textId="77777777" w:rsidR="00F944C7" w:rsidRPr="00F21F5B" w:rsidRDefault="00F944C7" w:rsidP="001D37D5">
            <w:pPr>
              <w:rPr>
                <w:rFonts w:ascii="Montserrat" w:hAnsi="Montserrat" w:cs="Arial"/>
                <w:bCs/>
                <w:sz w:val="14"/>
                <w:szCs w:val="14"/>
              </w:rPr>
            </w:pPr>
          </w:p>
          <w:p w14:paraId="30FDCC20" w14:textId="77777777" w:rsidR="004C2B65" w:rsidRPr="00F21F5B" w:rsidRDefault="004C2B65" w:rsidP="001D37D5">
            <w:pPr>
              <w:rPr>
                <w:rFonts w:ascii="Montserrat" w:hAnsi="Montserrat" w:cs="Arial"/>
                <w:bCs/>
                <w:sz w:val="14"/>
                <w:szCs w:val="14"/>
              </w:rPr>
            </w:pPr>
          </w:p>
          <w:p w14:paraId="4F38CDD4" w14:textId="77777777" w:rsidR="007B3710" w:rsidRPr="00F21F5B" w:rsidRDefault="007B3710" w:rsidP="001D37D5">
            <w:pPr>
              <w:rPr>
                <w:rFonts w:ascii="Montserrat" w:hAnsi="Montserrat" w:cs="Arial"/>
                <w:bCs/>
                <w:sz w:val="14"/>
                <w:szCs w:val="14"/>
              </w:rPr>
            </w:pPr>
          </w:p>
          <w:p w14:paraId="138CABF6" w14:textId="77777777" w:rsidR="003E4811" w:rsidRPr="00F21F5B" w:rsidRDefault="003E4811" w:rsidP="009B13C4">
            <w:pPr>
              <w:rPr>
                <w:rFonts w:ascii="Montserrat" w:hAnsi="Montserrat" w:cs="Arial"/>
                <w:bCs/>
                <w:sz w:val="14"/>
                <w:szCs w:val="14"/>
              </w:rPr>
            </w:pPr>
          </w:p>
          <w:p w14:paraId="16ADC906" w14:textId="77777777" w:rsidR="00F944C7" w:rsidRPr="00F21F5B" w:rsidRDefault="00F944C7" w:rsidP="001D37D5">
            <w:pPr>
              <w:jc w:val="center"/>
              <w:rPr>
                <w:rFonts w:ascii="Montserrat" w:hAnsi="Montserrat" w:cs="Arial"/>
                <w:bCs/>
                <w:sz w:val="14"/>
                <w:szCs w:val="14"/>
              </w:rPr>
            </w:pPr>
            <w:r w:rsidRPr="00F21F5B">
              <w:rPr>
                <w:rFonts w:ascii="Montserrat" w:hAnsi="Montserrat" w:cs="Arial"/>
                <w:bCs/>
                <w:sz w:val="14"/>
                <w:szCs w:val="14"/>
              </w:rPr>
              <w:t>C. P. Jaime Gabriel Grajeda Nuñez</w:t>
            </w:r>
          </w:p>
          <w:p w14:paraId="240597B0" w14:textId="77777777" w:rsidR="00F944C7" w:rsidRPr="00F21F5B" w:rsidRDefault="003E4811" w:rsidP="001D37D5">
            <w:pPr>
              <w:jc w:val="center"/>
              <w:rPr>
                <w:rFonts w:ascii="Montserrat" w:hAnsi="Montserrat" w:cs="Arial"/>
                <w:bCs/>
                <w:sz w:val="14"/>
                <w:szCs w:val="14"/>
              </w:rPr>
            </w:pPr>
            <w:r w:rsidRPr="00F21F5B">
              <w:rPr>
                <w:rFonts w:ascii="Montserrat" w:hAnsi="Montserrat" w:cs="Arial"/>
                <w:bCs/>
                <w:sz w:val="14"/>
                <w:szCs w:val="14"/>
              </w:rPr>
              <w:t>Titular del</w:t>
            </w:r>
            <w:r w:rsidR="00F944C7" w:rsidRPr="00F21F5B">
              <w:rPr>
                <w:rFonts w:ascii="Montserrat" w:hAnsi="Montserrat" w:cs="Arial"/>
                <w:bCs/>
                <w:sz w:val="14"/>
                <w:szCs w:val="14"/>
              </w:rPr>
              <w:t xml:space="preserve"> Departamento de Adquisición de Bienes y Contratación de Servicios</w:t>
            </w:r>
          </w:p>
          <w:p w14:paraId="059910BC" w14:textId="77777777" w:rsidR="00F944C7" w:rsidRDefault="00F944C7" w:rsidP="001D37D5">
            <w:pPr>
              <w:jc w:val="center"/>
              <w:rPr>
                <w:rFonts w:ascii="Montserrat" w:hAnsi="Montserrat" w:cs="Arial"/>
                <w:bCs/>
                <w:sz w:val="14"/>
                <w:szCs w:val="14"/>
              </w:rPr>
            </w:pPr>
            <w:r w:rsidRPr="00F21F5B">
              <w:rPr>
                <w:rFonts w:ascii="Montserrat" w:hAnsi="Montserrat" w:cs="Arial"/>
                <w:bCs/>
                <w:sz w:val="14"/>
                <w:szCs w:val="14"/>
              </w:rPr>
              <w:t>Validó</w:t>
            </w:r>
          </w:p>
        </w:tc>
      </w:tr>
    </w:tbl>
    <w:p w14:paraId="5FFB7206" w14:textId="77777777" w:rsidR="00536BD1" w:rsidRPr="00AD383F" w:rsidRDefault="00536BD1" w:rsidP="00AD383F"/>
    <w:sectPr w:rsidR="00536BD1" w:rsidRPr="00AD383F" w:rsidSect="005604B8">
      <w:headerReference w:type="default" r:id="rId10"/>
      <w:footerReference w:type="default" r:id="rId11"/>
      <w:pgSz w:w="12240" w:h="15840"/>
      <w:pgMar w:top="1418" w:right="181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A241F" w14:textId="77777777" w:rsidR="009F306F" w:rsidRDefault="009F306F" w:rsidP="00536BD1">
      <w:r>
        <w:separator/>
      </w:r>
    </w:p>
  </w:endnote>
  <w:endnote w:type="continuationSeparator" w:id="0">
    <w:p w14:paraId="5F2BEA37" w14:textId="77777777" w:rsidR="009F306F" w:rsidRDefault="009F306F"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ontserrat">
    <w:altName w:val="Courier New"/>
    <w:panose1 w:val="00000500000000000000"/>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ontserrat Medium">
    <w:altName w:val="Courier New"/>
    <w:panose1 w:val="000006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326118"/>
      <w:docPartObj>
        <w:docPartGallery w:val="Page Numbers (Bottom of Page)"/>
        <w:docPartUnique/>
      </w:docPartObj>
    </w:sdtPr>
    <w:sdtEndPr/>
    <w:sdtContent>
      <w:p w14:paraId="184693B4" w14:textId="1CE52842" w:rsidR="001D37D5" w:rsidRDefault="004B5026" w:rsidP="003B151B">
        <w:pPr>
          <w:pStyle w:val="Piedepgina"/>
          <w:ind w:right="-489"/>
          <w:jc w:val="right"/>
        </w:pPr>
        <w:r>
          <w:rPr>
            <w:rFonts w:ascii="Montserrat" w:hAnsi="Montserrat"/>
            <w:b/>
            <w:bCs/>
            <w:noProof/>
            <w:sz w:val="16"/>
            <w:szCs w:val="16"/>
            <w:lang w:val="es-MX" w:eastAsia="es-MX"/>
          </w:rPr>
          <w:drawing>
            <wp:anchor distT="0" distB="0" distL="114300" distR="114300" simplePos="0" relativeHeight="251656192" behindDoc="0" locked="0" layoutInCell="1" allowOverlap="1" wp14:anchorId="21984840" wp14:editId="33E04309">
              <wp:simplePos x="0" y="0"/>
              <wp:positionH relativeFrom="column">
                <wp:posOffset>6293895</wp:posOffset>
              </wp:positionH>
              <wp:positionV relativeFrom="paragraph">
                <wp:posOffset>-2929764</wp:posOffset>
              </wp:positionV>
              <wp:extent cx="172720" cy="226695"/>
              <wp:effectExtent l="0" t="7938"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172720" cy="226695"/>
                      </a:xfrm>
                      <a:prstGeom prst="rect">
                        <a:avLst/>
                      </a:prstGeom>
                      <a:ln>
                        <a:noFill/>
                      </a:ln>
                    </pic:spPr>
                  </pic:pic>
                </a:graphicData>
              </a:graphic>
            </wp:anchor>
          </w:drawing>
        </w:r>
        <w:r w:rsidR="001D37D5">
          <w:rPr>
            <w:noProof/>
            <w:lang w:val="es-MX" w:eastAsia="es-MX"/>
          </w:rPr>
          <w:drawing>
            <wp:anchor distT="0" distB="0" distL="114300" distR="114300" simplePos="0" relativeHeight="251663360" behindDoc="0" locked="0" layoutInCell="1" allowOverlap="1" wp14:anchorId="2FEEECEC" wp14:editId="7C03F79E">
              <wp:simplePos x="0" y="0"/>
              <wp:positionH relativeFrom="column">
                <wp:posOffset>125095</wp:posOffset>
              </wp:positionH>
              <wp:positionV relativeFrom="paragraph">
                <wp:posOffset>-158115</wp:posOffset>
              </wp:positionV>
              <wp:extent cx="5537200" cy="831850"/>
              <wp:effectExtent l="0" t="0" r="635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37200" cy="831850"/>
                      </a:xfrm>
                      <a:prstGeom prst="rect">
                        <a:avLst/>
                      </a:prstGeom>
                    </pic:spPr>
                  </pic:pic>
                </a:graphicData>
              </a:graphic>
              <wp14:sizeRelH relativeFrom="page">
                <wp14:pctWidth>0</wp14:pctWidth>
              </wp14:sizeRelH>
              <wp14:sizeRelV relativeFrom="page">
                <wp14:pctHeight>0</wp14:pctHeight>
              </wp14:sizeRelV>
            </wp:anchor>
          </w:drawing>
        </w:r>
        <w:r w:rsidR="001D37D5">
          <w:t xml:space="preserve">      </w:t>
        </w:r>
        <w:r w:rsidR="001D37D5">
          <w:fldChar w:fldCharType="begin"/>
        </w:r>
        <w:r w:rsidR="001D37D5">
          <w:instrText>PAGE   \* MERGEFORMAT</w:instrText>
        </w:r>
        <w:r w:rsidR="001D37D5">
          <w:fldChar w:fldCharType="separate"/>
        </w:r>
        <w:r w:rsidR="00486FE0">
          <w:rPr>
            <w:noProof/>
          </w:rPr>
          <w:t>1</w:t>
        </w:r>
        <w:r w:rsidR="001D37D5">
          <w:fldChar w:fldCharType="end"/>
        </w:r>
      </w:p>
    </w:sdtContent>
  </w:sdt>
  <w:p w14:paraId="669D0DB8" w14:textId="77777777" w:rsidR="001D37D5" w:rsidRDefault="001D37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A02EF" w14:textId="77777777" w:rsidR="009F306F" w:rsidRDefault="009F306F" w:rsidP="00536BD1">
      <w:r>
        <w:separator/>
      </w:r>
    </w:p>
  </w:footnote>
  <w:footnote w:type="continuationSeparator" w:id="0">
    <w:p w14:paraId="5A03C8DF" w14:textId="77777777" w:rsidR="009F306F" w:rsidRDefault="009F306F"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C9F09" w14:textId="77777777" w:rsidR="001D37D5" w:rsidRDefault="001D37D5">
    <w:pPr>
      <w:pStyle w:val="Encabezado"/>
      <w:rPr>
        <w:lang w:val="es-MX"/>
      </w:rPr>
    </w:pPr>
  </w:p>
  <w:p w14:paraId="590DDDE8" w14:textId="77777777" w:rsidR="001D37D5" w:rsidRDefault="001D37D5" w:rsidP="00147472">
    <w:pPr>
      <w:jc w:val="right"/>
      <w:rPr>
        <w:rFonts w:ascii="Montserrat" w:hAnsi="Montserrat"/>
        <w:b/>
        <w:sz w:val="16"/>
        <w:szCs w:val="16"/>
      </w:rPr>
    </w:pPr>
    <w:r>
      <w:rPr>
        <w:noProof/>
        <w:lang w:val="es-MX" w:eastAsia="es-MX"/>
      </w:rPr>
      <w:drawing>
        <wp:anchor distT="0" distB="0" distL="114300" distR="114300" simplePos="0" relativeHeight="251916288" behindDoc="0" locked="0" layoutInCell="1" allowOverlap="1" wp14:anchorId="484C5E4F" wp14:editId="34CADCAF">
          <wp:simplePos x="0" y="0"/>
          <wp:positionH relativeFrom="column">
            <wp:posOffset>-470535</wp:posOffset>
          </wp:positionH>
          <wp:positionV relativeFrom="paragraph">
            <wp:posOffset>3175</wp:posOffset>
          </wp:positionV>
          <wp:extent cx="2940050" cy="60325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2940050" cy="60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Montserrat" w:hAnsi="Montserrat"/>
        <w:b/>
        <w:sz w:val="16"/>
        <w:szCs w:val="16"/>
      </w:rPr>
      <w:t>ÓRGANO DE OPERACIÓN ADMINISTRATIVA</w:t>
    </w:r>
  </w:p>
  <w:p w14:paraId="0406EB9F" w14:textId="77777777" w:rsidR="001D37D5" w:rsidRPr="009C1DA0" w:rsidRDefault="001D37D5" w:rsidP="00147472">
    <w:pPr>
      <w:jc w:val="right"/>
      <w:rPr>
        <w:rFonts w:ascii="Montserrat" w:hAnsi="Montserrat"/>
        <w:b/>
        <w:sz w:val="16"/>
        <w:szCs w:val="16"/>
      </w:rPr>
    </w:pPr>
    <w:r>
      <w:rPr>
        <w:rFonts w:ascii="Montserrat" w:hAnsi="Montserrat"/>
        <w:b/>
        <w:sz w:val="16"/>
        <w:szCs w:val="16"/>
      </w:rPr>
      <w:t>DESCONCENTRADA REGIONAL EN COLIMA</w:t>
    </w:r>
  </w:p>
  <w:p w14:paraId="1889DA2D" w14:textId="77777777" w:rsidR="001D37D5" w:rsidRPr="009C1DA0" w:rsidRDefault="001D37D5" w:rsidP="00147472">
    <w:pPr>
      <w:jc w:val="right"/>
      <w:rPr>
        <w:rFonts w:ascii="Montserrat" w:hAnsi="Montserrat"/>
        <w:b/>
        <w:sz w:val="16"/>
        <w:szCs w:val="16"/>
      </w:rPr>
    </w:pPr>
    <w:r w:rsidRPr="009C1DA0">
      <w:rPr>
        <w:rFonts w:ascii="Montserrat" w:hAnsi="Montserrat"/>
        <w:b/>
        <w:sz w:val="16"/>
        <w:szCs w:val="16"/>
      </w:rPr>
      <w:t>JEFATURA DE SERVICIOS ADMINISTRATIVOS</w:t>
    </w:r>
  </w:p>
  <w:p w14:paraId="7B83B8A6" w14:textId="77777777" w:rsidR="001D37D5" w:rsidRDefault="001D37D5" w:rsidP="00147472">
    <w:pPr>
      <w:suppressAutoHyphens/>
      <w:jc w:val="right"/>
      <w:rPr>
        <w:rFonts w:ascii="Montserrat" w:hAnsi="Montserrat"/>
        <w:sz w:val="16"/>
        <w:szCs w:val="16"/>
      </w:rPr>
    </w:pPr>
    <w:r w:rsidRPr="009C1DA0">
      <w:rPr>
        <w:rFonts w:ascii="Montserrat" w:hAnsi="Montserrat"/>
        <w:sz w:val="16"/>
        <w:szCs w:val="16"/>
      </w:rPr>
      <w:t>COORDINACIÓN DE ABASTECIMIENTO Y EQUIPAMIENTO</w:t>
    </w:r>
  </w:p>
  <w:p w14:paraId="074FC360" w14:textId="77777777" w:rsidR="001D37D5" w:rsidRPr="00436B75" w:rsidRDefault="001D37D5" w:rsidP="00147472">
    <w:pPr>
      <w:jc w:val="right"/>
      <w:rPr>
        <w:rFonts w:ascii="Montserrat Medium" w:hAnsi="Montserrat Medium"/>
        <w:sz w:val="16"/>
        <w:szCs w:val="16"/>
      </w:rPr>
    </w:pPr>
    <w:r w:rsidRPr="00436B75">
      <w:rPr>
        <w:rFonts w:ascii="Montserrat Medium" w:hAnsi="Montserrat Medium"/>
        <w:sz w:val="16"/>
        <w:szCs w:val="16"/>
      </w:rPr>
      <w:t>Departamento de Adquisición de Bienes y</w:t>
    </w:r>
  </w:p>
  <w:p w14:paraId="1A06F226" w14:textId="77777777" w:rsidR="001D37D5" w:rsidRPr="00147472" w:rsidRDefault="001D37D5" w:rsidP="00147472">
    <w:pPr>
      <w:suppressAutoHyphens/>
      <w:jc w:val="right"/>
      <w:rPr>
        <w:rFonts w:ascii="Montserrat" w:hAnsi="Montserrat"/>
        <w:b/>
        <w:bCs/>
        <w:sz w:val="14"/>
        <w:szCs w:val="14"/>
        <w:lang w:val="es-MX" w:eastAsia="ar-SA"/>
      </w:rPr>
    </w:pPr>
    <w:r w:rsidRPr="00436B75">
      <w:rPr>
        <w:rFonts w:ascii="Montserrat Medium" w:hAnsi="Montserrat Medium"/>
        <w:sz w:val="16"/>
        <w:szCs w:val="16"/>
      </w:rPr>
      <w:t xml:space="preserve"> Contratación de Se</w:t>
    </w:r>
    <w:r>
      <w:rPr>
        <w:rFonts w:ascii="Montserrat Medium" w:hAnsi="Montserrat Medium"/>
        <w:sz w:val="16"/>
        <w:szCs w:val="16"/>
      </w:rPr>
      <w:t>rvicios</w:t>
    </w:r>
  </w:p>
  <w:p w14:paraId="17845F18" w14:textId="77777777" w:rsidR="001D37D5" w:rsidRPr="006441BA" w:rsidRDefault="001D37D5" w:rsidP="006441BA">
    <w:pPr>
      <w:suppressAutoHyphens/>
      <w:jc w:val="center"/>
      <w:rPr>
        <w:rFonts w:ascii="Montserrat" w:hAnsi="Montserrat"/>
        <w:b/>
        <w:bCs/>
        <w:sz w:val="16"/>
        <w:szCs w:val="16"/>
        <w:lang w:eastAsia="ar-SA"/>
      </w:rPr>
    </w:pPr>
  </w:p>
  <w:p w14:paraId="4C40D38A" w14:textId="563E4757" w:rsidR="001D37D5" w:rsidRDefault="0011577A" w:rsidP="00507541">
    <w:pPr>
      <w:jc w:val="center"/>
      <w:rPr>
        <w:rFonts w:ascii="Montserrat" w:hAnsi="Montserrat" w:cs="Arial"/>
        <w:b/>
        <w:bCs/>
        <w:sz w:val="16"/>
        <w:szCs w:val="16"/>
        <w:lang w:val="es-MX"/>
      </w:rPr>
    </w:pPr>
    <w:r>
      <w:rPr>
        <w:rFonts w:ascii="Montserrat" w:hAnsi="Montserrat" w:cs="Arial"/>
        <w:b/>
        <w:bCs/>
        <w:sz w:val="16"/>
        <w:szCs w:val="16"/>
        <w:lang w:val="es-MX"/>
      </w:rPr>
      <w:t>ADJUDICAC</w:t>
    </w:r>
    <w:r w:rsidR="005679F9">
      <w:rPr>
        <w:rFonts w:ascii="Montserrat" w:hAnsi="Montserrat" w:cs="Arial"/>
        <w:b/>
        <w:bCs/>
        <w:sz w:val="16"/>
        <w:szCs w:val="16"/>
        <w:lang w:val="es-MX"/>
      </w:rPr>
      <w:t>IÓN DIRECTA NACIONAL PRESENCIAL</w:t>
    </w:r>
  </w:p>
  <w:p w14:paraId="6E003B55" w14:textId="72FCA084" w:rsidR="001D37D5" w:rsidRDefault="005679F9" w:rsidP="00507541">
    <w:pPr>
      <w:jc w:val="center"/>
      <w:rPr>
        <w:rFonts w:ascii="Montserrat" w:hAnsi="Montserrat" w:cs="Arial"/>
        <w:b/>
        <w:bCs/>
        <w:sz w:val="16"/>
        <w:szCs w:val="16"/>
        <w:lang w:val="es-MX"/>
      </w:rPr>
    </w:pPr>
    <w:r>
      <w:rPr>
        <w:rFonts w:ascii="Montserrat" w:hAnsi="Montserrat" w:cs="Arial"/>
        <w:b/>
        <w:bCs/>
        <w:sz w:val="16"/>
        <w:szCs w:val="16"/>
        <w:lang w:val="es-MX"/>
      </w:rPr>
      <w:t>NÚMERO AA-50-GYR-050GYR012-N-248</w:t>
    </w:r>
    <w:r w:rsidR="0011577A">
      <w:rPr>
        <w:rFonts w:ascii="Montserrat" w:hAnsi="Montserrat" w:cs="Arial"/>
        <w:b/>
        <w:bCs/>
        <w:sz w:val="16"/>
        <w:szCs w:val="16"/>
        <w:lang w:val="es-MX"/>
      </w:rPr>
      <w:t>-2023</w:t>
    </w:r>
  </w:p>
  <w:p w14:paraId="19F122CB" w14:textId="5DEE22CF" w:rsidR="001D37D5" w:rsidRDefault="005679F9" w:rsidP="00881156">
    <w:pPr>
      <w:jc w:val="center"/>
      <w:rPr>
        <w:rFonts w:ascii="Montserrat" w:hAnsi="Montserrat" w:cs="Arial"/>
        <w:bCs/>
        <w:sz w:val="16"/>
        <w:szCs w:val="16"/>
        <w:lang w:val="es-MX"/>
      </w:rPr>
    </w:pPr>
    <w:r>
      <w:rPr>
        <w:rFonts w:ascii="Montserrat" w:hAnsi="Montserrat" w:cs="Arial"/>
        <w:bCs/>
        <w:sz w:val="16"/>
        <w:szCs w:val="16"/>
        <w:lang w:val="es-MX"/>
      </w:rPr>
      <w:t>PARA LA CONTRATACIÓN DE LOS SERVICIOS MÉDICOS SUBROGADOS DE TOMOGRÁFIAS</w:t>
    </w:r>
  </w:p>
  <w:p w14:paraId="12C6566C" w14:textId="77777777" w:rsidR="005679F9" w:rsidRDefault="005679F9" w:rsidP="00881156">
    <w:pPr>
      <w:jc w:val="center"/>
      <w:rPr>
        <w:rFonts w:ascii="Montserrat" w:hAnsi="Montserrat" w:cs="Arial"/>
        <w:bCs/>
        <w:sz w:val="16"/>
        <w:szCs w:val="16"/>
        <w:lang w:val="es-MX"/>
      </w:rPr>
    </w:pPr>
  </w:p>
  <w:p w14:paraId="52D08369" w14:textId="77777777" w:rsidR="001D37D5" w:rsidRPr="004511A6" w:rsidRDefault="001D37D5" w:rsidP="003E6E96">
    <w:pPr>
      <w:suppressAutoHyphens/>
      <w:jc w:val="right"/>
      <w:rPr>
        <w:rFonts w:ascii="Montserrat" w:hAnsi="Montserrat"/>
        <w:b/>
        <w:bCs/>
        <w:sz w:val="14"/>
        <w:szCs w:val="14"/>
        <w:lang w:eastAsia="ar-SA"/>
      </w:rPr>
    </w:pPr>
    <w:r w:rsidRPr="004511A6">
      <w:rPr>
        <w:rFonts w:ascii="Montserrat" w:hAnsi="Montserrat"/>
        <w:b/>
        <w:bCs/>
        <w:sz w:val="14"/>
        <w:szCs w:val="14"/>
        <w:lang w:eastAsia="ar-SA"/>
      </w:rPr>
      <w:t xml:space="preserve">NÚMERO INTERNO </w:t>
    </w:r>
  </w:p>
  <w:p w14:paraId="244E3FCB" w14:textId="77777777" w:rsidR="001D37D5" w:rsidRPr="004511A6" w:rsidRDefault="001D37D5" w:rsidP="003E6E96">
    <w:pPr>
      <w:suppressAutoHyphens/>
      <w:jc w:val="right"/>
      <w:rPr>
        <w:rFonts w:ascii="Montserrat" w:hAnsi="Montserrat"/>
        <w:b/>
        <w:bCs/>
        <w:sz w:val="14"/>
        <w:szCs w:val="14"/>
        <w:lang w:eastAsia="ar-SA"/>
      </w:rPr>
    </w:pPr>
    <w:r w:rsidRPr="004511A6">
      <w:rPr>
        <w:rFonts w:ascii="Montserrat" w:hAnsi="Montserrat"/>
        <w:b/>
        <w:bCs/>
        <w:sz w:val="14"/>
        <w:szCs w:val="14"/>
        <w:lang w:eastAsia="ar-SA"/>
      </w:rPr>
      <w:t>DE CONTRATO</w:t>
    </w:r>
  </w:p>
  <w:p w14:paraId="68F210C1" w14:textId="326C4959" w:rsidR="001D37D5" w:rsidRPr="004511A6" w:rsidRDefault="001D37D5" w:rsidP="003E6E96">
    <w:pPr>
      <w:jc w:val="right"/>
      <w:rPr>
        <w:rFonts w:ascii="Montserrat" w:hAnsi="Montserrat" w:cs="Arial"/>
        <w:bCs/>
        <w:sz w:val="14"/>
        <w:szCs w:val="14"/>
      </w:rPr>
    </w:pPr>
    <w:r>
      <w:rPr>
        <w:rFonts w:ascii="Montserrat" w:hAnsi="Montserrat"/>
        <w:b/>
        <w:bCs/>
        <w:sz w:val="14"/>
        <w:szCs w:val="14"/>
        <w:lang w:eastAsia="ar-SA"/>
      </w:rPr>
      <w:tab/>
    </w:r>
    <w:r>
      <w:rPr>
        <w:rFonts w:ascii="Montserrat" w:hAnsi="Montserrat"/>
        <w:b/>
        <w:bCs/>
        <w:sz w:val="14"/>
        <w:szCs w:val="14"/>
        <w:lang w:eastAsia="ar-SA"/>
      </w:rPr>
      <w:tab/>
    </w:r>
    <w:r w:rsidR="005679F9">
      <w:rPr>
        <w:rFonts w:ascii="Montserrat" w:hAnsi="Montserrat"/>
        <w:b/>
        <w:bCs/>
        <w:sz w:val="14"/>
        <w:szCs w:val="14"/>
        <w:lang w:eastAsia="ar-SA"/>
      </w:rPr>
      <w:t>C0176</w:t>
    </w:r>
    <w:r>
      <w:rPr>
        <w:rFonts w:ascii="Montserrat" w:hAnsi="Montserrat"/>
        <w:b/>
        <w:bCs/>
        <w:sz w:val="14"/>
        <w:szCs w:val="14"/>
        <w:lang w:eastAsia="ar-SA"/>
      </w:rPr>
      <w:t>/23</w:t>
    </w:r>
  </w:p>
  <w:p w14:paraId="2979BD4B" w14:textId="77777777" w:rsidR="001D37D5" w:rsidRDefault="001D37D5" w:rsidP="00507541">
    <w:pPr>
      <w:suppressAutoHyphens/>
      <w:jc w:val="center"/>
      <w:rPr>
        <w:rFonts w:ascii="Montserrat" w:hAnsi="Montserrat"/>
        <w:b/>
        <w:bCs/>
        <w:sz w:val="16"/>
        <w:szCs w:val="16"/>
        <w:lang w:eastAsia="ar-SA"/>
      </w:rPr>
    </w:pPr>
    <w:r w:rsidRPr="000C5B95">
      <w:rPr>
        <w:rFonts w:ascii="Montserrat" w:hAnsi="Montserrat"/>
        <w:b/>
        <w:bCs/>
        <w:sz w:val="16"/>
        <w:szCs w:val="16"/>
        <w:lang w:eastAsia="ar-SA"/>
      </w:rPr>
      <w:t>CONTRATO</w:t>
    </w:r>
  </w:p>
  <w:p w14:paraId="3E5F9F6B" w14:textId="32C485D2" w:rsidR="001D37D5" w:rsidRPr="000C5B95" w:rsidRDefault="005679F9" w:rsidP="00EB4361">
    <w:pPr>
      <w:suppressAutoHyphens/>
      <w:jc w:val="center"/>
      <w:rPr>
        <w:rFonts w:ascii="Montserrat" w:hAnsi="Montserrat"/>
        <w:b/>
        <w:bCs/>
        <w:sz w:val="16"/>
        <w:szCs w:val="16"/>
        <w:lang w:eastAsia="ar-SA"/>
      </w:rPr>
    </w:pPr>
    <w:r>
      <w:rPr>
        <w:rFonts w:ascii="Montserrat" w:hAnsi="Montserrat"/>
        <w:b/>
        <w:bCs/>
        <w:sz w:val="16"/>
        <w:szCs w:val="16"/>
        <w:lang w:eastAsia="ar-SA"/>
      </w:rPr>
      <w:t>S3M0099</w:t>
    </w:r>
  </w:p>
  <w:p w14:paraId="7573960C" w14:textId="5ED49857" w:rsidR="001D37D5" w:rsidRPr="00C514DB" w:rsidRDefault="004B5026" w:rsidP="00C514DB">
    <w:pPr>
      <w:jc w:val="center"/>
      <w:rPr>
        <w:rFonts w:ascii="Montserrat" w:hAnsi="Montserrat"/>
        <w:b/>
        <w:bCs/>
        <w:sz w:val="16"/>
        <w:szCs w:val="16"/>
        <w:lang w:val="es-MX"/>
      </w:rPr>
    </w:pPr>
    <w:r>
      <w:rPr>
        <w:rFonts w:ascii="Montserrat" w:hAnsi="Montserrat"/>
        <w:b/>
        <w:bCs/>
        <w:noProof/>
        <w:sz w:val="16"/>
        <w:szCs w:val="16"/>
        <w:lang w:val="es-MX" w:eastAsia="es-MX"/>
      </w:rPr>
      <mc:AlternateContent>
        <mc:Choice Requires="wps">
          <w:drawing>
            <wp:anchor distT="0" distB="0" distL="114300" distR="114300" simplePos="0" relativeHeight="251918336" behindDoc="1" locked="0" layoutInCell="1" allowOverlap="1" wp14:anchorId="5342F1F4" wp14:editId="057343D1">
              <wp:simplePos x="0" y="0"/>
              <wp:positionH relativeFrom="column">
                <wp:posOffset>3304856</wp:posOffset>
              </wp:positionH>
              <wp:positionV relativeFrom="paragraph">
                <wp:posOffset>2572345</wp:posOffset>
              </wp:positionV>
              <wp:extent cx="5493926" cy="894714"/>
              <wp:effectExtent l="0" t="317"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93926" cy="894714"/>
                      </a:xfrm>
                      <a:prstGeom prst="rect">
                        <a:avLst/>
                      </a:prstGeom>
                      <a:solidFill>
                        <a:srgbClr val="FFFFFF"/>
                      </a:solidFill>
                      <a:ln w="9525">
                        <a:noFill/>
                        <a:miter lim="800000"/>
                        <a:headEnd/>
                        <a:tailEnd/>
                      </a:ln>
                    </wps:spPr>
                    <wps:txbx>
                      <w:txbxContent>
                        <w:p w14:paraId="78F7E27E"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14:paraId="58B8F395"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14:paraId="4A65860D"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14:paraId="33D48248"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14:paraId="7A96CAA9" w14:textId="77777777" w:rsidR="004B5026" w:rsidRPr="00230739" w:rsidRDefault="004B5026" w:rsidP="004B5026">
                          <w:pPr>
                            <w:tabs>
                              <w:tab w:val="left" w:pos="9720"/>
                            </w:tabs>
                            <w:ind w:right="3"/>
                            <w:jc w:val="both"/>
                            <w:rPr>
                              <w:rFonts w:ascii="Montserrat" w:hAnsi="Montserrat" w:cs="Arial"/>
                              <w:sz w:val="8"/>
                              <w:szCs w:val="20"/>
                            </w:rPr>
                          </w:pPr>
                        </w:p>
                        <w:p w14:paraId="05E9B2AE" w14:textId="77777777" w:rsidR="004B5026" w:rsidRPr="00230739" w:rsidRDefault="004B5026" w:rsidP="004B5026">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14:paraId="7178654B" w14:textId="77777777" w:rsidR="004B5026" w:rsidRPr="00230739" w:rsidRDefault="004B5026" w:rsidP="004B5026">
                          <w:pPr>
                            <w:ind w:left="3540" w:firstLine="708"/>
                            <w:rPr>
                              <w:rFonts w:ascii="Montserrat" w:hAnsi="Montserrat"/>
                              <w:i/>
                              <w:iCs/>
                              <w:sz w:val="8"/>
                              <w:szCs w:val="8"/>
                            </w:rPr>
                          </w:pPr>
                          <w:r w:rsidRPr="00230739">
                            <w:rPr>
                              <w:rFonts w:ascii="Montserrat" w:hAnsi="Montserrat"/>
                              <w:i/>
                              <w:iCs/>
                              <w:sz w:val="8"/>
                              <w:szCs w:val="8"/>
                            </w:rPr>
                            <w:t xml:space="preserve">COL/JSJ/DC/2023/00 </w:t>
                          </w:r>
                        </w:p>
                        <w:p w14:paraId="32D2F545" w14:textId="77777777" w:rsidR="004B5026" w:rsidRPr="00230739" w:rsidRDefault="004B5026" w:rsidP="004B5026">
                          <w:pPr>
                            <w:ind w:left="3540" w:firstLine="708"/>
                            <w:rPr>
                              <w:rFonts w:ascii="Montserrat" w:hAnsi="Montserrat"/>
                              <w:i/>
                              <w:iCs/>
                              <w:sz w:val="8"/>
                              <w:szCs w:val="8"/>
                            </w:rPr>
                          </w:pPr>
                        </w:p>
                        <w:p w14:paraId="621817AE" w14:textId="77777777" w:rsidR="004B5026" w:rsidRPr="00230739" w:rsidRDefault="004B5026" w:rsidP="004B5026">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14:paraId="51515037" w14:textId="77777777" w:rsidR="004B5026" w:rsidRPr="00230739" w:rsidRDefault="004B5026" w:rsidP="004B5026">
                          <w:pPr>
                            <w:rPr>
                              <w:rFonts w:ascii="Montserrat" w:hAnsi="Montserrat"/>
                              <w:sz w:val="8"/>
                              <w:szCs w:val="8"/>
                            </w:rPr>
                          </w:pPr>
                        </w:p>
                        <w:p w14:paraId="377F3E4C" w14:textId="77777777" w:rsidR="004B5026" w:rsidRPr="00230739" w:rsidRDefault="004B5026" w:rsidP="004B5026">
                          <w:pPr>
                            <w:rPr>
                              <w:rFonts w:ascii="Montserrat" w:hAnsi="Montserrat"/>
                              <w:sz w:val="12"/>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0.2pt;margin-top:202.55pt;width:432.6pt;height:70.45pt;rotation:90;z-index:-25139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" stroked="f">
              <v:textbox style="mso-fit-shape-to-text:t">
                <w:txbxContent>
                  <w:p w14:paraId="78F7E27E"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14:paraId="58B8F395"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14:paraId="4A65860D"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14:paraId="33D48248"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14:paraId="7A96CAA9" w14:textId="77777777" w:rsidR="004B5026" w:rsidRPr="00230739" w:rsidRDefault="004B5026" w:rsidP="004B5026">
                    <w:pPr>
                      <w:tabs>
                        <w:tab w:val="left" w:pos="9720"/>
                      </w:tabs>
                      <w:ind w:right="3"/>
                      <w:jc w:val="both"/>
                      <w:rPr>
                        <w:rFonts w:ascii="Montserrat" w:hAnsi="Montserrat" w:cs="Arial"/>
                        <w:sz w:val="8"/>
                        <w:szCs w:val="20"/>
                      </w:rPr>
                    </w:pPr>
                  </w:p>
                  <w:p w14:paraId="05E9B2AE" w14:textId="77777777" w:rsidR="004B5026" w:rsidRPr="00230739" w:rsidRDefault="004B5026" w:rsidP="004B5026">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14:paraId="7178654B" w14:textId="77777777" w:rsidR="004B5026" w:rsidRPr="00230739" w:rsidRDefault="004B5026" w:rsidP="004B5026">
                    <w:pPr>
                      <w:ind w:left="3540" w:firstLine="708"/>
                      <w:rPr>
                        <w:rFonts w:ascii="Montserrat" w:hAnsi="Montserrat"/>
                        <w:i/>
                        <w:iCs/>
                        <w:sz w:val="8"/>
                        <w:szCs w:val="8"/>
                      </w:rPr>
                    </w:pPr>
                    <w:r w:rsidRPr="00230739">
                      <w:rPr>
                        <w:rFonts w:ascii="Montserrat" w:hAnsi="Montserrat"/>
                        <w:i/>
                        <w:iCs/>
                        <w:sz w:val="8"/>
                        <w:szCs w:val="8"/>
                      </w:rPr>
                      <w:t xml:space="preserve">COL/JSJ/DC/2023/00 </w:t>
                    </w:r>
                  </w:p>
                  <w:p w14:paraId="32D2F545" w14:textId="77777777" w:rsidR="004B5026" w:rsidRPr="00230739" w:rsidRDefault="004B5026" w:rsidP="004B5026">
                    <w:pPr>
                      <w:ind w:left="3540" w:firstLine="708"/>
                      <w:rPr>
                        <w:rFonts w:ascii="Montserrat" w:hAnsi="Montserrat"/>
                        <w:i/>
                        <w:iCs/>
                        <w:sz w:val="8"/>
                        <w:szCs w:val="8"/>
                      </w:rPr>
                    </w:pPr>
                  </w:p>
                  <w:p w14:paraId="621817AE" w14:textId="77777777" w:rsidR="004B5026" w:rsidRPr="00230739" w:rsidRDefault="004B5026" w:rsidP="004B5026">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14:paraId="51515037" w14:textId="77777777" w:rsidR="004B5026" w:rsidRPr="00230739" w:rsidRDefault="004B5026" w:rsidP="004B5026">
                    <w:pPr>
                      <w:rPr>
                        <w:rFonts w:ascii="Montserrat" w:hAnsi="Montserrat"/>
                        <w:sz w:val="8"/>
                        <w:szCs w:val="8"/>
                      </w:rPr>
                    </w:pPr>
                  </w:p>
                  <w:p w14:paraId="377F3E4C" w14:textId="77777777" w:rsidR="004B5026" w:rsidRPr="00230739" w:rsidRDefault="004B5026" w:rsidP="004B5026">
                    <w:pPr>
                      <w:rPr>
                        <w:rFonts w:ascii="Montserrat" w:hAnsi="Montserrat"/>
                        <w:sz w:val="12"/>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01D20441"/>
    <w:multiLevelType w:val="hybridMultilevel"/>
    <w:tmpl w:val="FCAA8B60"/>
    <w:lvl w:ilvl="0" w:tplc="60169C12">
      <w:start w:val="1"/>
      <w:numFmt w:val="upperLetter"/>
      <w:lvlText w:val="%1)"/>
      <w:lvlJc w:val="left"/>
      <w:pPr>
        <w:ind w:left="735" w:hanging="37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0DE4291"/>
    <w:multiLevelType w:val="hybridMultilevel"/>
    <w:tmpl w:val="E66E9C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33D4324"/>
    <w:multiLevelType w:val="hybridMultilevel"/>
    <w:tmpl w:val="14E4B78E"/>
    <w:lvl w:ilvl="0" w:tplc="4BEAD9F0">
      <w:start w:val="1"/>
      <w:numFmt w:val="lowerLetter"/>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8">
    <w:nsid w:val="17D45A98"/>
    <w:multiLevelType w:val="hybridMultilevel"/>
    <w:tmpl w:val="86061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8CB4A12"/>
    <w:multiLevelType w:val="hybridMultilevel"/>
    <w:tmpl w:val="9460C9EA"/>
    <w:lvl w:ilvl="0" w:tplc="BEE4A09E">
      <w:start w:val="1"/>
      <w:numFmt w:val="upp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C9A769F"/>
    <w:multiLevelType w:val="hybridMultilevel"/>
    <w:tmpl w:val="0752506A"/>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1">
    <w:nsid w:val="1FAB0DE3"/>
    <w:multiLevelType w:val="hybridMultilevel"/>
    <w:tmpl w:val="FEE4053C"/>
    <w:lvl w:ilvl="0" w:tplc="90E29280">
      <w:start w:val="6"/>
      <w:numFmt w:val="decimal"/>
      <w:lvlText w:val="%1."/>
      <w:lvlJc w:val="left"/>
      <w:pPr>
        <w:tabs>
          <w:tab w:val="num" w:pos="720"/>
        </w:tabs>
        <w:ind w:left="720" w:hanging="360"/>
      </w:pPr>
      <w:rPr>
        <w:rFonts w:hint="default"/>
        <w:b/>
      </w:rPr>
    </w:lvl>
    <w:lvl w:ilvl="1" w:tplc="4AB0A284">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2B54178"/>
    <w:multiLevelType w:val="hybridMultilevel"/>
    <w:tmpl w:val="C23C23C6"/>
    <w:lvl w:ilvl="0" w:tplc="080A0001">
      <w:start w:val="1"/>
      <w:numFmt w:val="bullet"/>
      <w:lvlText w:val=""/>
      <w:lvlJc w:val="left"/>
      <w:pPr>
        <w:ind w:left="1982" w:hanging="360"/>
      </w:pPr>
      <w:rPr>
        <w:rFonts w:ascii="Symbol" w:hAnsi="Symbol" w:hint="default"/>
      </w:rPr>
    </w:lvl>
    <w:lvl w:ilvl="1" w:tplc="080A0003" w:tentative="1">
      <w:start w:val="1"/>
      <w:numFmt w:val="bullet"/>
      <w:lvlText w:val="o"/>
      <w:lvlJc w:val="left"/>
      <w:pPr>
        <w:ind w:left="2702" w:hanging="360"/>
      </w:pPr>
      <w:rPr>
        <w:rFonts w:ascii="Courier New" w:hAnsi="Courier New" w:cs="Courier New" w:hint="default"/>
      </w:rPr>
    </w:lvl>
    <w:lvl w:ilvl="2" w:tplc="080A0005" w:tentative="1">
      <w:start w:val="1"/>
      <w:numFmt w:val="bullet"/>
      <w:lvlText w:val=""/>
      <w:lvlJc w:val="left"/>
      <w:pPr>
        <w:ind w:left="3422" w:hanging="360"/>
      </w:pPr>
      <w:rPr>
        <w:rFonts w:ascii="Wingdings" w:hAnsi="Wingdings" w:hint="default"/>
      </w:rPr>
    </w:lvl>
    <w:lvl w:ilvl="3" w:tplc="080A0001" w:tentative="1">
      <w:start w:val="1"/>
      <w:numFmt w:val="bullet"/>
      <w:lvlText w:val=""/>
      <w:lvlJc w:val="left"/>
      <w:pPr>
        <w:ind w:left="4142" w:hanging="360"/>
      </w:pPr>
      <w:rPr>
        <w:rFonts w:ascii="Symbol" w:hAnsi="Symbol" w:hint="default"/>
      </w:rPr>
    </w:lvl>
    <w:lvl w:ilvl="4" w:tplc="080A0003" w:tentative="1">
      <w:start w:val="1"/>
      <w:numFmt w:val="bullet"/>
      <w:lvlText w:val="o"/>
      <w:lvlJc w:val="left"/>
      <w:pPr>
        <w:ind w:left="4862" w:hanging="360"/>
      </w:pPr>
      <w:rPr>
        <w:rFonts w:ascii="Courier New" w:hAnsi="Courier New" w:cs="Courier New" w:hint="default"/>
      </w:rPr>
    </w:lvl>
    <w:lvl w:ilvl="5" w:tplc="080A0005" w:tentative="1">
      <w:start w:val="1"/>
      <w:numFmt w:val="bullet"/>
      <w:lvlText w:val=""/>
      <w:lvlJc w:val="left"/>
      <w:pPr>
        <w:ind w:left="5582" w:hanging="360"/>
      </w:pPr>
      <w:rPr>
        <w:rFonts w:ascii="Wingdings" w:hAnsi="Wingdings" w:hint="default"/>
      </w:rPr>
    </w:lvl>
    <w:lvl w:ilvl="6" w:tplc="080A0001" w:tentative="1">
      <w:start w:val="1"/>
      <w:numFmt w:val="bullet"/>
      <w:lvlText w:val=""/>
      <w:lvlJc w:val="left"/>
      <w:pPr>
        <w:ind w:left="6302" w:hanging="360"/>
      </w:pPr>
      <w:rPr>
        <w:rFonts w:ascii="Symbol" w:hAnsi="Symbol" w:hint="default"/>
      </w:rPr>
    </w:lvl>
    <w:lvl w:ilvl="7" w:tplc="080A0003" w:tentative="1">
      <w:start w:val="1"/>
      <w:numFmt w:val="bullet"/>
      <w:lvlText w:val="o"/>
      <w:lvlJc w:val="left"/>
      <w:pPr>
        <w:ind w:left="7022" w:hanging="360"/>
      </w:pPr>
      <w:rPr>
        <w:rFonts w:ascii="Courier New" w:hAnsi="Courier New" w:cs="Courier New" w:hint="default"/>
      </w:rPr>
    </w:lvl>
    <w:lvl w:ilvl="8" w:tplc="080A0005" w:tentative="1">
      <w:start w:val="1"/>
      <w:numFmt w:val="bullet"/>
      <w:lvlText w:val=""/>
      <w:lvlJc w:val="left"/>
      <w:pPr>
        <w:ind w:left="7742" w:hanging="360"/>
      </w:pPr>
      <w:rPr>
        <w:rFonts w:ascii="Wingdings" w:hAnsi="Wingdings" w:hint="default"/>
      </w:rPr>
    </w:lvl>
  </w:abstractNum>
  <w:abstractNum w:abstractNumId="13">
    <w:nsid w:val="260C5CFE"/>
    <w:multiLevelType w:val="multilevel"/>
    <w:tmpl w:val="3B92C596"/>
    <w:lvl w:ilvl="0">
      <w:start w:val="1"/>
      <w:numFmt w:val="none"/>
      <w:lvlText w:val="I.1."/>
      <w:lvlJc w:val="left"/>
      <w:pPr>
        <w:tabs>
          <w:tab w:val="num" w:pos="1197"/>
        </w:tabs>
        <w:ind w:left="1200" w:hanging="360"/>
      </w:pPr>
      <w:rPr>
        <w:rFonts w:hint="default"/>
        <w:b/>
      </w:rPr>
    </w:lvl>
    <w:lvl w:ilvl="1">
      <w:start w:val="1"/>
      <w:numFmt w:val="none"/>
      <w:lvlRestart w:val="0"/>
      <w:suff w:val="space"/>
      <w:lvlText w:val="I.2."/>
      <w:lvlJc w:val="left"/>
      <w:pPr>
        <w:ind w:left="1747" w:hanging="907"/>
      </w:pPr>
      <w:rPr>
        <w:rFonts w:hint="default"/>
      </w:rPr>
    </w:lvl>
    <w:lvl w:ilvl="2">
      <w:start w:val="1"/>
      <w:numFmt w:val="decimal"/>
      <w:lvlText w:val="%1I.3."/>
      <w:lvlJc w:val="left"/>
      <w:pPr>
        <w:tabs>
          <w:tab w:val="num" w:pos="1804"/>
        </w:tabs>
        <w:ind w:left="1804" w:hanging="964"/>
      </w:pPr>
      <w:rPr>
        <w:rFonts w:hint="default"/>
      </w:rPr>
    </w:lvl>
    <w:lvl w:ilvl="3">
      <w:start w:val="1"/>
      <w:numFmt w:val="decimal"/>
      <w:lvlText w:val="%1I.4."/>
      <w:lvlJc w:val="left"/>
      <w:pPr>
        <w:tabs>
          <w:tab w:val="num" w:pos="1804"/>
        </w:tabs>
        <w:ind w:left="1804" w:hanging="964"/>
      </w:pPr>
      <w:rPr>
        <w:rFonts w:hint="default"/>
      </w:rPr>
    </w:lvl>
    <w:lvl w:ilvl="4">
      <w:start w:val="1"/>
      <w:numFmt w:val="decimal"/>
      <w:lvlText w:val="%1.%2.%3.%4.%5."/>
      <w:lvlJc w:val="left"/>
      <w:pPr>
        <w:tabs>
          <w:tab w:val="num" w:pos="3720"/>
        </w:tabs>
        <w:ind w:left="3072" w:hanging="792"/>
      </w:pPr>
      <w:rPr>
        <w:rFonts w:hint="default"/>
      </w:rPr>
    </w:lvl>
    <w:lvl w:ilvl="5">
      <w:start w:val="1"/>
      <w:numFmt w:val="decimal"/>
      <w:lvlText w:val="%1.%2.%3.%4.%5.%6."/>
      <w:lvlJc w:val="left"/>
      <w:pPr>
        <w:tabs>
          <w:tab w:val="num" w:pos="4080"/>
        </w:tabs>
        <w:ind w:left="3576" w:hanging="936"/>
      </w:pPr>
      <w:rPr>
        <w:rFonts w:hint="default"/>
      </w:rPr>
    </w:lvl>
    <w:lvl w:ilvl="6">
      <w:start w:val="1"/>
      <w:numFmt w:val="decimal"/>
      <w:lvlText w:val="%1.%2.%3.%4.%5.%6.%7."/>
      <w:lvlJc w:val="left"/>
      <w:pPr>
        <w:tabs>
          <w:tab w:val="num" w:pos="4800"/>
        </w:tabs>
        <w:ind w:left="4080" w:hanging="1080"/>
      </w:pPr>
      <w:rPr>
        <w:rFonts w:hint="default"/>
      </w:rPr>
    </w:lvl>
    <w:lvl w:ilvl="7">
      <w:start w:val="1"/>
      <w:numFmt w:val="decimal"/>
      <w:lvlText w:val="%1.%2.%3.%4.%5.%6.%7.%8."/>
      <w:lvlJc w:val="left"/>
      <w:pPr>
        <w:tabs>
          <w:tab w:val="num" w:pos="5520"/>
        </w:tabs>
        <w:ind w:left="4584" w:hanging="1224"/>
      </w:pPr>
      <w:rPr>
        <w:rFonts w:hint="default"/>
      </w:rPr>
    </w:lvl>
    <w:lvl w:ilvl="8">
      <w:start w:val="1"/>
      <w:numFmt w:val="decimal"/>
      <w:lvlText w:val="%1.%2.%3.%4.%5.%6.%7.%8.%9."/>
      <w:lvlJc w:val="left"/>
      <w:pPr>
        <w:tabs>
          <w:tab w:val="num" w:pos="5880"/>
        </w:tabs>
        <w:ind w:left="5160" w:hanging="1440"/>
      </w:pPr>
      <w:rPr>
        <w:rFonts w:hint="default"/>
      </w:rPr>
    </w:lvl>
  </w:abstractNum>
  <w:abstractNum w:abstractNumId="14">
    <w:nsid w:val="29AF4D42"/>
    <w:multiLevelType w:val="hybridMultilevel"/>
    <w:tmpl w:val="3A6A4482"/>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E361164"/>
    <w:multiLevelType w:val="hybridMultilevel"/>
    <w:tmpl w:val="C2EC9332"/>
    <w:lvl w:ilvl="0" w:tplc="58C4B2D6">
      <w:start w:val="1"/>
      <w:numFmt w:val="decimal"/>
      <w:lvlText w:val="%1."/>
      <w:lvlJc w:val="left"/>
      <w:pPr>
        <w:tabs>
          <w:tab w:val="num" w:pos="720"/>
        </w:tabs>
        <w:ind w:left="720" w:hanging="360"/>
      </w:pPr>
      <w:rPr>
        <w:b/>
      </w:rPr>
    </w:lvl>
    <w:lvl w:ilvl="1" w:tplc="E7E60076">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34FD08EE"/>
    <w:multiLevelType w:val="hybridMultilevel"/>
    <w:tmpl w:val="DF822FFE"/>
    <w:lvl w:ilvl="0" w:tplc="D0201CBA">
      <w:start w:val="1"/>
      <w:numFmt w:val="lowerLetter"/>
      <w:lvlText w:val="%1)"/>
      <w:lvlJc w:val="left"/>
      <w:pPr>
        <w:tabs>
          <w:tab w:val="num" w:pos="720"/>
        </w:tabs>
        <w:ind w:left="720" w:hanging="360"/>
      </w:pPr>
      <w:rPr>
        <w:rFonts w:hint="default"/>
        <w:b w:val="0"/>
        <w:i w:val="0"/>
      </w:rPr>
    </w:lvl>
    <w:lvl w:ilvl="1" w:tplc="0C0A0001">
      <w:start w:val="1"/>
      <w:numFmt w:val="bullet"/>
      <w:lvlText w:val=""/>
      <w:lvlJc w:val="left"/>
      <w:pPr>
        <w:tabs>
          <w:tab w:val="num" w:pos="1440"/>
        </w:tabs>
        <w:ind w:left="1440" w:hanging="360"/>
      </w:pPr>
      <w:rPr>
        <w:rFonts w:ascii="Symbol" w:hAnsi="Symbol" w:hint="default"/>
      </w:rPr>
    </w:lvl>
    <w:lvl w:ilvl="2" w:tplc="8AA2E9C2">
      <w:start w:val="1"/>
      <w:numFmt w:val="upperLetter"/>
      <w:lvlText w:val="%3)"/>
      <w:lvlJc w:val="left"/>
      <w:pPr>
        <w:tabs>
          <w:tab w:val="num" w:pos="360"/>
        </w:tabs>
        <w:ind w:left="36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nsid w:val="3DD565F3"/>
    <w:multiLevelType w:val="hybridMultilevel"/>
    <w:tmpl w:val="69568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EB31619"/>
    <w:multiLevelType w:val="hybridMultilevel"/>
    <w:tmpl w:val="D3EEDE00"/>
    <w:lvl w:ilvl="0" w:tplc="20608BEE">
      <w:start w:val="1"/>
      <w:numFmt w:val="upperLetter"/>
      <w:lvlText w:val="%1)"/>
      <w:lvlJc w:val="left"/>
      <w:pPr>
        <w:ind w:left="4982" w:hanging="360"/>
      </w:pPr>
      <w:rPr>
        <w:rFonts w:hint="default"/>
        <w:b/>
      </w:rPr>
    </w:lvl>
    <w:lvl w:ilvl="1" w:tplc="080A0019" w:tentative="1">
      <w:start w:val="1"/>
      <w:numFmt w:val="lowerLetter"/>
      <w:lvlText w:val="%2."/>
      <w:lvlJc w:val="left"/>
      <w:pPr>
        <w:ind w:left="5702" w:hanging="360"/>
      </w:pPr>
    </w:lvl>
    <w:lvl w:ilvl="2" w:tplc="080A001B" w:tentative="1">
      <w:start w:val="1"/>
      <w:numFmt w:val="lowerRoman"/>
      <w:lvlText w:val="%3."/>
      <w:lvlJc w:val="right"/>
      <w:pPr>
        <w:ind w:left="6422" w:hanging="180"/>
      </w:pPr>
    </w:lvl>
    <w:lvl w:ilvl="3" w:tplc="080A000F" w:tentative="1">
      <w:start w:val="1"/>
      <w:numFmt w:val="decimal"/>
      <w:lvlText w:val="%4."/>
      <w:lvlJc w:val="left"/>
      <w:pPr>
        <w:ind w:left="7142" w:hanging="360"/>
      </w:pPr>
    </w:lvl>
    <w:lvl w:ilvl="4" w:tplc="080A0019" w:tentative="1">
      <w:start w:val="1"/>
      <w:numFmt w:val="lowerLetter"/>
      <w:lvlText w:val="%5."/>
      <w:lvlJc w:val="left"/>
      <w:pPr>
        <w:ind w:left="7862" w:hanging="360"/>
      </w:pPr>
    </w:lvl>
    <w:lvl w:ilvl="5" w:tplc="080A001B" w:tentative="1">
      <w:start w:val="1"/>
      <w:numFmt w:val="lowerRoman"/>
      <w:lvlText w:val="%6."/>
      <w:lvlJc w:val="right"/>
      <w:pPr>
        <w:ind w:left="8582" w:hanging="180"/>
      </w:pPr>
    </w:lvl>
    <w:lvl w:ilvl="6" w:tplc="080A000F" w:tentative="1">
      <w:start w:val="1"/>
      <w:numFmt w:val="decimal"/>
      <w:lvlText w:val="%7."/>
      <w:lvlJc w:val="left"/>
      <w:pPr>
        <w:ind w:left="9302" w:hanging="360"/>
      </w:pPr>
    </w:lvl>
    <w:lvl w:ilvl="7" w:tplc="080A0019" w:tentative="1">
      <w:start w:val="1"/>
      <w:numFmt w:val="lowerLetter"/>
      <w:lvlText w:val="%8."/>
      <w:lvlJc w:val="left"/>
      <w:pPr>
        <w:ind w:left="10022" w:hanging="360"/>
      </w:pPr>
    </w:lvl>
    <w:lvl w:ilvl="8" w:tplc="080A001B" w:tentative="1">
      <w:start w:val="1"/>
      <w:numFmt w:val="lowerRoman"/>
      <w:lvlText w:val="%9."/>
      <w:lvlJc w:val="right"/>
      <w:pPr>
        <w:ind w:left="10742" w:hanging="180"/>
      </w:pPr>
    </w:lvl>
  </w:abstractNum>
  <w:abstractNum w:abstractNumId="20">
    <w:nsid w:val="456B4BC2"/>
    <w:multiLevelType w:val="hybridMultilevel"/>
    <w:tmpl w:val="30B4B08E"/>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1">
    <w:nsid w:val="481F1D40"/>
    <w:multiLevelType w:val="hybridMultilevel"/>
    <w:tmpl w:val="BD3071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D9807C3"/>
    <w:multiLevelType w:val="hybridMultilevel"/>
    <w:tmpl w:val="8F58C16E"/>
    <w:lvl w:ilvl="0" w:tplc="2C8C8648">
      <w:start w:val="1"/>
      <w:numFmt w:val="lowerLetter"/>
      <w:lvlText w:val="%1)"/>
      <w:lvlJc w:val="left"/>
      <w:pPr>
        <w:ind w:left="1287" w:hanging="360"/>
      </w:pPr>
      <w:rPr>
        <w:rFonts w:hint="default"/>
        <w:b w:val="0"/>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23">
    <w:nsid w:val="52607EEE"/>
    <w:multiLevelType w:val="hybridMultilevel"/>
    <w:tmpl w:val="5664BE00"/>
    <w:lvl w:ilvl="0" w:tplc="B9AE010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0A02409"/>
    <w:multiLevelType w:val="singleLevel"/>
    <w:tmpl w:val="0C0A0013"/>
    <w:lvl w:ilvl="0">
      <w:start w:val="2"/>
      <w:numFmt w:val="upperRoman"/>
      <w:lvlText w:val="%1."/>
      <w:lvlJc w:val="left"/>
      <w:pPr>
        <w:tabs>
          <w:tab w:val="num" w:pos="720"/>
        </w:tabs>
        <w:ind w:left="720" w:hanging="720"/>
      </w:pPr>
      <w:rPr>
        <w:rFonts w:hint="default"/>
      </w:rPr>
    </w:lvl>
  </w:abstractNum>
  <w:abstractNum w:abstractNumId="25">
    <w:nsid w:val="648A41B0"/>
    <w:multiLevelType w:val="hybridMultilevel"/>
    <w:tmpl w:val="F8462398"/>
    <w:lvl w:ilvl="0" w:tplc="080A0017">
      <w:start w:val="1"/>
      <w:numFmt w:val="lowerLetter"/>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6">
    <w:nsid w:val="65C04AB5"/>
    <w:multiLevelType w:val="hybridMultilevel"/>
    <w:tmpl w:val="6D6C3C56"/>
    <w:lvl w:ilvl="0" w:tplc="19F66640">
      <w:start w:val="1"/>
      <w:numFmt w:val="lowerLetter"/>
      <w:lvlText w:val="%1)"/>
      <w:lvlJc w:val="left"/>
      <w:pPr>
        <w:ind w:left="1002" w:hanging="360"/>
      </w:pPr>
      <w:rPr>
        <w:rFonts w:hint="default"/>
        <w:b/>
      </w:rPr>
    </w:lvl>
    <w:lvl w:ilvl="1" w:tplc="080A0019" w:tentative="1">
      <w:start w:val="1"/>
      <w:numFmt w:val="lowerLetter"/>
      <w:lvlText w:val="%2."/>
      <w:lvlJc w:val="left"/>
      <w:pPr>
        <w:ind w:left="1722" w:hanging="360"/>
      </w:pPr>
    </w:lvl>
    <w:lvl w:ilvl="2" w:tplc="080A001B" w:tentative="1">
      <w:start w:val="1"/>
      <w:numFmt w:val="lowerRoman"/>
      <w:lvlText w:val="%3."/>
      <w:lvlJc w:val="right"/>
      <w:pPr>
        <w:ind w:left="2442" w:hanging="180"/>
      </w:pPr>
    </w:lvl>
    <w:lvl w:ilvl="3" w:tplc="080A000F" w:tentative="1">
      <w:start w:val="1"/>
      <w:numFmt w:val="decimal"/>
      <w:lvlText w:val="%4."/>
      <w:lvlJc w:val="left"/>
      <w:pPr>
        <w:ind w:left="3162" w:hanging="360"/>
      </w:pPr>
    </w:lvl>
    <w:lvl w:ilvl="4" w:tplc="080A0019" w:tentative="1">
      <w:start w:val="1"/>
      <w:numFmt w:val="lowerLetter"/>
      <w:lvlText w:val="%5."/>
      <w:lvlJc w:val="left"/>
      <w:pPr>
        <w:ind w:left="3882" w:hanging="360"/>
      </w:pPr>
    </w:lvl>
    <w:lvl w:ilvl="5" w:tplc="080A001B" w:tentative="1">
      <w:start w:val="1"/>
      <w:numFmt w:val="lowerRoman"/>
      <w:lvlText w:val="%6."/>
      <w:lvlJc w:val="right"/>
      <w:pPr>
        <w:ind w:left="4602" w:hanging="180"/>
      </w:pPr>
    </w:lvl>
    <w:lvl w:ilvl="6" w:tplc="080A000F" w:tentative="1">
      <w:start w:val="1"/>
      <w:numFmt w:val="decimal"/>
      <w:lvlText w:val="%7."/>
      <w:lvlJc w:val="left"/>
      <w:pPr>
        <w:ind w:left="5322" w:hanging="360"/>
      </w:pPr>
    </w:lvl>
    <w:lvl w:ilvl="7" w:tplc="080A0019" w:tentative="1">
      <w:start w:val="1"/>
      <w:numFmt w:val="lowerLetter"/>
      <w:lvlText w:val="%8."/>
      <w:lvlJc w:val="left"/>
      <w:pPr>
        <w:ind w:left="6042" w:hanging="360"/>
      </w:pPr>
    </w:lvl>
    <w:lvl w:ilvl="8" w:tplc="080A001B" w:tentative="1">
      <w:start w:val="1"/>
      <w:numFmt w:val="lowerRoman"/>
      <w:lvlText w:val="%9."/>
      <w:lvlJc w:val="right"/>
      <w:pPr>
        <w:ind w:left="6762" w:hanging="180"/>
      </w:pPr>
    </w:lvl>
  </w:abstractNum>
  <w:abstractNum w:abstractNumId="27">
    <w:nsid w:val="6B585F0F"/>
    <w:multiLevelType w:val="hybridMultilevel"/>
    <w:tmpl w:val="6DB2D27A"/>
    <w:lvl w:ilvl="0" w:tplc="080A0017">
      <w:start w:val="1"/>
      <w:numFmt w:val="lowerLetter"/>
      <w:lvlText w:val="%1)"/>
      <w:lvlJc w:val="left"/>
      <w:pPr>
        <w:ind w:left="720" w:hanging="360"/>
      </w:pPr>
      <w:rPr>
        <w:rFonts w:hint="default"/>
      </w:rPr>
    </w:lvl>
    <w:lvl w:ilvl="1" w:tplc="2DC09FBE">
      <w:start w:val="1"/>
      <w:numFmt w:val="lowerLetter"/>
      <w:lvlText w:val="%2."/>
      <w:lvlJc w:val="left"/>
      <w:pPr>
        <w:ind w:left="1440" w:hanging="360"/>
      </w:pPr>
      <w:rPr>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E59153A"/>
    <w:multiLevelType w:val="hybridMultilevel"/>
    <w:tmpl w:val="C3284B9E"/>
    <w:lvl w:ilvl="0" w:tplc="5E1234B4">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2921B35"/>
    <w:multiLevelType w:val="hybridMultilevel"/>
    <w:tmpl w:val="F33CF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35A23FD"/>
    <w:multiLevelType w:val="hybridMultilevel"/>
    <w:tmpl w:val="CC3007D6"/>
    <w:lvl w:ilvl="0" w:tplc="05B2FFAC">
      <w:start w:val="1"/>
      <w:numFmt w:val="decimal"/>
      <w:lvlText w:val="%1."/>
      <w:lvlJc w:val="left"/>
      <w:pPr>
        <w:tabs>
          <w:tab w:val="num" w:pos="502"/>
        </w:tabs>
        <w:ind w:left="502" w:hanging="360"/>
      </w:pPr>
      <w:rPr>
        <w:rFonts w:cs="Times New Roman"/>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1">
    <w:nsid w:val="79C547F1"/>
    <w:multiLevelType w:val="multilevel"/>
    <w:tmpl w:val="500EAA1A"/>
    <w:lvl w:ilvl="0">
      <w:start w:val="1"/>
      <w:numFmt w:val="bullet"/>
      <w:lvlText w:val=""/>
      <w:lvlJc w:val="left"/>
      <w:pPr>
        <w:tabs>
          <w:tab w:val="num" w:pos="720"/>
        </w:tabs>
        <w:ind w:left="720" w:hanging="360"/>
      </w:pPr>
      <w:rPr>
        <w:rFonts w:ascii="Wingdings" w:hAnsi="Wingdings" w:hint="default"/>
        <w:b/>
        <w:i w:val="0"/>
        <w:color w:val="auto"/>
        <w:sz w:val="24"/>
        <w:szCs w:val="24"/>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32">
    <w:nsid w:val="7A5906A6"/>
    <w:multiLevelType w:val="hybridMultilevel"/>
    <w:tmpl w:val="6A64D9CC"/>
    <w:lvl w:ilvl="0" w:tplc="080A0013">
      <w:start w:val="1"/>
      <w:numFmt w:val="upperRoman"/>
      <w:lvlText w:val="%1."/>
      <w:lvlJc w:val="right"/>
      <w:pPr>
        <w:ind w:left="1146" w:hanging="360"/>
      </w:pPr>
    </w:lvl>
    <w:lvl w:ilvl="1" w:tplc="1E7A6F7E">
      <w:start w:val="1"/>
      <w:numFmt w:val="lowerLetter"/>
      <w:lvlText w:val="%2)"/>
      <w:lvlJc w:val="left"/>
      <w:pPr>
        <w:ind w:left="1866" w:hanging="360"/>
      </w:pPr>
      <w:rPr>
        <w:rFonts w:hint="default"/>
      </w:r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3">
    <w:nsid w:val="7C1E60C0"/>
    <w:multiLevelType w:val="multilevel"/>
    <w:tmpl w:val="F948C2FE"/>
    <w:lvl w:ilvl="0">
      <w:start w:val="1"/>
      <w:numFmt w:val="upperRoman"/>
      <w:lvlText w:val="%1."/>
      <w:lvlJc w:val="right"/>
      <w:pPr>
        <w:tabs>
          <w:tab w:val="num" w:pos="360"/>
        </w:tabs>
        <w:ind w:left="360" w:hanging="360"/>
      </w:pPr>
    </w:lvl>
    <w:lvl w:ilvl="1">
      <w:start w:val="1"/>
      <w:numFmt w:val="lowerLetter"/>
      <w:lvlText w:val="%2)"/>
      <w:lvlJc w:val="left"/>
      <w:pPr>
        <w:tabs>
          <w:tab w:val="num" w:pos="900"/>
        </w:tabs>
        <w:ind w:left="900" w:hanging="360"/>
      </w:pPr>
      <w:rPr>
        <w:b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4"/>
  </w:num>
  <w:num w:numId="2">
    <w:abstractNumId w:val="13"/>
  </w:num>
  <w:num w:numId="3">
    <w:abstractNumId w:val="16"/>
  </w:num>
  <w:num w:numId="4">
    <w:abstractNumId w:val="11"/>
  </w:num>
  <w:num w:numId="5">
    <w:abstractNumId w:val="17"/>
  </w:num>
  <w:num w:numId="6">
    <w:abstractNumId w:val="6"/>
  </w:num>
  <w:num w:numId="7">
    <w:abstractNumId w:val="31"/>
  </w:num>
  <w:num w:numId="8">
    <w:abstractNumId w:val="25"/>
  </w:num>
  <w:num w:numId="9">
    <w:abstractNumId w:val="32"/>
  </w:num>
  <w:num w:numId="10">
    <w:abstractNumId w:val="10"/>
  </w:num>
  <w:num w:numId="11">
    <w:abstractNumId w:val="19"/>
  </w:num>
  <w:num w:numId="12">
    <w:abstractNumId w:val="1"/>
  </w:num>
  <w:num w:numId="13">
    <w:abstractNumId w:val="4"/>
  </w:num>
  <w:num w:numId="14">
    <w:abstractNumId w:val="0"/>
  </w:num>
  <w:num w:numId="15">
    <w:abstractNumId w:val="3"/>
  </w:num>
  <w:num w:numId="16">
    <w:abstractNumId w:val="20"/>
  </w:num>
  <w:num w:numId="17">
    <w:abstractNumId w:val="2"/>
  </w:num>
  <w:num w:numId="18">
    <w:abstractNumId w:val="5"/>
  </w:num>
  <w:num w:numId="19">
    <w:abstractNumId w:val="29"/>
  </w:num>
  <w:num w:numId="20">
    <w:abstractNumId w:val="21"/>
  </w:num>
  <w:num w:numId="21">
    <w:abstractNumId w:val="17"/>
  </w:num>
  <w:num w:numId="22">
    <w:abstractNumId w:val="27"/>
  </w:num>
  <w:num w:numId="23">
    <w:abstractNumId w:val="15"/>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12"/>
  </w:num>
  <w:num w:numId="27">
    <w:abstractNumId w:val="14"/>
  </w:num>
  <w:num w:numId="28">
    <w:abstractNumId w:val="9"/>
  </w:num>
  <w:num w:numId="29">
    <w:abstractNumId w:val="7"/>
  </w:num>
  <w:num w:numId="30">
    <w:abstractNumId w:val="30"/>
  </w:num>
  <w:num w:numId="31">
    <w:abstractNumId w:val="22"/>
  </w:num>
  <w:num w:numId="32">
    <w:abstractNumId w:val="26"/>
  </w:num>
  <w:num w:numId="33">
    <w:abstractNumId w:val="28"/>
  </w:num>
  <w:num w:numId="34">
    <w:abstractNumId w:val="8"/>
  </w:num>
  <w:num w:numId="35">
    <w:abstractNumId w:val="23"/>
  </w:num>
  <w:num w:numId="36">
    <w:abstractNumId w:val="22"/>
    <w:lvlOverride w:ilvl="0">
      <w:startOverride w:val="1"/>
    </w:lvlOverride>
    <w:lvlOverride w:ilvl="1"/>
    <w:lvlOverride w:ilvl="2"/>
    <w:lvlOverride w:ilvl="3"/>
    <w:lvlOverride w:ilvl="4"/>
    <w:lvlOverride w:ilvl="5"/>
    <w:lvlOverride w:ilvl="6"/>
    <w:lvlOverride w:ilvl="7"/>
    <w:lvlOverride w:ilvl="8"/>
  </w:num>
  <w:num w:numId="37">
    <w:abstractNumId w:val="22"/>
    <w:lvlOverride w:ilvl="0">
      <w:startOverride w:val="1"/>
    </w:lvlOverride>
    <w:lvlOverride w:ilvl="1"/>
    <w:lvlOverride w:ilvl="2"/>
    <w:lvlOverride w:ilvl="3"/>
    <w:lvlOverride w:ilvl="4"/>
    <w:lvlOverride w:ilvl="5"/>
    <w:lvlOverride w:ilvl="6"/>
    <w:lvlOverride w:ilvl="7"/>
    <w:lvlOverride w:ilvl="8"/>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01569"/>
    <w:rsid w:val="000029C7"/>
    <w:rsid w:val="00002A33"/>
    <w:rsid w:val="00002D2B"/>
    <w:rsid w:val="0000343B"/>
    <w:rsid w:val="00006621"/>
    <w:rsid w:val="0000663D"/>
    <w:rsid w:val="000068E5"/>
    <w:rsid w:val="00007D8B"/>
    <w:rsid w:val="000166A5"/>
    <w:rsid w:val="000174D3"/>
    <w:rsid w:val="00021E8E"/>
    <w:rsid w:val="00022C56"/>
    <w:rsid w:val="00024370"/>
    <w:rsid w:val="00025D74"/>
    <w:rsid w:val="00026913"/>
    <w:rsid w:val="00032079"/>
    <w:rsid w:val="0003296B"/>
    <w:rsid w:val="00034492"/>
    <w:rsid w:val="0003690A"/>
    <w:rsid w:val="00042AA5"/>
    <w:rsid w:val="00050F94"/>
    <w:rsid w:val="00051446"/>
    <w:rsid w:val="00052E61"/>
    <w:rsid w:val="0005399C"/>
    <w:rsid w:val="000623AE"/>
    <w:rsid w:val="000645E7"/>
    <w:rsid w:val="00067D38"/>
    <w:rsid w:val="00072A50"/>
    <w:rsid w:val="000770BE"/>
    <w:rsid w:val="000800AB"/>
    <w:rsid w:val="00085C43"/>
    <w:rsid w:val="00086777"/>
    <w:rsid w:val="00090C27"/>
    <w:rsid w:val="000911ED"/>
    <w:rsid w:val="00092A88"/>
    <w:rsid w:val="00093644"/>
    <w:rsid w:val="00094468"/>
    <w:rsid w:val="000947B1"/>
    <w:rsid w:val="000B0C00"/>
    <w:rsid w:val="000B35F0"/>
    <w:rsid w:val="000B6476"/>
    <w:rsid w:val="000B6D0B"/>
    <w:rsid w:val="000B7133"/>
    <w:rsid w:val="000B7244"/>
    <w:rsid w:val="000B734D"/>
    <w:rsid w:val="000B7606"/>
    <w:rsid w:val="000C5022"/>
    <w:rsid w:val="000D7AD7"/>
    <w:rsid w:val="000E3380"/>
    <w:rsid w:val="000E4951"/>
    <w:rsid w:val="000E6097"/>
    <w:rsid w:val="000F1C8F"/>
    <w:rsid w:val="000F37DC"/>
    <w:rsid w:val="000F40B0"/>
    <w:rsid w:val="000F567E"/>
    <w:rsid w:val="000F56DF"/>
    <w:rsid w:val="001014E0"/>
    <w:rsid w:val="00102EE7"/>
    <w:rsid w:val="001046FB"/>
    <w:rsid w:val="00110C1C"/>
    <w:rsid w:val="001129A1"/>
    <w:rsid w:val="0011413D"/>
    <w:rsid w:val="00114B4A"/>
    <w:rsid w:val="0011577A"/>
    <w:rsid w:val="00121607"/>
    <w:rsid w:val="00124707"/>
    <w:rsid w:val="00125454"/>
    <w:rsid w:val="00130B18"/>
    <w:rsid w:val="00134384"/>
    <w:rsid w:val="00134E5D"/>
    <w:rsid w:val="00134F75"/>
    <w:rsid w:val="00135216"/>
    <w:rsid w:val="001354A3"/>
    <w:rsid w:val="00137913"/>
    <w:rsid w:val="00140BCE"/>
    <w:rsid w:val="00147318"/>
    <w:rsid w:val="00147472"/>
    <w:rsid w:val="001509D2"/>
    <w:rsid w:val="001540A2"/>
    <w:rsid w:val="00155060"/>
    <w:rsid w:val="00155A61"/>
    <w:rsid w:val="00155F93"/>
    <w:rsid w:val="00157939"/>
    <w:rsid w:val="00157D03"/>
    <w:rsid w:val="00160C55"/>
    <w:rsid w:val="001619C6"/>
    <w:rsid w:val="00167E62"/>
    <w:rsid w:val="001714B9"/>
    <w:rsid w:val="00172114"/>
    <w:rsid w:val="001721E2"/>
    <w:rsid w:val="0017266A"/>
    <w:rsid w:val="0017339B"/>
    <w:rsid w:val="00176423"/>
    <w:rsid w:val="00177268"/>
    <w:rsid w:val="001774CE"/>
    <w:rsid w:val="00177A0E"/>
    <w:rsid w:val="001802E7"/>
    <w:rsid w:val="001827A0"/>
    <w:rsid w:val="00186C43"/>
    <w:rsid w:val="00187A58"/>
    <w:rsid w:val="001921FD"/>
    <w:rsid w:val="001946DA"/>
    <w:rsid w:val="001947C7"/>
    <w:rsid w:val="00194B9A"/>
    <w:rsid w:val="00196678"/>
    <w:rsid w:val="001A0055"/>
    <w:rsid w:val="001A1929"/>
    <w:rsid w:val="001A3496"/>
    <w:rsid w:val="001A4927"/>
    <w:rsid w:val="001A5DAC"/>
    <w:rsid w:val="001B080F"/>
    <w:rsid w:val="001B0BBA"/>
    <w:rsid w:val="001C47CD"/>
    <w:rsid w:val="001D1030"/>
    <w:rsid w:val="001D1B3C"/>
    <w:rsid w:val="001D2001"/>
    <w:rsid w:val="001D37D5"/>
    <w:rsid w:val="001D4BE9"/>
    <w:rsid w:val="001D6FE4"/>
    <w:rsid w:val="001D760A"/>
    <w:rsid w:val="001D7860"/>
    <w:rsid w:val="001E01AD"/>
    <w:rsid w:val="001E1ECE"/>
    <w:rsid w:val="001E3820"/>
    <w:rsid w:val="001E450C"/>
    <w:rsid w:val="001E6A65"/>
    <w:rsid w:val="001F1045"/>
    <w:rsid w:val="001F606F"/>
    <w:rsid w:val="002028B2"/>
    <w:rsid w:val="00204C57"/>
    <w:rsid w:val="0020527A"/>
    <w:rsid w:val="002115E2"/>
    <w:rsid w:val="0021160D"/>
    <w:rsid w:val="002127C0"/>
    <w:rsid w:val="00215ABA"/>
    <w:rsid w:val="002177C5"/>
    <w:rsid w:val="00220A9D"/>
    <w:rsid w:val="002234BD"/>
    <w:rsid w:val="00225DE4"/>
    <w:rsid w:val="002263FF"/>
    <w:rsid w:val="002271DA"/>
    <w:rsid w:val="00230FCC"/>
    <w:rsid w:val="0023291B"/>
    <w:rsid w:val="00237AA4"/>
    <w:rsid w:val="00240F1D"/>
    <w:rsid w:val="002415CF"/>
    <w:rsid w:val="00243E07"/>
    <w:rsid w:val="00246F25"/>
    <w:rsid w:val="0025338D"/>
    <w:rsid w:val="00254CD7"/>
    <w:rsid w:val="002607C5"/>
    <w:rsid w:val="00262AE8"/>
    <w:rsid w:val="0026417D"/>
    <w:rsid w:val="00266072"/>
    <w:rsid w:val="002665C9"/>
    <w:rsid w:val="00266FB5"/>
    <w:rsid w:val="00282FDE"/>
    <w:rsid w:val="002844E5"/>
    <w:rsid w:val="00294005"/>
    <w:rsid w:val="00294B75"/>
    <w:rsid w:val="00296984"/>
    <w:rsid w:val="002A2189"/>
    <w:rsid w:val="002A4BB7"/>
    <w:rsid w:val="002A72DF"/>
    <w:rsid w:val="002B0418"/>
    <w:rsid w:val="002B222B"/>
    <w:rsid w:val="002C28CD"/>
    <w:rsid w:val="002C4183"/>
    <w:rsid w:val="002C479B"/>
    <w:rsid w:val="002C643C"/>
    <w:rsid w:val="002D1B1F"/>
    <w:rsid w:val="002D28F0"/>
    <w:rsid w:val="002D2F11"/>
    <w:rsid w:val="002D3A94"/>
    <w:rsid w:val="002D4D94"/>
    <w:rsid w:val="002D5D12"/>
    <w:rsid w:val="002D6A7C"/>
    <w:rsid w:val="002E421A"/>
    <w:rsid w:val="002E4D99"/>
    <w:rsid w:val="002E4DF0"/>
    <w:rsid w:val="002F0E4F"/>
    <w:rsid w:val="002F7CD3"/>
    <w:rsid w:val="00300B43"/>
    <w:rsid w:val="00301DFF"/>
    <w:rsid w:val="00301FE6"/>
    <w:rsid w:val="003028FE"/>
    <w:rsid w:val="00303050"/>
    <w:rsid w:val="00305A0D"/>
    <w:rsid w:val="00312A93"/>
    <w:rsid w:val="00313031"/>
    <w:rsid w:val="0031656C"/>
    <w:rsid w:val="003227FE"/>
    <w:rsid w:val="00323B03"/>
    <w:rsid w:val="0032514E"/>
    <w:rsid w:val="00325A9C"/>
    <w:rsid w:val="0032783E"/>
    <w:rsid w:val="00330E8A"/>
    <w:rsid w:val="00336571"/>
    <w:rsid w:val="00336A51"/>
    <w:rsid w:val="003374CB"/>
    <w:rsid w:val="00337E8C"/>
    <w:rsid w:val="00340FBA"/>
    <w:rsid w:val="0034262F"/>
    <w:rsid w:val="00344251"/>
    <w:rsid w:val="00344615"/>
    <w:rsid w:val="003455C5"/>
    <w:rsid w:val="00346B27"/>
    <w:rsid w:val="003476B9"/>
    <w:rsid w:val="00356972"/>
    <w:rsid w:val="00357936"/>
    <w:rsid w:val="00357EB7"/>
    <w:rsid w:val="0036081A"/>
    <w:rsid w:val="00360F62"/>
    <w:rsid w:val="00364395"/>
    <w:rsid w:val="00364708"/>
    <w:rsid w:val="00366A69"/>
    <w:rsid w:val="00366C9B"/>
    <w:rsid w:val="00367730"/>
    <w:rsid w:val="00370AAD"/>
    <w:rsid w:val="003740C1"/>
    <w:rsid w:val="00374387"/>
    <w:rsid w:val="003758C5"/>
    <w:rsid w:val="003772EF"/>
    <w:rsid w:val="003847D9"/>
    <w:rsid w:val="00385778"/>
    <w:rsid w:val="00386867"/>
    <w:rsid w:val="00390839"/>
    <w:rsid w:val="00391119"/>
    <w:rsid w:val="00392C64"/>
    <w:rsid w:val="0039676E"/>
    <w:rsid w:val="003978A0"/>
    <w:rsid w:val="003A06A8"/>
    <w:rsid w:val="003A30C1"/>
    <w:rsid w:val="003A318F"/>
    <w:rsid w:val="003A5FDA"/>
    <w:rsid w:val="003B0CDC"/>
    <w:rsid w:val="003B151B"/>
    <w:rsid w:val="003B1696"/>
    <w:rsid w:val="003B3223"/>
    <w:rsid w:val="003B4F4D"/>
    <w:rsid w:val="003B6CAB"/>
    <w:rsid w:val="003C10CE"/>
    <w:rsid w:val="003C256B"/>
    <w:rsid w:val="003C478E"/>
    <w:rsid w:val="003D0730"/>
    <w:rsid w:val="003D3913"/>
    <w:rsid w:val="003D51EE"/>
    <w:rsid w:val="003D52B2"/>
    <w:rsid w:val="003D77F6"/>
    <w:rsid w:val="003E0705"/>
    <w:rsid w:val="003E4431"/>
    <w:rsid w:val="003E4811"/>
    <w:rsid w:val="003E5098"/>
    <w:rsid w:val="003E6E96"/>
    <w:rsid w:val="003F2170"/>
    <w:rsid w:val="003F239A"/>
    <w:rsid w:val="003F52ED"/>
    <w:rsid w:val="003F5EB4"/>
    <w:rsid w:val="004103B8"/>
    <w:rsid w:val="0041119F"/>
    <w:rsid w:val="0041286F"/>
    <w:rsid w:val="00414286"/>
    <w:rsid w:val="004159C5"/>
    <w:rsid w:val="00417E00"/>
    <w:rsid w:val="004239B5"/>
    <w:rsid w:val="00432AAC"/>
    <w:rsid w:val="00437510"/>
    <w:rsid w:val="004429CC"/>
    <w:rsid w:val="00445330"/>
    <w:rsid w:val="00445653"/>
    <w:rsid w:val="00445EBC"/>
    <w:rsid w:val="00446AB2"/>
    <w:rsid w:val="004511A6"/>
    <w:rsid w:val="00453F95"/>
    <w:rsid w:val="004564BB"/>
    <w:rsid w:val="00457725"/>
    <w:rsid w:val="00461325"/>
    <w:rsid w:val="0046160F"/>
    <w:rsid w:val="00461A38"/>
    <w:rsid w:val="00473F36"/>
    <w:rsid w:val="00483831"/>
    <w:rsid w:val="004855A4"/>
    <w:rsid w:val="00486FE0"/>
    <w:rsid w:val="004944BE"/>
    <w:rsid w:val="00495A46"/>
    <w:rsid w:val="00496437"/>
    <w:rsid w:val="004A041C"/>
    <w:rsid w:val="004A4099"/>
    <w:rsid w:val="004B0380"/>
    <w:rsid w:val="004B0E3D"/>
    <w:rsid w:val="004B2AA7"/>
    <w:rsid w:val="004B2DBB"/>
    <w:rsid w:val="004B312E"/>
    <w:rsid w:val="004B5026"/>
    <w:rsid w:val="004B7188"/>
    <w:rsid w:val="004B7D43"/>
    <w:rsid w:val="004C04BF"/>
    <w:rsid w:val="004C2B65"/>
    <w:rsid w:val="004C319F"/>
    <w:rsid w:val="004D2B3E"/>
    <w:rsid w:val="004D40AA"/>
    <w:rsid w:val="004D5C17"/>
    <w:rsid w:val="004D7944"/>
    <w:rsid w:val="004E5B0F"/>
    <w:rsid w:val="004F40DD"/>
    <w:rsid w:val="004F693F"/>
    <w:rsid w:val="005007A4"/>
    <w:rsid w:val="00501738"/>
    <w:rsid w:val="00501822"/>
    <w:rsid w:val="00501BB4"/>
    <w:rsid w:val="00504566"/>
    <w:rsid w:val="00504667"/>
    <w:rsid w:val="00506DA3"/>
    <w:rsid w:val="00507541"/>
    <w:rsid w:val="00510039"/>
    <w:rsid w:val="005116F1"/>
    <w:rsid w:val="00514C2E"/>
    <w:rsid w:val="005229D5"/>
    <w:rsid w:val="00522A97"/>
    <w:rsid w:val="00525DE0"/>
    <w:rsid w:val="005260ED"/>
    <w:rsid w:val="00536BD1"/>
    <w:rsid w:val="00536F52"/>
    <w:rsid w:val="00541020"/>
    <w:rsid w:val="0054292B"/>
    <w:rsid w:val="00542D1B"/>
    <w:rsid w:val="00544779"/>
    <w:rsid w:val="0054628C"/>
    <w:rsid w:val="00546C82"/>
    <w:rsid w:val="0055003B"/>
    <w:rsid w:val="005504A8"/>
    <w:rsid w:val="00551E34"/>
    <w:rsid w:val="005532C9"/>
    <w:rsid w:val="00554964"/>
    <w:rsid w:val="00554B37"/>
    <w:rsid w:val="005556E6"/>
    <w:rsid w:val="005578F7"/>
    <w:rsid w:val="005604B8"/>
    <w:rsid w:val="00563DAB"/>
    <w:rsid w:val="005679F9"/>
    <w:rsid w:val="00574A5C"/>
    <w:rsid w:val="0057617F"/>
    <w:rsid w:val="005764D9"/>
    <w:rsid w:val="00583533"/>
    <w:rsid w:val="005912CB"/>
    <w:rsid w:val="00593CAF"/>
    <w:rsid w:val="00596C10"/>
    <w:rsid w:val="005A0C52"/>
    <w:rsid w:val="005A2873"/>
    <w:rsid w:val="005A3EAE"/>
    <w:rsid w:val="005A5C7C"/>
    <w:rsid w:val="005B3A0C"/>
    <w:rsid w:val="005B50F4"/>
    <w:rsid w:val="005C7EF3"/>
    <w:rsid w:val="005D0132"/>
    <w:rsid w:val="005D3FC1"/>
    <w:rsid w:val="005D41A1"/>
    <w:rsid w:val="005D5375"/>
    <w:rsid w:val="005D71EE"/>
    <w:rsid w:val="005D7B9C"/>
    <w:rsid w:val="005E2764"/>
    <w:rsid w:val="005E48CA"/>
    <w:rsid w:val="005F2ED9"/>
    <w:rsid w:val="005F6A5D"/>
    <w:rsid w:val="005F6B66"/>
    <w:rsid w:val="005F7E34"/>
    <w:rsid w:val="00600C29"/>
    <w:rsid w:val="00603327"/>
    <w:rsid w:val="00603FD2"/>
    <w:rsid w:val="00606EEC"/>
    <w:rsid w:val="00607548"/>
    <w:rsid w:val="006076F6"/>
    <w:rsid w:val="006100ED"/>
    <w:rsid w:val="0061184C"/>
    <w:rsid w:val="0061253B"/>
    <w:rsid w:val="00612DE6"/>
    <w:rsid w:val="006139AA"/>
    <w:rsid w:val="00614A30"/>
    <w:rsid w:val="00614EDB"/>
    <w:rsid w:val="00621A04"/>
    <w:rsid w:val="00621D3A"/>
    <w:rsid w:val="006221E8"/>
    <w:rsid w:val="00624C64"/>
    <w:rsid w:val="00627242"/>
    <w:rsid w:val="006311B0"/>
    <w:rsid w:val="00634E15"/>
    <w:rsid w:val="006367F9"/>
    <w:rsid w:val="00636925"/>
    <w:rsid w:val="00636E16"/>
    <w:rsid w:val="00637007"/>
    <w:rsid w:val="00637727"/>
    <w:rsid w:val="00637795"/>
    <w:rsid w:val="00642BD8"/>
    <w:rsid w:val="006441BA"/>
    <w:rsid w:val="006518B8"/>
    <w:rsid w:val="00653863"/>
    <w:rsid w:val="00653B76"/>
    <w:rsid w:val="006546C3"/>
    <w:rsid w:val="00656C5D"/>
    <w:rsid w:val="00656D8F"/>
    <w:rsid w:val="0066020C"/>
    <w:rsid w:val="006607CF"/>
    <w:rsid w:val="00661C15"/>
    <w:rsid w:val="006626CD"/>
    <w:rsid w:val="006663EF"/>
    <w:rsid w:val="00670EA6"/>
    <w:rsid w:val="00680851"/>
    <w:rsid w:val="006866C0"/>
    <w:rsid w:val="006877B5"/>
    <w:rsid w:val="006900EE"/>
    <w:rsid w:val="006921C8"/>
    <w:rsid w:val="006A25D9"/>
    <w:rsid w:val="006A39A4"/>
    <w:rsid w:val="006A42E9"/>
    <w:rsid w:val="006A73B3"/>
    <w:rsid w:val="006B07AB"/>
    <w:rsid w:val="006B2A71"/>
    <w:rsid w:val="006B5F6C"/>
    <w:rsid w:val="006C0F90"/>
    <w:rsid w:val="006C30E5"/>
    <w:rsid w:val="006C44B1"/>
    <w:rsid w:val="006C5F74"/>
    <w:rsid w:val="006C6195"/>
    <w:rsid w:val="006C79E0"/>
    <w:rsid w:val="006D28DB"/>
    <w:rsid w:val="006D2EBE"/>
    <w:rsid w:val="006D351F"/>
    <w:rsid w:val="006D3EBC"/>
    <w:rsid w:val="006D48E9"/>
    <w:rsid w:val="006D6C95"/>
    <w:rsid w:val="006D7913"/>
    <w:rsid w:val="006D7B3C"/>
    <w:rsid w:val="006E0E79"/>
    <w:rsid w:val="006E1823"/>
    <w:rsid w:val="006E275F"/>
    <w:rsid w:val="006E734F"/>
    <w:rsid w:val="006F2B11"/>
    <w:rsid w:val="006F3D04"/>
    <w:rsid w:val="006F65A0"/>
    <w:rsid w:val="00705DA5"/>
    <w:rsid w:val="00705EB8"/>
    <w:rsid w:val="007062D7"/>
    <w:rsid w:val="007123BB"/>
    <w:rsid w:val="007141B3"/>
    <w:rsid w:val="00717406"/>
    <w:rsid w:val="00722A77"/>
    <w:rsid w:val="00723F2D"/>
    <w:rsid w:val="00724384"/>
    <w:rsid w:val="00730F81"/>
    <w:rsid w:val="007321AF"/>
    <w:rsid w:val="007365AC"/>
    <w:rsid w:val="007415CC"/>
    <w:rsid w:val="007431E8"/>
    <w:rsid w:val="00746A30"/>
    <w:rsid w:val="00752EC1"/>
    <w:rsid w:val="00755D32"/>
    <w:rsid w:val="00757715"/>
    <w:rsid w:val="007614C9"/>
    <w:rsid w:val="007632C6"/>
    <w:rsid w:val="00763DC4"/>
    <w:rsid w:val="00765E32"/>
    <w:rsid w:val="00767B82"/>
    <w:rsid w:val="00776BD3"/>
    <w:rsid w:val="0078356B"/>
    <w:rsid w:val="00785136"/>
    <w:rsid w:val="00785EB3"/>
    <w:rsid w:val="00791EC7"/>
    <w:rsid w:val="00795110"/>
    <w:rsid w:val="00796C38"/>
    <w:rsid w:val="007978BA"/>
    <w:rsid w:val="007A33A3"/>
    <w:rsid w:val="007B3181"/>
    <w:rsid w:val="007B324B"/>
    <w:rsid w:val="007B3710"/>
    <w:rsid w:val="007B577D"/>
    <w:rsid w:val="007B592E"/>
    <w:rsid w:val="007C2657"/>
    <w:rsid w:val="007C3FB7"/>
    <w:rsid w:val="007D4464"/>
    <w:rsid w:val="007D46FB"/>
    <w:rsid w:val="007D6BDC"/>
    <w:rsid w:val="007E19B0"/>
    <w:rsid w:val="007E73D0"/>
    <w:rsid w:val="007F5B06"/>
    <w:rsid w:val="007F78CB"/>
    <w:rsid w:val="00800737"/>
    <w:rsid w:val="00801386"/>
    <w:rsid w:val="00804B09"/>
    <w:rsid w:val="008106DF"/>
    <w:rsid w:val="00811D40"/>
    <w:rsid w:val="00812F25"/>
    <w:rsid w:val="00814DED"/>
    <w:rsid w:val="008158BA"/>
    <w:rsid w:val="00820AA8"/>
    <w:rsid w:val="00821D1E"/>
    <w:rsid w:val="00824B9A"/>
    <w:rsid w:val="00834D22"/>
    <w:rsid w:val="00835A1F"/>
    <w:rsid w:val="00837455"/>
    <w:rsid w:val="0084203D"/>
    <w:rsid w:val="00843431"/>
    <w:rsid w:val="008437FC"/>
    <w:rsid w:val="00850467"/>
    <w:rsid w:val="00850A97"/>
    <w:rsid w:val="0085113D"/>
    <w:rsid w:val="008511FB"/>
    <w:rsid w:val="008550EC"/>
    <w:rsid w:val="00855596"/>
    <w:rsid w:val="00860263"/>
    <w:rsid w:val="00863FE2"/>
    <w:rsid w:val="00866306"/>
    <w:rsid w:val="00866A41"/>
    <w:rsid w:val="008707A6"/>
    <w:rsid w:val="008740E6"/>
    <w:rsid w:val="0088020A"/>
    <w:rsid w:val="008808FE"/>
    <w:rsid w:val="00881156"/>
    <w:rsid w:val="00881E12"/>
    <w:rsid w:val="00883268"/>
    <w:rsid w:val="00890BFD"/>
    <w:rsid w:val="008910CD"/>
    <w:rsid w:val="0089339D"/>
    <w:rsid w:val="0089520D"/>
    <w:rsid w:val="00896104"/>
    <w:rsid w:val="008977EF"/>
    <w:rsid w:val="008A2B1A"/>
    <w:rsid w:val="008A378E"/>
    <w:rsid w:val="008A5071"/>
    <w:rsid w:val="008A64F7"/>
    <w:rsid w:val="008B057E"/>
    <w:rsid w:val="008B064C"/>
    <w:rsid w:val="008B6465"/>
    <w:rsid w:val="008C0829"/>
    <w:rsid w:val="008C4C47"/>
    <w:rsid w:val="008C695B"/>
    <w:rsid w:val="008C6ED4"/>
    <w:rsid w:val="008D3973"/>
    <w:rsid w:val="008D57CF"/>
    <w:rsid w:val="008D58D8"/>
    <w:rsid w:val="008D5E19"/>
    <w:rsid w:val="008E08A9"/>
    <w:rsid w:val="008E3A1D"/>
    <w:rsid w:val="008E4CDE"/>
    <w:rsid w:val="008F0548"/>
    <w:rsid w:val="008F4F3D"/>
    <w:rsid w:val="00903476"/>
    <w:rsid w:val="009052E0"/>
    <w:rsid w:val="00906B2B"/>
    <w:rsid w:val="009139B0"/>
    <w:rsid w:val="00916ED4"/>
    <w:rsid w:val="00917C61"/>
    <w:rsid w:val="00920A6A"/>
    <w:rsid w:val="00922199"/>
    <w:rsid w:val="009261AC"/>
    <w:rsid w:val="0092660A"/>
    <w:rsid w:val="00926900"/>
    <w:rsid w:val="00933A8A"/>
    <w:rsid w:val="00933D26"/>
    <w:rsid w:val="00933E75"/>
    <w:rsid w:val="00942800"/>
    <w:rsid w:val="00947A63"/>
    <w:rsid w:val="0095056D"/>
    <w:rsid w:val="009506DE"/>
    <w:rsid w:val="0095197C"/>
    <w:rsid w:val="00952890"/>
    <w:rsid w:val="00956093"/>
    <w:rsid w:val="009560F6"/>
    <w:rsid w:val="0095741E"/>
    <w:rsid w:val="00957B27"/>
    <w:rsid w:val="00961DD6"/>
    <w:rsid w:val="00964BF1"/>
    <w:rsid w:val="00965A10"/>
    <w:rsid w:val="00966EC8"/>
    <w:rsid w:val="00971660"/>
    <w:rsid w:val="00972B6C"/>
    <w:rsid w:val="00977DE4"/>
    <w:rsid w:val="00977E9C"/>
    <w:rsid w:val="0098472B"/>
    <w:rsid w:val="00985600"/>
    <w:rsid w:val="00987544"/>
    <w:rsid w:val="00991274"/>
    <w:rsid w:val="00991427"/>
    <w:rsid w:val="0099154E"/>
    <w:rsid w:val="00992BAE"/>
    <w:rsid w:val="0099631A"/>
    <w:rsid w:val="009A545E"/>
    <w:rsid w:val="009B13C4"/>
    <w:rsid w:val="009B15E1"/>
    <w:rsid w:val="009B18B3"/>
    <w:rsid w:val="009B2F58"/>
    <w:rsid w:val="009B3BF0"/>
    <w:rsid w:val="009B3E86"/>
    <w:rsid w:val="009B4799"/>
    <w:rsid w:val="009B665D"/>
    <w:rsid w:val="009B6724"/>
    <w:rsid w:val="009C1462"/>
    <w:rsid w:val="009C1DA0"/>
    <w:rsid w:val="009C7228"/>
    <w:rsid w:val="009D6214"/>
    <w:rsid w:val="009E09CC"/>
    <w:rsid w:val="009E0EB6"/>
    <w:rsid w:val="009E4074"/>
    <w:rsid w:val="009E4113"/>
    <w:rsid w:val="009E50A2"/>
    <w:rsid w:val="009E5324"/>
    <w:rsid w:val="009F1190"/>
    <w:rsid w:val="009F25ED"/>
    <w:rsid w:val="009F2D64"/>
    <w:rsid w:val="009F306F"/>
    <w:rsid w:val="009F3403"/>
    <w:rsid w:val="009F3AB9"/>
    <w:rsid w:val="009F5212"/>
    <w:rsid w:val="009F65E6"/>
    <w:rsid w:val="009F738A"/>
    <w:rsid w:val="00A00A4B"/>
    <w:rsid w:val="00A0190C"/>
    <w:rsid w:val="00A02372"/>
    <w:rsid w:val="00A049F5"/>
    <w:rsid w:val="00A16736"/>
    <w:rsid w:val="00A20FA8"/>
    <w:rsid w:val="00A2413B"/>
    <w:rsid w:val="00A24208"/>
    <w:rsid w:val="00A25785"/>
    <w:rsid w:val="00A32A18"/>
    <w:rsid w:val="00A33F8A"/>
    <w:rsid w:val="00A35F70"/>
    <w:rsid w:val="00A40ACA"/>
    <w:rsid w:val="00A435C9"/>
    <w:rsid w:val="00A450B0"/>
    <w:rsid w:val="00A64D99"/>
    <w:rsid w:val="00A6579E"/>
    <w:rsid w:val="00A65F10"/>
    <w:rsid w:val="00A6759F"/>
    <w:rsid w:val="00A70305"/>
    <w:rsid w:val="00A7467C"/>
    <w:rsid w:val="00A77265"/>
    <w:rsid w:val="00A772C2"/>
    <w:rsid w:val="00A83FE7"/>
    <w:rsid w:val="00A842B0"/>
    <w:rsid w:val="00A85252"/>
    <w:rsid w:val="00A869F2"/>
    <w:rsid w:val="00A87DB3"/>
    <w:rsid w:val="00A93364"/>
    <w:rsid w:val="00A93BDC"/>
    <w:rsid w:val="00AA2DBC"/>
    <w:rsid w:val="00AB176C"/>
    <w:rsid w:val="00AB4771"/>
    <w:rsid w:val="00AB6146"/>
    <w:rsid w:val="00AB7089"/>
    <w:rsid w:val="00AC030C"/>
    <w:rsid w:val="00AC1078"/>
    <w:rsid w:val="00AC2B57"/>
    <w:rsid w:val="00AC59E9"/>
    <w:rsid w:val="00AC5D96"/>
    <w:rsid w:val="00AC68B3"/>
    <w:rsid w:val="00AC7786"/>
    <w:rsid w:val="00AD383F"/>
    <w:rsid w:val="00AD48C1"/>
    <w:rsid w:val="00AD635B"/>
    <w:rsid w:val="00AD736C"/>
    <w:rsid w:val="00AE076E"/>
    <w:rsid w:val="00AE0C5C"/>
    <w:rsid w:val="00AE11CD"/>
    <w:rsid w:val="00AE6120"/>
    <w:rsid w:val="00AF036A"/>
    <w:rsid w:val="00AF53FD"/>
    <w:rsid w:val="00AF5A6B"/>
    <w:rsid w:val="00AF6A34"/>
    <w:rsid w:val="00B01511"/>
    <w:rsid w:val="00B01689"/>
    <w:rsid w:val="00B119E4"/>
    <w:rsid w:val="00B13267"/>
    <w:rsid w:val="00B22B15"/>
    <w:rsid w:val="00B23793"/>
    <w:rsid w:val="00B2420C"/>
    <w:rsid w:val="00B25CFC"/>
    <w:rsid w:val="00B31F00"/>
    <w:rsid w:val="00B32333"/>
    <w:rsid w:val="00B332D4"/>
    <w:rsid w:val="00B341B1"/>
    <w:rsid w:val="00B40CF5"/>
    <w:rsid w:val="00B41E79"/>
    <w:rsid w:val="00B42DCB"/>
    <w:rsid w:val="00B440BF"/>
    <w:rsid w:val="00B44554"/>
    <w:rsid w:val="00B51C64"/>
    <w:rsid w:val="00B57AF1"/>
    <w:rsid w:val="00B63BB9"/>
    <w:rsid w:val="00B67F86"/>
    <w:rsid w:val="00B70B30"/>
    <w:rsid w:val="00B725C8"/>
    <w:rsid w:val="00B730B9"/>
    <w:rsid w:val="00B77CBA"/>
    <w:rsid w:val="00B81E93"/>
    <w:rsid w:val="00B8200C"/>
    <w:rsid w:val="00B83D76"/>
    <w:rsid w:val="00B84E21"/>
    <w:rsid w:val="00B913DA"/>
    <w:rsid w:val="00B95546"/>
    <w:rsid w:val="00B97801"/>
    <w:rsid w:val="00BA260A"/>
    <w:rsid w:val="00BA459C"/>
    <w:rsid w:val="00BA47EC"/>
    <w:rsid w:val="00BA6D8C"/>
    <w:rsid w:val="00BA7784"/>
    <w:rsid w:val="00BB0FD2"/>
    <w:rsid w:val="00BB5DDF"/>
    <w:rsid w:val="00BB6FFA"/>
    <w:rsid w:val="00BD2A5E"/>
    <w:rsid w:val="00BD3A3A"/>
    <w:rsid w:val="00BE1419"/>
    <w:rsid w:val="00BE4139"/>
    <w:rsid w:val="00C00C39"/>
    <w:rsid w:val="00C02FE8"/>
    <w:rsid w:val="00C04357"/>
    <w:rsid w:val="00C130E5"/>
    <w:rsid w:val="00C149CF"/>
    <w:rsid w:val="00C260D2"/>
    <w:rsid w:val="00C27D47"/>
    <w:rsid w:val="00C37433"/>
    <w:rsid w:val="00C375DE"/>
    <w:rsid w:val="00C40EAB"/>
    <w:rsid w:val="00C42F2D"/>
    <w:rsid w:val="00C44DAD"/>
    <w:rsid w:val="00C514DB"/>
    <w:rsid w:val="00C52306"/>
    <w:rsid w:val="00C5313B"/>
    <w:rsid w:val="00C5431E"/>
    <w:rsid w:val="00C60AF7"/>
    <w:rsid w:val="00C619A4"/>
    <w:rsid w:val="00C62D31"/>
    <w:rsid w:val="00C653F1"/>
    <w:rsid w:val="00C657AD"/>
    <w:rsid w:val="00C67AA2"/>
    <w:rsid w:val="00C75ECE"/>
    <w:rsid w:val="00C8247E"/>
    <w:rsid w:val="00C863FE"/>
    <w:rsid w:val="00C95C86"/>
    <w:rsid w:val="00C9707B"/>
    <w:rsid w:val="00CA1E80"/>
    <w:rsid w:val="00CA24CE"/>
    <w:rsid w:val="00CA700E"/>
    <w:rsid w:val="00CA78D0"/>
    <w:rsid w:val="00CB10C8"/>
    <w:rsid w:val="00CB2B3E"/>
    <w:rsid w:val="00CB3BFA"/>
    <w:rsid w:val="00CC1920"/>
    <w:rsid w:val="00CC3987"/>
    <w:rsid w:val="00CC436F"/>
    <w:rsid w:val="00CC4816"/>
    <w:rsid w:val="00CC6EF9"/>
    <w:rsid w:val="00CC7A03"/>
    <w:rsid w:val="00CD0139"/>
    <w:rsid w:val="00CD2926"/>
    <w:rsid w:val="00CD2B45"/>
    <w:rsid w:val="00CD5709"/>
    <w:rsid w:val="00CD788E"/>
    <w:rsid w:val="00CD7DA0"/>
    <w:rsid w:val="00CF12D7"/>
    <w:rsid w:val="00CF16E8"/>
    <w:rsid w:val="00CF3AB2"/>
    <w:rsid w:val="00CF41C7"/>
    <w:rsid w:val="00CF4BF6"/>
    <w:rsid w:val="00D00C97"/>
    <w:rsid w:val="00D16D19"/>
    <w:rsid w:val="00D22273"/>
    <w:rsid w:val="00D2251C"/>
    <w:rsid w:val="00D26C8D"/>
    <w:rsid w:val="00D278F8"/>
    <w:rsid w:val="00D308CB"/>
    <w:rsid w:val="00D32378"/>
    <w:rsid w:val="00D3505B"/>
    <w:rsid w:val="00D37F63"/>
    <w:rsid w:val="00D40C3E"/>
    <w:rsid w:val="00D412DC"/>
    <w:rsid w:val="00D42A03"/>
    <w:rsid w:val="00D43F35"/>
    <w:rsid w:val="00D459E1"/>
    <w:rsid w:val="00D50674"/>
    <w:rsid w:val="00D51C04"/>
    <w:rsid w:val="00D52A56"/>
    <w:rsid w:val="00D53F4B"/>
    <w:rsid w:val="00D60520"/>
    <w:rsid w:val="00D61521"/>
    <w:rsid w:val="00D651E8"/>
    <w:rsid w:val="00D6550B"/>
    <w:rsid w:val="00D655FA"/>
    <w:rsid w:val="00D66940"/>
    <w:rsid w:val="00D7223F"/>
    <w:rsid w:val="00D72E05"/>
    <w:rsid w:val="00D760B2"/>
    <w:rsid w:val="00D76C3E"/>
    <w:rsid w:val="00D77D4C"/>
    <w:rsid w:val="00D80327"/>
    <w:rsid w:val="00D80FCB"/>
    <w:rsid w:val="00D82E26"/>
    <w:rsid w:val="00D841CC"/>
    <w:rsid w:val="00D87E20"/>
    <w:rsid w:val="00D91FEC"/>
    <w:rsid w:val="00D92F03"/>
    <w:rsid w:val="00D95BE2"/>
    <w:rsid w:val="00DA1757"/>
    <w:rsid w:val="00DA22DC"/>
    <w:rsid w:val="00DA4BD9"/>
    <w:rsid w:val="00DB0A51"/>
    <w:rsid w:val="00DB1CA7"/>
    <w:rsid w:val="00DB1E1B"/>
    <w:rsid w:val="00DB6598"/>
    <w:rsid w:val="00DB698B"/>
    <w:rsid w:val="00DD163A"/>
    <w:rsid w:val="00DD1A59"/>
    <w:rsid w:val="00DD3B31"/>
    <w:rsid w:val="00DE56A8"/>
    <w:rsid w:val="00DE60FC"/>
    <w:rsid w:val="00DE7056"/>
    <w:rsid w:val="00DE7697"/>
    <w:rsid w:val="00DE7D43"/>
    <w:rsid w:val="00DF0CD1"/>
    <w:rsid w:val="00DF5F51"/>
    <w:rsid w:val="00E01B3B"/>
    <w:rsid w:val="00E0299F"/>
    <w:rsid w:val="00E03ACB"/>
    <w:rsid w:val="00E03BBF"/>
    <w:rsid w:val="00E05394"/>
    <w:rsid w:val="00E06A7B"/>
    <w:rsid w:val="00E10D96"/>
    <w:rsid w:val="00E11283"/>
    <w:rsid w:val="00E16CEB"/>
    <w:rsid w:val="00E176C9"/>
    <w:rsid w:val="00E20D97"/>
    <w:rsid w:val="00E308F7"/>
    <w:rsid w:val="00E345A6"/>
    <w:rsid w:val="00E366AD"/>
    <w:rsid w:val="00E4002A"/>
    <w:rsid w:val="00E40CAF"/>
    <w:rsid w:val="00E43259"/>
    <w:rsid w:val="00E579B7"/>
    <w:rsid w:val="00E622EB"/>
    <w:rsid w:val="00E6764D"/>
    <w:rsid w:val="00E67709"/>
    <w:rsid w:val="00E738DE"/>
    <w:rsid w:val="00E75403"/>
    <w:rsid w:val="00E76F41"/>
    <w:rsid w:val="00E808B9"/>
    <w:rsid w:val="00E85E3C"/>
    <w:rsid w:val="00E91205"/>
    <w:rsid w:val="00E92036"/>
    <w:rsid w:val="00E93FA1"/>
    <w:rsid w:val="00EA100A"/>
    <w:rsid w:val="00EA29D6"/>
    <w:rsid w:val="00EA744D"/>
    <w:rsid w:val="00EB4361"/>
    <w:rsid w:val="00EB7E0C"/>
    <w:rsid w:val="00EC0DBE"/>
    <w:rsid w:val="00EC0DF7"/>
    <w:rsid w:val="00EC3436"/>
    <w:rsid w:val="00EC3AB1"/>
    <w:rsid w:val="00EC50CF"/>
    <w:rsid w:val="00EC72DE"/>
    <w:rsid w:val="00ED0B37"/>
    <w:rsid w:val="00EE0E18"/>
    <w:rsid w:val="00EE212B"/>
    <w:rsid w:val="00EF03DA"/>
    <w:rsid w:val="00EF0607"/>
    <w:rsid w:val="00EF2511"/>
    <w:rsid w:val="00EF2945"/>
    <w:rsid w:val="00EF5A2B"/>
    <w:rsid w:val="00EF62CA"/>
    <w:rsid w:val="00EF6785"/>
    <w:rsid w:val="00F045AA"/>
    <w:rsid w:val="00F053DA"/>
    <w:rsid w:val="00F0677C"/>
    <w:rsid w:val="00F070A7"/>
    <w:rsid w:val="00F07F34"/>
    <w:rsid w:val="00F11BC6"/>
    <w:rsid w:val="00F15805"/>
    <w:rsid w:val="00F21F5B"/>
    <w:rsid w:val="00F2230A"/>
    <w:rsid w:val="00F2340E"/>
    <w:rsid w:val="00F239CE"/>
    <w:rsid w:val="00F23AF3"/>
    <w:rsid w:val="00F23DCD"/>
    <w:rsid w:val="00F2645D"/>
    <w:rsid w:val="00F26BC8"/>
    <w:rsid w:val="00F26BEC"/>
    <w:rsid w:val="00F26D9C"/>
    <w:rsid w:val="00F27A44"/>
    <w:rsid w:val="00F320E7"/>
    <w:rsid w:val="00F334CE"/>
    <w:rsid w:val="00F34E47"/>
    <w:rsid w:val="00F37335"/>
    <w:rsid w:val="00F413DD"/>
    <w:rsid w:val="00F43679"/>
    <w:rsid w:val="00F43A31"/>
    <w:rsid w:val="00F45FAA"/>
    <w:rsid w:val="00F47335"/>
    <w:rsid w:val="00F534C8"/>
    <w:rsid w:val="00F540B2"/>
    <w:rsid w:val="00F5418D"/>
    <w:rsid w:val="00F552E0"/>
    <w:rsid w:val="00F55CE9"/>
    <w:rsid w:val="00F56A04"/>
    <w:rsid w:val="00F60772"/>
    <w:rsid w:val="00F61023"/>
    <w:rsid w:val="00F628D1"/>
    <w:rsid w:val="00F62DD8"/>
    <w:rsid w:val="00F64741"/>
    <w:rsid w:val="00F64F6F"/>
    <w:rsid w:val="00F65804"/>
    <w:rsid w:val="00F65C16"/>
    <w:rsid w:val="00F7081E"/>
    <w:rsid w:val="00F72263"/>
    <w:rsid w:val="00F726A6"/>
    <w:rsid w:val="00F738A1"/>
    <w:rsid w:val="00F74539"/>
    <w:rsid w:val="00F75948"/>
    <w:rsid w:val="00F76D3B"/>
    <w:rsid w:val="00F77E41"/>
    <w:rsid w:val="00F803C1"/>
    <w:rsid w:val="00F80DE4"/>
    <w:rsid w:val="00F82A9B"/>
    <w:rsid w:val="00F83BFA"/>
    <w:rsid w:val="00F85E02"/>
    <w:rsid w:val="00F86716"/>
    <w:rsid w:val="00F924F7"/>
    <w:rsid w:val="00F93A08"/>
    <w:rsid w:val="00F94253"/>
    <w:rsid w:val="00F944C7"/>
    <w:rsid w:val="00F94661"/>
    <w:rsid w:val="00F96DB7"/>
    <w:rsid w:val="00F97CEA"/>
    <w:rsid w:val="00FA01CE"/>
    <w:rsid w:val="00FA0302"/>
    <w:rsid w:val="00FA3784"/>
    <w:rsid w:val="00FA6335"/>
    <w:rsid w:val="00FA654F"/>
    <w:rsid w:val="00FB08AC"/>
    <w:rsid w:val="00FB11B5"/>
    <w:rsid w:val="00FB303E"/>
    <w:rsid w:val="00FB329B"/>
    <w:rsid w:val="00FB3875"/>
    <w:rsid w:val="00FB7233"/>
    <w:rsid w:val="00FC5B6B"/>
    <w:rsid w:val="00FC75C2"/>
    <w:rsid w:val="00FD0C71"/>
    <w:rsid w:val="00FD0DDA"/>
    <w:rsid w:val="00FD338A"/>
    <w:rsid w:val="00FD5448"/>
    <w:rsid w:val="00FE1364"/>
    <w:rsid w:val="00FE2A28"/>
    <w:rsid w:val="00FE74EC"/>
    <w:rsid w:val="00FF1092"/>
    <w:rsid w:val="00FF3433"/>
    <w:rsid w:val="00FF4C9B"/>
    <w:rsid w:val="00FF536A"/>
    <w:rsid w:val="00FF5F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9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99"/>
    <w:rsid w:val="0053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1">
    <w:name w:val="Char Char Car Car Char Char Car Car Char Char Car Car Char Char"/>
    <w:basedOn w:val="Normal"/>
    <w:rsid w:val="00495A46"/>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2">
    <w:name w:val="Char Char Car Car Char Char Car Car Char Char Car Car Char Char"/>
    <w:basedOn w:val="Normal"/>
    <w:rsid w:val="000B6476"/>
    <w:pPr>
      <w:spacing w:before="60" w:after="160" w:line="240" w:lineRule="exact"/>
    </w:pPr>
    <w:rPr>
      <w:rFonts w:ascii="Verdana" w:hAnsi="Verdana"/>
      <w:color w:val="FF00FF"/>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99"/>
    <w:rsid w:val="0053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1">
    <w:name w:val="Char Char Car Car Char Char Car Car Char Char Car Car Char Char"/>
    <w:basedOn w:val="Normal"/>
    <w:rsid w:val="00495A46"/>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2">
    <w:name w:val="Char Char Car Car Char Char Car Car Char Char Car Car Char Char"/>
    <w:basedOn w:val="Normal"/>
    <w:rsid w:val="000B6476"/>
    <w:pPr>
      <w:spacing w:before="60" w:after="160" w:line="240" w:lineRule="exact"/>
    </w:pPr>
    <w:rPr>
      <w:rFonts w:ascii="Verdana" w:hAnsi="Verdana"/>
      <w:color w:val="FF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721">
      <w:bodyDiv w:val="1"/>
      <w:marLeft w:val="0"/>
      <w:marRight w:val="0"/>
      <w:marTop w:val="0"/>
      <w:marBottom w:val="0"/>
      <w:divBdr>
        <w:top w:val="none" w:sz="0" w:space="0" w:color="auto"/>
        <w:left w:val="none" w:sz="0" w:space="0" w:color="auto"/>
        <w:bottom w:val="none" w:sz="0" w:space="0" w:color="auto"/>
        <w:right w:val="none" w:sz="0" w:space="0" w:color="auto"/>
      </w:divBdr>
    </w:div>
    <w:div w:id="49430374">
      <w:bodyDiv w:val="1"/>
      <w:marLeft w:val="0"/>
      <w:marRight w:val="0"/>
      <w:marTop w:val="0"/>
      <w:marBottom w:val="0"/>
      <w:divBdr>
        <w:top w:val="none" w:sz="0" w:space="0" w:color="auto"/>
        <w:left w:val="none" w:sz="0" w:space="0" w:color="auto"/>
        <w:bottom w:val="none" w:sz="0" w:space="0" w:color="auto"/>
        <w:right w:val="none" w:sz="0" w:space="0" w:color="auto"/>
      </w:divBdr>
    </w:div>
    <w:div w:id="234050894">
      <w:bodyDiv w:val="1"/>
      <w:marLeft w:val="0"/>
      <w:marRight w:val="0"/>
      <w:marTop w:val="0"/>
      <w:marBottom w:val="0"/>
      <w:divBdr>
        <w:top w:val="none" w:sz="0" w:space="0" w:color="auto"/>
        <w:left w:val="none" w:sz="0" w:space="0" w:color="auto"/>
        <w:bottom w:val="none" w:sz="0" w:space="0" w:color="auto"/>
        <w:right w:val="none" w:sz="0" w:space="0" w:color="auto"/>
      </w:divBdr>
    </w:div>
    <w:div w:id="588000514">
      <w:bodyDiv w:val="1"/>
      <w:marLeft w:val="0"/>
      <w:marRight w:val="0"/>
      <w:marTop w:val="0"/>
      <w:marBottom w:val="0"/>
      <w:divBdr>
        <w:top w:val="none" w:sz="0" w:space="0" w:color="auto"/>
        <w:left w:val="none" w:sz="0" w:space="0" w:color="auto"/>
        <w:bottom w:val="none" w:sz="0" w:space="0" w:color="auto"/>
        <w:right w:val="none" w:sz="0" w:space="0" w:color="auto"/>
      </w:divBdr>
    </w:div>
    <w:div w:id="708605123">
      <w:bodyDiv w:val="1"/>
      <w:marLeft w:val="0"/>
      <w:marRight w:val="0"/>
      <w:marTop w:val="0"/>
      <w:marBottom w:val="0"/>
      <w:divBdr>
        <w:top w:val="none" w:sz="0" w:space="0" w:color="auto"/>
        <w:left w:val="none" w:sz="0" w:space="0" w:color="auto"/>
        <w:bottom w:val="none" w:sz="0" w:space="0" w:color="auto"/>
        <w:right w:val="none" w:sz="0" w:space="0" w:color="auto"/>
      </w:divBdr>
    </w:div>
    <w:div w:id="802161092">
      <w:bodyDiv w:val="1"/>
      <w:marLeft w:val="0"/>
      <w:marRight w:val="0"/>
      <w:marTop w:val="0"/>
      <w:marBottom w:val="0"/>
      <w:divBdr>
        <w:top w:val="none" w:sz="0" w:space="0" w:color="auto"/>
        <w:left w:val="none" w:sz="0" w:space="0" w:color="auto"/>
        <w:bottom w:val="none" w:sz="0" w:space="0" w:color="auto"/>
        <w:right w:val="none" w:sz="0" w:space="0" w:color="auto"/>
      </w:divBdr>
    </w:div>
    <w:div w:id="812211050">
      <w:bodyDiv w:val="1"/>
      <w:marLeft w:val="0"/>
      <w:marRight w:val="0"/>
      <w:marTop w:val="0"/>
      <w:marBottom w:val="0"/>
      <w:divBdr>
        <w:top w:val="none" w:sz="0" w:space="0" w:color="auto"/>
        <w:left w:val="none" w:sz="0" w:space="0" w:color="auto"/>
        <w:bottom w:val="none" w:sz="0" w:space="0" w:color="auto"/>
        <w:right w:val="none" w:sz="0" w:space="0" w:color="auto"/>
      </w:divBdr>
    </w:div>
    <w:div w:id="971129297">
      <w:bodyDiv w:val="1"/>
      <w:marLeft w:val="0"/>
      <w:marRight w:val="0"/>
      <w:marTop w:val="0"/>
      <w:marBottom w:val="0"/>
      <w:divBdr>
        <w:top w:val="none" w:sz="0" w:space="0" w:color="auto"/>
        <w:left w:val="none" w:sz="0" w:space="0" w:color="auto"/>
        <w:bottom w:val="none" w:sz="0" w:space="0" w:color="auto"/>
        <w:right w:val="none" w:sz="0" w:space="0" w:color="auto"/>
      </w:divBdr>
    </w:div>
    <w:div w:id="985352975">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112626829">
      <w:bodyDiv w:val="1"/>
      <w:marLeft w:val="0"/>
      <w:marRight w:val="0"/>
      <w:marTop w:val="0"/>
      <w:marBottom w:val="0"/>
      <w:divBdr>
        <w:top w:val="none" w:sz="0" w:space="0" w:color="auto"/>
        <w:left w:val="none" w:sz="0" w:space="0" w:color="auto"/>
        <w:bottom w:val="none" w:sz="0" w:space="0" w:color="auto"/>
        <w:right w:val="none" w:sz="0" w:space="0" w:color="auto"/>
      </w:divBdr>
    </w:div>
    <w:div w:id="1250384859">
      <w:bodyDiv w:val="1"/>
      <w:marLeft w:val="0"/>
      <w:marRight w:val="0"/>
      <w:marTop w:val="0"/>
      <w:marBottom w:val="0"/>
      <w:divBdr>
        <w:top w:val="none" w:sz="0" w:space="0" w:color="auto"/>
        <w:left w:val="none" w:sz="0" w:space="0" w:color="auto"/>
        <w:bottom w:val="none" w:sz="0" w:space="0" w:color="auto"/>
        <w:right w:val="none" w:sz="0" w:space="0" w:color="auto"/>
      </w:divBdr>
    </w:div>
    <w:div w:id="1255361190">
      <w:bodyDiv w:val="1"/>
      <w:marLeft w:val="0"/>
      <w:marRight w:val="0"/>
      <w:marTop w:val="0"/>
      <w:marBottom w:val="0"/>
      <w:divBdr>
        <w:top w:val="none" w:sz="0" w:space="0" w:color="auto"/>
        <w:left w:val="none" w:sz="0" w:space="0" w:color="auto"/>
        <w:bottom w:val="none" w:sz="0" w:space="0" w:color="auto"/>
        <w:right w:val="none" w:sz="0" w:space="0" w:color="auto"/>
      </w:divBdr>
    </w:div>
    <w:div w:id="1256862948">
      <w:bodyDiv w:val="1"/>
      <w:marLeft w:val="0"/>
      <w:marRight w:val="0"/>
      <w:marTop w:val="0"/>
      <w:marBottom w:val="0"/>
      <w:divBdr>
        <w:top w:val="none" w:sz="0" w:space="0" w:color="auto"/>
        <w:left w:val="none" w:sz="0" w:space="0" w:color="auto"/>
        <w:bottom w:val="none" w:sz="0" w:space="0" w:color="auto"/>
        <w:right w:val="none" w:sz="0" w:space="0" w:color="auto"/>
      </w:divBdr>
    </w:div>
    <w:div w:id="1593852927">
      <w:bodyDiv w:val="1"/>
      <w:marLeft w:val="0"/>
      <w:marRight w:val="0"/>
      <w:marTop w:val="0"/>
      <w:marBottom w:val="0"/>
      <w:divBdr>
        <w:top w:val="none" w:sz="0" w:space="0" w:color="auto"/>
        <w:left w:val="none" w:sz="0" w:space="0" w:color="auto"/>
        <w:bottom w:val="none" w:sz="0" w:space="0" w:color="auto"/>
        <w:right w:val="none" w:sz="0" w:space="0" w:color="auto"/>
      </w:divBdr>
    </w:div>
    <w:div w:id="1683819929">
      <w:bodyDiv w:val="1"/>
      <w:marLeft w:val="0"/>
      <w:marRight w:val="0"/>
      <w:marTop w:val="0"/>
      <w:marBottom w:val="0"/>
      <w:divBdr>
        <w:top w:val="none" w:sz="0" w:space="0" w:color="auto"/>
        <w:left w:val="none" w:sz="0" w:space="0" w:color="auto"/>
        <w:bottom w:val="none" w:sz="0" w:space="0" w:color="auto"/>
        <w:right w:val="none" w:sz="0" w:space="0" w:color="auto"/>
      </w:divBdr>
    </w:div>
    <w:div w:id="1693265645">
      <w:bodyDiv w:val="1"/>
      <w:marLeft w:val="0"/>
      <w:marRight w:val="0"/>
      <w:marTop w:val="0"/>
      <w:marBottom w:val="0"/>
      <w:divBdr>
        <w:top w:val="none" w:sz="0" w:space="0" w:color="auto"/>
        <w:left w:val="none" w:sz="0" w:space="0" w:color="auto"/>
        <w:bottom w:val="none" w:sz="0" w:space="0" w:color="auto"/>
        <w:right w:val="none" w:sz="0" w:space="0" w:color="auto"/>
      </w:divBdr>
    </w:div>
    <w:div w:id="2075539752">
      <w:bodyDiv w:val="1"/>
      <w:marLeft w:val="0"/>
      <w:marRight w:val="0"/>
      <w:marTop w:val="0"/>
      <w:marBottom w:val="0"/>
      <w:divBdr>
        <w:top w:val="none" w:sz="0" w:space="0" w:color="auto"/>
        <w:left w:val="none" w:sz="0" w:space="0" w:color="auto"/>
        <w:bottom w:val="none" w:sz="0" w:space="0" w:color="auto"/>
        <w:right w:val="none" w:sz="0" w:space="0" w:color="auto"/>
      </w:divBdr>
    </w:div>
    <w:div w:id="21107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mss.gob.mx/tramites/cumplimiento-obligacione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EE2B2-EE2A-40CB-AF85-DA0B6DC56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24</Pages>
  <Words>9987</Words>
  <Characters>54930</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Montserrat Leon Rebolledo</dc:creator>
  <cp:lastModifiedBy>Tania Montserrat Leon Rebolledo</cp:lastModifiedBy>
  <cp:revision>90</cp:revision>
  <cp:lastPrinted>2023-09-01T17:19:00Z</cp:lastPrinted>
  <dcterms:created xsi:type="dcterms:W3CDTF">2023-01-13T15:16:00Z</dcterms:created>
  <dcterms:modified xsi:type="dcterms:W3CDTF">2023-09-01T17:22:00Z</dcterms:modified>
</cp:coreProperties>
</file>