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48A98" w14:textId="77777777" w:rsidR="00D7340D" w:rsidRDefault="00D7340D" w:rsidP="00D7340D">
      <w:pPr>
        <w:suppressAutoHyphens/>
        <w:jc w:val="both"/>
        <w:rPr>
          <w:rFonts w:ascii="Montserrat" w:hAnsi="Montserrat"/>
          <w:bCs/>
          <w:color w:val="000000" w:themeColor="text1"/>
          <w:sz w:val="18"/>
          <w:szCs w:val="18"/>
          <w:lang w:eastAsia="ar-SA"/>
        </w:rPr>
      </w:pPr>
    </w:p>
    <w:p w14:paraId="74FBB7CB" w14:textId="3F0CF67E" w:rsidR="00D7340D" w:rsidRDefault="00D7340D" w:rsidP="00D7340D">
      <w:pPr>
        <w:suppressAutoHyphens/>
        <w:jc w:val="both"/>
        <w:rPr>
          <w:rFonts w:ascii="Montserrat" w:hAnsi="Montserrat" w:cs="Arial"/>
          <w:b/>
          <w:bCs/>
          <w:sz w:val="18"/>
          <w:szCs w:val="18"/>
          <w:lang w:val="es-MX"/>
        </w:rPr>
      </w:pPr>
      <w:r>
        <w:rPr>
          <w:rFonts w:ascii="Montserrat" w:hAnsi="Montserrat"/>
          <w:bCs/>
          <w:color w:val="000000" w:themeColor="text1"/>
          <w:sz w:val="18"/>
          <w:szCs w:val="18"/>
          <w:lang w:eastAsia="ar-SA"/>
        </w:rPr>
        <w:t>PROVEEDOR</w:t>
      </w:r>
      <w:r w:rsidRPr="00FC03D3">
        <w:rPr>
          <w:rFonts w:ascii="Montserrat" w:hAnsi="Montserrat"/>
          <w:bCs/>
          <w:color w:val="000000" w:themeColor="text1"/>
          <w:sz w:val="18"/>
          <w:szCs w:val="18"/>
          <w:lang w:eastAsia="ar-SA"/>
        </w:rPr>
        <w:t>:</w:t>
      </w:r>
      <w:r w:rsidRPr="00EB26F3">
        <w:rPr>
          <w:rFonts w:ascii="Montserrat" w:hAnsi="Montserrat"/>
          <w:b/>
          <w:color w:val="000000" w:themeColor="text1"/>
          <w:sz w:val="18"/>
          <w:szCs w:val="18"/>
          <w:lang w:eastAsia="ar-SA"/>
        </w:rPr>
        <w:t xml:space="preserve"> </w:t>
      </w:r>
      <w:r w:rsidRPr="00D95A94">
        <w:rPr>
          <w:rFonts w:ascii="Montserrat" w:hAnsi="Montserrat" w:cs="Arial"/>
          <w:b/>
          <w:bCs/>
          <w:sz w:val="18"/>
          <w:szCs w:val="18"/>
          <w:lang w:val="es-MX"/>
        </w:rPr>
        <w:t>GABRIELA CARLOTA LEGUER</w:t>
      </w:r>
      <w:r>
        <w:rPr>
          <w:rFonts w:ascii="Montserrat" w:hAnsi="Montserrat" w:cs="Arial"/>
          <w:b/>
          <w:bCs/>
          <w:sz w:val="18"/>
          <w:szCs w:val="18"/>
          <w:lang w:val="es-MX"/>
        </w:rPr>
        <w:t xml:space="preserve"> RETOLAZA</w:t>
      </w:r>
      <w:r w:rsidRPr="00D95A94">
        <w:rPr>
          <w:rFonts w:ascii="Montserrat" w:hAnsi="Montserrat" w:cs="Arial"/>
          <w:b/>
          <w:bCs/>
          <w:sz w:val="18"/>
          <w:szCs w:val="18"/>
          <w:lang w:val="es-MX"/>
        </w:rPr>
        <w:t xml:space="preserve"> </w:t>
      </w:r>
      <w:r w:rsidRPr="00D95A94">
        <w:rPr>
          <w:rFonts w:ascii="Montserrat" w:hAnsi="Montserrat" w:cs="Arial"/>
          <w:sz w:val="18"/>
          <w:szCs w:val="18"/>
          <w:lang w:val="es-MX"/>
        </w:rPr>
        <w:t>EN PARTICIPACIÓN CONJUNTA CON</w:t>
      </w:r>
      <w:r w:rsidRPr="00D95A94">
        <w:rPr>
          <w:rFonts w:ascii="Montserrat" w:hAnsi="Montserrat" w:cs="Arial"/>
          <w:b/>
          <w:bCs/>
          <w:sz w:val="18"/>
          <w:szCs w:val="18"/>
          <w:lang w:val="es-MX"/>
        </w:rPr>
        <w:t xml:space="preserve"> CARLOS ROMERO MARTINEZ</w:t>
      </w:r>
    </w:p>
    <w:tbl>
      <w:tblPr>
        <w:tblpPr w:leftFromText="141" w:rightFromText="141" w:vertAnchor="text" w:tblpY="1"/>
        <w:tblOverlap w:val="never"/>
        <w:tblW w:w="5000" w:type="pct"/>
        <w:tblCellMar>
          <w:left w:w="70" w:type="dxa"/>
          <w:right w:w="70" w:type="dxa"/>
        </w:tblCellMar>
        <w:tblLook w:val="04A0" w:firstRow="1" w:lastRow="0" w:firstColumn="1" w:lastColumn="0" w:noHBand="0" w:noVBand="1"/>
      </w:tblPr>
      <w:tblGrid>
        <w:gridCol w:w="645"/>
        <w:gridCol w:w="861"/>
        <w:gridCol w:w="1692"/>
        <w:gridCol w:w="717"/>
        <w:gridCol w:w="645"/>
        <w:gridCol w:w="789"/>
        <w:gridCol w:w="717"/>
        <w:gridCol w:w="933"/>
        <w:gridCol w:w="933"/>
        <w:gridCol w:w="933"/>
      </w:tblGrid>
      <w:tr w:rsidR="00D7340D" w:rsidRPr="00EC5E30" w14:paraId="3D9194EB" w14:textId="77777777" w:rsidTr="00CE5DC8">
        <w:trPr>
          <w:trHeight w:val="20"/>
        </w:trPr>
        <w:tc>
          <w:tcPr>
            <w:tcW w:w="353" w:type="pct"/>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77C6CF31" w14:textId="77777777" w:rsidR="00D7340D" w:rsidRPr="00EC5E30" w:rsidRDefault="00D7340D" w:rsidP="00CE5DC8">
            <w:pPr>
              <w:jc w:val="center"/>
              <w:rPr>
                <w:rFonts w:ascii="Montserrat" w:hAnsi="Montserrat"/>
                <w:b/>
                <w:bCs/>
                <w:sz w:val="12"/>
                <w:szCs w:val="12"/>
                <w:lang w:val="es-MX" w:eastAsia="es-MX"/>
              </w:rPr>
            </w:pPr>
            <w:r w:rsidRPr="00EC5E30">
              <w:rPr>
                <w:rFonts w:ascii="Montserrat" w:hAnsi="Montserrat"/>
                <w:b/>
                <w:bCs/>
                <w:sz w:val="12"/>
                <w:szCs w:val="12"/>
                <w:lang w:val="es-MX" w:eastAsia="es-MX"/>
              </w:rPr>
              <w:t>PARTIDA</w:t>
            </w:r>
          </w:p>
        </w:tc>
        <w:tc>
          <w:tcPr>
            <w:tcW w:w="409" w:type="pct"/>
            <w:tcBorders>
              <w:top w:val="single" w:sz="4" w:space="0" w:color="auto"/>
              <w:left w:val="nil"/>
              <w:bottom w:val="single" w:sz="4" w:space="0" w:color="auto"/>
              <w:right w:val="single" w:sz="4" w:space="0" w:color="auto"/>
            </w:tcBorders>
            <w:shd w:val="clear" w:color="000000" w:fill="C0C0C0"/>
            <w:vAlign w:val="center"/>
            <w:hideMark/>
          </w:tcPr>
          <w:p w14:paraId="21079319" w14:textId="77777777" w:rsidR="00D7340D" w:rsidRPr="00EC5E30" w:rsidRDefault="00D7340D" w:rsidP="00CE5DC8">
            <w:pPr>
              <w:jc w:val="center"/>
              <w:rPr>
                <w:rFonts w:ascii="Montserrat" w:hAnsi="Montserrat"/>
                <w:b/>
                <w:bCs/>
                <w:sz w:val="12"/>
                <w:szCs w:val="12"/>
                <w:lang w:val="es-MX" w:eastAsia="es-MX"/>
              </w:rPr>
            </w:pPr>
            <w:r w:rsidRPr="00EC5E30">
              <w:rPr>
                <w:rFonts w:ascii="Montserrat" w:hAnsi="Montserrat"/>
                <w:b/>
                <w:bCs/>
                <w:sz w:val="12"/>
                <w:szCs w:val="12"/>
                <w:lang w:val="es-MX" w:eastAsia="es-MX"/>
              </w:rPr>
              <w:t xml:space="preserve">CLAVE CUCOP </w:t>
            </w:r>
          </w:p>
        </w:tc>
        <w:tc>
          <w:tcPr>
            <w:tcW w:w="1023" w:type="pct"/>
            <w:tcBorders>
              <w:top w:val="single" w:sz="4" w:space="0" w:color="auto"/>
              <w:left w:val="nil"/>
              <w:bottom w:val="single" w:sz="4" w:space="0" w:color="auto"/>
              <w:right w:val="single" w:sz="4" w:space="0" w:color="auto"/>
            </w:tcBorders>
            <w:shd w:val="clear" w:color="000000" w:fill="C0C0C0"/>
            <w:vAlign w:val="center"/>
            <w:hideMark/>
          </w:tcPr>
          <w:p w14:paraId="3AA2E925" w14:textId="77777777" w:rsidR="00D7340D" w:rsidRPr="00EC5E30" w:rsidRDefault="00D7340D" w:rsidP="00CE5DC8">
            <w:pPr>
              <w:jc w:val="center"/>
              <w:rPr>
                <w:rFonts w:ascii="Montserrat" w:hAnsi="Montserrat"/>
                <w:b/>
                <w:bCs/>
                <w:sz w:val="12"/>
                <w:szCs w:val="12"/>
                <w:lang w:val="es-MX" w:eastAsia="es-MX"/>
              </w:rPr>
            </w:pPr>
            <w:r w:rsidRPr="00EC5E30">
              <w:rPr>
                <w:rFonts w:ascii="Montserrat" w:hAnsi="Montserrat"/>
                <w:b/>
                <w:bCs/>
                <w:sz w:val="12"/>
                <w:szCs w:val="12"/>
                <w:lang w:val="es-MX" w:eastAsia="es-MX"/>
              </w:rPr>
              <w:t>DESCRIPCIÓN</w:t>
            </w:r>
            <w:r>
              <w:rPr>
                <w:rFonts w:ascii="Montserrat" w:hAnsi="Montserrat"/>
                <w:b/>
                <w:bCs/>
                <w:sz w:val="12"/>
                <w:szCs w:val="12"/>
                <w:lang w:val="es-MX" w:eastAsia="es-MX"/>
              </w:rPr>
              <w:t xml:space="preserve"> DEL SERVICIO</w:t>
            </w:r>
          </w:p>
        </w:tc>
        <w:tc>
          <w:tcPr>
            <w:tcW w:w="414" w:type="pct"/>
            <w:tcBorders>
              <w:top w:val="single" w:sz="4" w:space="0" w:color="auto"/>
              <w:left w:val="nil"/>
              <w:bottom w:val="single" w:sz="4" w:space="0" w:color="auto"/>
              <w:right w:val="single" w:sz="4" w:space="0" w:color="auto"/>
            </w:tcBorders>
            <w:shd w:val="clear" w:color="000000" w:fill="C0C0C0"/>
            <w:vAlign w:val="center"/>
            <w:hideMark/>
          </w:tcPr>
          <w:p w14:paraId="16D6F9B9" w14:textId="77777777" w:rsidR="00D7340D" w:rsidRPr="00EC5E30" w:rsidRDefault="00D7340D" w:rsidP="00CE5DC8">
            <w:pPr>
              <w:jc w:val="center"/>
              <w:rPr>
                <w:rFonts w:ascii="Montserrat" w:hAnsi="Montserrat"/>
                <w:b/>
                <w:bCs/>
                <w:sz w:val="12"/>
                <w:szCs w:val="12"/>
                <w:lang w:val="es-MX" w:eastAsia="es-MX"/>
              </w:rPr>
            </w:pPr>
            <w:r w:rsidRPr="00EC5E30">
              <w:rPr>
                <w:rFonts w:ascii="Montserrat" w:hAnsi="Montserrat"/>
                <w:b/>
                <w:bCs/>
                <w:sz w:val="12"/>
                <w:szCs w:val="12"/>
                <w:lang w:val="es-MX" w:eastAsia="es-MX"/>
              </w:rPr>
              <w:t xml:space="preserve">CUENTA CONTABLE </w:t>
            </w:r>
          </w:p>
        </w:tc>
        <w:tc>
          <w:tcPr>
            <w:tcW w:w="412" w:type="pct"/>
            <w:tcBorders>
              <w:top w:val="single" w:sz="4" w:space="0" w:color="auto"/>
              <w:left w:val="nil"/>
              <w:bottom w:val="single" w:sz="4" w:space="0" w:color="auto"/>
              <w:right w:val="single" w:sz="4" w:space="0" w:color="auto"/>
            </w:tcBorders>
            <w:shd w:val="clear" w:color="000000" w:fill="C0C0C0"/>
            <w:vAlign w:val="center"/>
            <w:hideMark/>
          </w:tcPr>
          <w:p w14:paraId="5036FA69" w14:textId="77777777" w:rsidR="00D7340D" w:rsidRPr="00EC5E30" w:rsidRDefault="00D7340D" w:rsidP="00CE5DC8">
            <w:pPr>
              <w:jc w:val="center"/>
              <w:rPr>
                <w:rFonts w:ascii="Montserrat" w:hAnsi="Montserrat"/>
                <w:b/>
                <w:bCs/>
                <w:sz w:val="12"/>
                <w:szCs w:val="12"/>
                <w:lang w:val="es-MX" w:eastAsia="es-MX"/>
              </w:rPr>
            </w:pPr>
            <w:r w:rsidRPr="00EC5E30">
              <w:rPr>
                <w:rFonts w:ascii="Montserrat" w:hAnsi="Montserrat"/>
                <w:b/>
                <w:bCs/>
                <w:sz w:val="12"/>
                <w:szCs w:val="12"/>
                <w:lang w:val="es-MX" w:eastAsia="es-MX"/>
              </w:rPr>
              <w:t xml:space="preserve">UNIDAD DE MEDIDA </w:t>
            </w:r>
          </w:p>
        </w:tc>
        <w:tc>
          <w:tcPr>
            <w:tcW w:w="479" w:type="pct"/>
            <w:tcBorders>
              <w:top w:val="single" w:sz="4" w:space="0" w:color="auto"/>
              <w:left w:val="nil"/>
              <w:bottom w:val="single" w:sz="4" w:space="0" w:color="auto"/>
              <w:right w:val="single" w:sz="4" w:space="0" w:color="auto"/>
            </w:tcBorders>
            <w:shd w:val="clear" w:color="000000" w:fill="C0C0C0"/>
            <w:hideMark/>
          </w:tcPr>
          <w:p w14:paraId="68315D91" w14:textId="77777777" w:rsidR="00D7340D" w:rsidRPr="00EC5E30" w:rsidRDefault="00D7340D" w:rsidP="00CE5DC8">
            <w:pPr>
              <w:jc w:val="center"/>
              <w:rPr>
                <w:rFonts w:ascii="Montserrat" w:hAnsi="Montserrat"/>
                <w:b/>
                <w:bCs/>
                <w:sz w:val="12"/>
                <w:szCs w:val="12"/>
                <w:lang w:val="es-MX" w:eastAsia="es-MX"/>
              </w:rPr>
            </w:pPr>
            <w:r w:rsidRPr="00EC5E30">
              <w:rPr>
                <w:rFonts w:ascii="Montserrat" w:hAnsi="Montserrat"/>
                <w:b/>
                <w:bCs/>
                <w:sz w:val="12"/>
                <w:szCs w:val="12"/>
                <w:lang w:val="es-MX" w:eastAsia="es-MX"/>
              </w:rPr>
              <w:t xml:space="preserve"> PRECIO UNITARIO SIN IVA </w:t>
            </w:r>
          </w:p>
        </w:tc>
        <w:tc>
          <w:tcPr>
            <w:tcW w:w="315" w:type="pct"/>
            <w:tcBorders>
              <w:top w:val="single" w:sz="4" w:space="0" w:color="auto"/>
              <w:left w:val="nil"/>
              <w:bottom w:val="single" w:sz="4" w:space="0" w:color="auto"/>
              <w:right w:val="single" w:sz="4" w:space="0" w:color="auto"/>
            </w:tcBorders>
            <w:shd w:val="clear" w:color="000000" w:fill="C0C0C0"/>
            <w:vAlign w:val="center"/>
            <w:hideMark/>
          </w:tcPr>
          <w:p w14:paraId="48DF7232" w14:textId="77777777" w:rsidR="00D7340D" w:rsidRDefault="00D7340D" w:rsidP="00CE5DC8">
            <w:pPr>
              <w:jc w:val="center"/>
              <w:rPr>
                <w:rFonts w:ascii="Montserrat" w:hAnsi="Montserrat"/>
                <w:b/>
                <w:bCs/>
                <w:color w:val="000000"/>
                <w:sz w:val="12"/>
                <w:szCs w:val="12"/>
                <w:lang w:val="es-MX" w:eastAsia="es-MX"/>
              </w:rPr>
            </w:pPr>
            <w:r>
              <w:rPr>
                <w:rFonts w:ascii="Montserrat" w:hAnsi="Montserrat"/>
                <w:b/>
                <w:bCs/>
                <w:color w:val="000000"/>
                <w:sz w:val="12"/>
                <w:szCs w:val="12"/>
                <w:lang w:val="es-MX" w:eastAsia="es-MX"/>
              </w:rPr>
              <w:t>CANTIDAD</w:t>
            </w:r>
          </w:p>
          <w:p w14:paraId="3F2CBEEE" w14:textId="77777777" w:rsidR="00D7340D" w:rsidRPr="00EC5E30" w:rsidRDefault="00D7340D" w:rsidP="00CE5DC8">
            <w:pPr>
              <w:jc w:val="center"/>
              <w:rPr>
                <w:rFonts w:ascii="Montserrat" w:hAnsi="Montserrat"/>
                <w:b/>
                <w:bCs/>
                <w:color w:val="000000"/>
                <w:sz w:val="12"/>
                <w:szCs w:val="12"/>
                <w:lang w:val="es-MX" w:eastAsia="es-MX"/>
              </w:rPr>
            </w:pPr>
            <w:r w:rsidRPr="00EC5E30">
              <w:rPr>
                <w:rFonts w:ascii="Montserrat" w:hAnsi="Montserrat"/>
                <w:b/>
                <w:bCs/>
                <w:color w:val="000000"/>
                <w:sz w:val="12"/>
                <w:szCs w:val="12"/>
                <w:lang w:val="es-MX" w:eastAsia="es-MX"/>
              </w:rPr>
              <w:t xml:space="preserve">MÍNIMA </w:t>
            </w:r>
          </w:p>
        </w:tc>
        <w:tc>
          <w:tcPr>
            <w:tcW w:w="450" w:type="pct"/>
            <w:tcBorders>
              <w:top w:val="single" w:sz="4" w:space="0" w:color="auto"/>
              <w:left w:val="nil"/>
              <w:bottom w:val="single" w:sz="4" w:space="0" w:color="auto"/>
              <w:right w:val="single" w:sz="4" w:space="0" w:color="auto"/>
            </w:tcBorders>
            <w:shd w:val="clear" w:color="000000" w:fill="C0C0C0"/>
            <w:vAlign w:val="center"/>
            <w:hideMark/>
          </w:tcPr>
          <w:p w14:paraId="32A59757" w14:textId="77777777" w:rsidR="00D7340D" w:rsidRDefault="00D7340D" w:rsidP="00CE5DC8">
            <w:pPr>
              <w:jc w:val="center"/>
              <w:rPr>
                <w:rFonts w:ascii="Montserrat" w:hAnsi="Montserrat"/>
                <w:b/>
                <w:bCs/>
                <w:color w:val="000000"/>
                <w:sz w:val="12"/>
                <w:szCs w:val="12"/>
                <w:lang w:val="es-MX" w:eastAsia="es-MX"/>
              </w:rPr>
            </w:pPr>
            <w:r>
              <w:rPr>
                <w:rFonts w:ascii="Montserrat" w:hAnsi="Montserrat"/>
                <w:b/>
                <w:bCs/>
                <w:color w:val="000000"/>
                <w:sz w:val="12"/>
                <w:szCs w:val="12"/>
                <w:lang w:val="es-MX" w:eastAsia="es-MX"/>
              </w:rPr>
              <w:t>CANTIDAD</w:t>
            </w:r>
          </w:p>
          <w:p w14:paraId="15ABA725" w14:textId="77777777" w:rsidR="00D7340D" w:rsidRPr="00EC5E30" w:rsidRDefault="00D7340D" w:rsidP="00CE5DC8">
            <w:pPr>
              <w:jc w:val="center"/>
              <w:rPr>
                <w:rFonts w:ascii="Montserrat" w:hAnsi="Montserrat"/>
                <w:b/>
                <w:bCs/>
                <w:color w:val="000000"/>
                <w:sz w:val="12"/>
                <w:szCs w:val="12"/>
                <w:lang w:val="es-MX" w:eastAsia="es-MX"/>
              </w:rPr>
            </w:pPr>
            <w:r w:rsidRPr="00EC5E30">
              <w:rPr>
                <w:rFonts w:ascii="Montserrat" w:hAnsi="Montserrat"/>
                <w:b/>
                <w:bCs/>
                <w:color w:val="000000"/>
                <w:sz w:val="12"/>
                <w:szCs w:val="12"/>
                <w:lang w:val="es-MX" w:eastAsia="es-MX"/>
              </w:rPr>
              <w:t xml:space="preserve">MÁXIMA </w:t>
            </w:r>
          </w:p>
        </w:tc>
        <w:tc>
          <w:tcPr>
            <w:tcW w:w="576" w:type="pct"/>
            <w:tcBorders>
              <w:top w:val="single" w:sz="4" w:space="0" w:color="auto"/>
              <w:left w:val="nil"/>
              <w:bottom w:val="single" w:sz="4" w:space="0" w:color="auto"/>
              <w:right w:val="single" w:sz="4" w:space="0" w:color="auto"/>
            </w:tcBorders>
            <w:shd w:val="clear" w:color="000000" w:fill="C0C0C0"/>
            <w:vAlign w:val="center"/>
            <w:hideMark/>
          </w:tcPr>
          <w:p w14:paraId="7537F54E" w14:textId="77777777" w:rsidR="00D7340D" w:rsidRPr="00EC5E30" w:rsidRDefault="00D7340D" w:rsidP="00CE5DC8">
            <w:pPr>
              <w:jc w:val="center"/>
              <w:rPr>
                <w:rFonts w:ascii="Montserrat" w:hAnsi="Montserrat"/>
                <w:b/>
                <w:bCs/>
                <w:color w:val="000000"/>
                <w:sz w:val="12"/>
                <w:szCs w:val="12"/>
                <w:lang w:val="es-MX" w:eastAsia="es-MX"/>
              </w:rPr>
            </w:pPr>
            <w:r>
              <w:rPr>
                <w:rFonts w:ascii="Montserrat" w:hAnsi="Montserrat"/>
                <w:b/>
                <w:bCs/>
                <w:color w:val="000000"/>
                <w:sz w:val="12"/>
                <w:szCs w:val="12"/>
                <w:lang w:val="es-MX" w:eastAsia="es-MX"/>
              </w:rPr>
              <w:t>IMPORTE</w:t>
            </w:r>
            <w:r w:rsidRPr="00EC5E30">
              <w:rPr>
                <w:rFonts w:ascii="Montserrat" w:hAnsi="Montserrat"/>
                <w:b/>
                <w:bCs/>
                <w:color w:val="000000"/>
                <w:sz w:val="12"/>
                <w:szCs w:val="12"/>
                <w:lang w:val="es-MX" w:eastAsia="es-MX"/>
              </w:rPr>
              <w:t xml:space="preserve"> MÍNIM</w:t>
            </w:r>
            <w:r>
              <w:rPr>
                <w:rFonts w:ascii="Montserrat" w:hAnsi="Montserrat"/>
                <w:b/>
                <w:bCs/>
                <w:color w:val="000000"/>
                <w:sz w:val="12"/>
                <w:szCs w:val="12"/>
                <w:lang w:val="es-MX" w:eastAsia="es-MX"/>
              </w:rPr>
              <w:t>O</w:t>
            </w:r>
          </w:p>
        </w:tc>
        <w:tc>
          <w:tcPr>
            <w:tcW w:w="569" w:type="pct"/>
            <w:tcBorders>
              <w:top w:val="single" w:sz="4" w:space="0" w:color="auto"/>
              <w:left w:val="nil"/>
              <w:bottom w:val="single" w:sz="4" w:space="0" w:color="auto"/>
              <w:right w:val="single" w:sz="4" w:space="0" w:color="auto"/>
            </w:tcBorders>
            <w:shd w:val="clear" w:color="000000" w:fill="C0C0C0"/>
            <w:vAlign w:val="center"/>
            <w:hideMark/>
          </w:tcPr>
          <w:p w14:paraId="7ECA9A62" w14:textId="77777777" w:rsidR="00D7340D" w:rsidRPr="00EC5E30" w:rsidRDefault="00D7340D" w:rsidP="00CE5DC8">
            <w:pPr>
              <w:jc w:val="center"/>
              <w:rPr>
                <w:rFonts w:ascii="Montserrat" w:hAnsi="Montserrat"/>
                <w:b/>
                <w:bCs/>
                <w:color w:val="000000"/>
                <w:sz w:val="12"/>
                <w:szCs w:val="12"/>
                <w:lang w:val="es-MX" w:eastAsia="es-MX"/>
              </w:rPr>
            </w:pPr>
            <w:r>
              <w:rPr>
                <w:rFonts w:ascii="Montserrat" w:hAnsi="Montserrat"/>
                <w:b/>
                <w:bCs/>
                <w:color w:val="000000"/>
                <w:sz w:val="12"/>
                <w:szCs w:val="12"/>
                <w:lang w:val="es-MX" w:eastAsia="es-MX"/>
              </w:rPr>
              <w:t>IMPORTE</w:t>
            </w:r>
            <w:r w:rsidRPr="00EC5E30">
              <w:rPr>
                <w:rFonts w:ascii="Montserrat" w:hAnsi="Montserrat"/>
                <w:b/>
                <w:bCs/>
                <w:color w:val="000000"/>
                <w:sz w:val="12"/>
                <w:szCs w:val="12"/>
                <w:lang w:val="es-MX" w:eastAsia="es-MX"/>
              </w:rPr>
              <w:t xml:space="preserve"> MÁXIM</w:t>
            </w:r>
            <w:r>
              <w:rPr>
                <w:rFonts w:ascii="Montserrat" w:hAnsi="Montserrat"/>
                <w:b/>
                <w:bCs/>
                <w:color w:val="000000"/>
                <w:sz w:val="12"/>
                <w:szCs w:val="12"/>
                <w:lang w:val="es-MX" w:eastAsia="es-MX"/>
              </w:rPr>
              <w:t>O</w:t>
            </w:r>
            <w:r w:rsidRPr="00EC5E30">
              <w:rPr>
                <w:rFonts w:ascii="Montserrat" w:hAnsi="Montserrat"/>
                <w:b/>
                <w:bCs/>
                <w:color w:val="000000"/>
                <w:sz w:val="12"/>
                <w:szCs w:val="12"/>
                <w:lang w:val="es-MX" w:eastAsia="es-MX"/>
              </w:rPr>
              <w:t xml:space="preserve"> </w:t>
            </w:r>
          </w:p>
        </w:tc>
      </w:tr>
      <w:tr w:rsidR="00D7340D" w:rsidRPr="00EC5E30" w14:paraId="410570D6" w14:textId="77777777" w:rsidTr="00CE5DC8">
        <w:trPr>
          <w:trHeight w:val="2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150AC3D4"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1</w:t>
            </w:r>
          </w:p>
        </w:tc>
        <w:tc>
          <w:tcPr>
            <w:tcW w:w="409" w:type="pct"/>
            <w:tcBorders>
              <w:top w:val="nil"/>
              <w:left w:val="nil"/>
              <w:bottom w:val="single" w:sz="4" w:space="0" w:color="auto"/>
              <w:right w:val="single" w:sz="4" w:space="0" w:color="auto"/>
            </w:tcBorders>
            <w:shd w:val="clear" w:color="auto" w:fill="auto"/>
            <w:noWrap/>
            <w:vAlign w:val="center"/>
            <w:hideMark/>
          </w:tcPr>
          <w:p w14:paraId="5907684B"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33901-0007</w:t>
            </w:r>
          </w:p>
        </w:tc>
        <w:tc>
          <w:tcPr>
            <w:tcW w:w="1023" w:type="pct"/>
            <w:tcBorders>
              <w:top w:val="nil"/>
              <w:left w:val="nil"/>
              <w:bottom w:val="single" w:sz="4" w:space="0" w:color="auto"/>
              <w:right w:val="single" w:sz="4" w:space="0" w:color="auto"/>
            </w:tcBorders>
            <w:shd w:val="clear" w:color="auto" w:fill="auto"/>
            <w:vAlign w:val="center"/>
            <w:hideMark/>
          </w:tcPr>
          <w:p w14:paraId="0C38DBA4" w14:textId="77777777" w:rsidR="00D7340D" w:rsidRPr="00EC5E30" w:rsidRDefault="00D7340D" w:rsidP="00CE5DC8">
            <w:pPr>
              <w:jc w:val="both"/>
              <w:rPr>
                <w:rFonts w:ascii="Montserrat" w:hAnsi="Montserrat"/>
                <w:color w:val="000000"/>
                <w:sz w:val="12"/>
                <w:szCs w:val="12"/>
                <w:lang w:val="es-MX" w:eastAsia="es-MX"/>
              </w:rPr>
            </w:pPr>
            <w:r w:rsidRPr="00EC5E30">
              <w:rPr>
                <w:rFonts w:ascii="Montserrat" w:hAnsi="Montserrat"/>
                <w:color w:val="000000"/>
                <w:sz w:val="12"/>
                <w:szCs w:val="12"/>
                <w:lang w:val="es-MX" w:eastAsia="es-MX"/>
              </w:rPr>
              <w:t>TOMOGRAFÍA DE CRÁNEO SIMPLE</w:t>
            </w:r>
          </w:p>
        </w:tc>
        <w:tc>
          <w:tcPr>
            <w:tcW w:w="414" w:type="pct"/>
            <w:tcBorders>
              <w:top w:val="nil"/>
              <w:left w:val="nil"/>
              <w:bottom w:val="single" w:sz="4" w:space="0" w:color="auto"/>
              <w:right w:val="single" w:sz="4" w:space="0" w:color="auto"/>
            </w:tcBorders>
            <w:shd w:val="clear" w:color="auto" w:fill="auto"/>
            <w:noWrap/>
            <w:vAlign w:val="center"/>
            <w:hideMark/>
          </w:tcPr>
          <w:p w14:paraId="7C4EE69C"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42062106</w:t>
            </w:r>
          </w:p>
        </w:tc>
        <w:tc>
          <w:tcPr>
            <w:tcW w:w="412" w:type="pct"/>
            <w:tcBorders>
              <w:top w:val="nil"/>
              <w:left w:val="nil"/>
              <w:bottom w:val="single" w:sz="4" w:space="0" w:color="auto"/>
              <w:right w:val="single" w:sz="4" w:space="0" w:color="auto"/>
            </w:tcBorders>
            <w:shd w:val="clear" w:color="auto" w:fill="auto"/>
            <w:noWrap/>
            <w:vAlign w:val="center"/>
            <w:hideMark/>
          </w:tcPr>
          <w:p w14:paraId="79F1EC2C"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ESTUDIO</w:t>
            </w:r>
          </w:p>
        </w:tc>
        <w:tc>
          <w:tcPr>
            <w:tcW w:w="479" w:type="pct"/>
            <w:tcBorders>
              <w:top w:val="nil"/>
              <w:left w:val="nil"/>
              <w:bottom w:val="single" w:sz="4" w:space="0" w:color="auto"/>
              <w:right w:val="single" w:sz="4" w:space="0" w:color="auto"/>
            </w:tcBorders>
            <w:shd w:val="clear" w:color="auto" w:fill="auto"/>
            <w:vAlign w:val="center"/>
            <w:hideMark/>
          </w:tcPr>
          <w:p w14:paraId="50FE5DC7"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$1,086.20</w:t>
            </w:r>
          </w:p>
        </w:tc>
        <w:tc>
          <w:tcPr>
            <w:tcW w:w="315" w:type="pct"/>
            <w:tcBorders>
              <w:top w:val="nil"/>
              <w:left w:val="nil"/>
              <w:bottom w:val="single" w:sz="4" w:space="0" w:color="auto"/>
              <w:right w:val="single" w:sz="4" w:space="0" w:color="auto"/>
            </w:tcBorders>
            <w:shd w:val="clear" w:color="auto" w:fill="auto"/>
            <w:vAlign w:val="center"/>
            <w:hideMark/>
          </w:tcPr>
          <w:p w14:paraId="496076A1"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22</w:t>
            </w:r>
          </w:p>
        </w:tc>
        <w:tc>
          <w:tcPr>
            <w:tcW w:w="450" w:type="pct"/>
            <w:tcBorders>
              <w:top w:val="nil"/>
              <w:left w:val="nil"/>
              <w:bottom w:val="single" w:sz="4" w:space="0" w:color="auto"/>
              <w:right w:val="single" w:sz="4" w:space="0" w:color="auto"/>
            </w:tcBorders>
            <w:shd w:val="clear" w:color="auto" w:fill="auto"/>
            <w:vAlign w:val="center"/>
            <w:hideMark/>
          </w:tcPr>
          <w:p w14:paraId="14B3E871"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55</w:t>
            </w:r>
          </w:p>
        </w:tc>
        <w:tc>
          <w:tcPr>
            <w:tcW w:w="576" w:type="pct"/>
            <w:tcBorders>
              <w:top w:val="nil"/>
              <w:left w:val="single" w:sz="4" w:space="0" w:color="auto"/>
              <w:bottom w:val="single" w:sz="4" w:space="0" w:color="auto"/>
              <w:right w:val="single" w:sz="4" w:space="0" w:color="auto"/>
            </w:tcBorders>
            <w:shd w:val="clear" w:color="auto" w:fill="auto"/>
            <w:vAlign w:val="center"/>
            <w:hideMark/>
          </w:tcPr>
          <w:p w14:paraId="54E8E462"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$23,896.40</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058E5953"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$59,741.00</w:t>
            </w:r>
          </w:p>
        </w:tc>
      </w:tr>
      <w:tr w:rsidR="00D7340D" w:rsidRPr="00EC5E30" w14:paraId="05D31300" w14:textId="77777777" w:rsidTr="00CE5DC8">
        <w:trPr>
          <w:trHeight w:val="2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08C6979D"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2</w:t>
            </w:r>
          </w:p>
        </w:tc>
        <w:tc>
          <w:tcPr>
            <w:tcW w:w="409" w:type="pct"/>
            <w:tcBorders>
              <w:top w:val="nil"/>
              <w:left w:val="nil"/>
              <w:bottom w:val="single" w:sz="4" w:space="0" w:color="auto"/>
              <w:right w:val="single" w:sz="4" w:space="0" w:color="auto"/>
            </w:tcBorders>
            <w:shd w:val="clear" w:color="auto" w:fill="auto"/>
            <w:noWrap/>
            <w:vAlign w:val="center"/>
            <w:hideMark/>
          </w:tcPr>
          <w:p w14:paraId="45B31BA8"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33901-0007</w:t>
            </w:r>
          </w:p>
        </w:tc>
        <w:tc>
          <w:tcPr>
            <w:tcW w:w="1023" w:type="pct"/>
            <w:tcBorders>
              <w:top w:val="nil"/>
              <w:left w:val="nil"/>
              <w:bottom w:val="single" w:sz="4" w:space="0" w:color="auto"/>
              <w:right w:val="single" w:sz="4" w:space="0" w:color="auto"/>
            </w:tcBorders>
            <w:shd w:val="clear" w:color="auto" w:fill="auto"/>
            <w:vAlign w:val="center"/>
            <w:hideMark/>
          </w:tcPr>
          <w:p w14:paraId="0338C9A9" w14:textId="77777777" w:rsidR="00D7340D" w:rsidRPr="00EC5E30" w:rsidRDefault="00D7340D" w:rsidP="00CE5DC8">
            <w:pPr>
              <w:jc w:val="both"/>
              <w:rPr>
                <w:rFonts w:ascii="Montserrat" w:hAnsi="Montserrat"/>
                <w:color w:val="000000"/>
                <w:sz w:val="12"/>
                <w:szCs w:val="12"/>
                <w:lang w:val="es-MX" w:eastAsia="es-MX"/>
              </w:rPr>
            </w:pPr>
            <w:r w:rsidRPr="00EC5E30">
              <w:rPr>
                <w:rFonts w:ascii="Montserrat" w:hAnsi="Montserrat"/>
                <w:color w:val="000000"/>
                <w:sz w:val="12"/>
                <w:szCs w:val="12"/>
                <w:lang w:val="es-MX" w:eastAsia="es-MX"/>
              </w:rPr>
              <w:t>TOMOGRAFÍA DE CRÁNEO SIMPLE Y CONTRASTADA</w:t>
            </w:r>
          </w:p>
        </w:tc>
        <w:tc>
          <w:tcPr>
            <w:tcW w:w="414" w:type="pct"/>
            <w:tcBorders>
              <w:top w:val="nil"/>
              <w:left w:val="nil"/>
              <w:bottom w:val="single" w:sz="4" w:space="0" w:color="auto"/>
              <w:right w:val="single" w:sz="4" w:space="0" w:color="auto"/>
            </w:tcBorders>
            <w:shd w:val="clear" w:color="auto" w:fill="auto"/>
            <w:noWrap/>
            <w:vAlign w:val="center"/>
            <w:hideMark/>
          </w:tcPr>
          <w:p w14:paraId="349D12C4"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42062106</w:t>
            </w:r>
          </w:p>
        </w:tc>
        <w:tc>
          <w:tcPr>
            <w:tcW w:w="412" w:type="pct"/>
            <w:tcBorders>
              <w:top w:val="nil"/>
              <w:left w:val="nil"/>
              <w:bottom w:val="single" w:sz="4" w:space="0" w:color="auto"/>
              <w:right w:val="single" w:sz="4" w:space="0" w:color="auto"/>
            </w:tcBorders>
            <w:shd w:val="clear" w:color="auto" w:fill="auto"/>
            <w:noWrap/>
            <w:vAlign w:val="center"/>
            <w:hideMark/>
          </w:tcPr>
          <w:p w14:paraId="08E5AFCB"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ESTUDIO</w:t>
            </w:r>
          </w:p>
        </w:tc>
        <w:tc>
          <w:tcPr>
            <w:tcW w:w="479" w:type="pct"/>
            <w:tcBorders>
              <w:top w:val="nil"/>
              <w:left w:val="nil"/>
              <w:bottom w:val="single" w:sz="4" w:space="0" w:color="auto"/>
              <w:right w:val="single" w:sz="4" w:space="0" w:color="auto"/>
            </w:tcBorders>
            <w:shd w:val="clear" w:color="auto" w:fill="auto"/>
            <w:noWrap/>
            <w:vAlign w:val="center"/>
            <w:hideMark/>
          </w:tcPr>
          <w:p w14:paraId="6E95A6E8"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$1,543.10</w:t>
            </w:r>
          </w:p>
        </w:tc>
        <w:tc>
          <w:tcPr>
            <w:tcW w:w="315" w:type="pct"/>
            <w:tcBorders>
              <w:top w:val="nil"/>
              <w:left w:val="nil"/>
              <w:bottom w:val="single" w:sz="4" w:space="0" w:color="auto"/>
              <w:right w:val="single" w:sz="4" w:space="0" w:color="auto"/>
            </w:tcBorders>
            <w:shd w:val="clear" w:color="auto" w:fill="auto"/>
            <w:vAlign w:val="center"/>
            <w:hideMark/>
          </w:tcPr>
          <w:p w14:paraId="7E30F9E7"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12</w:t>
            </w:r>
          </w:p>
        </w:tc>
        <w:tc>
          <w:tcPr>
            <w:tcW w:w="450" w:type="pct"/>
            <w:tcBorders>
              <w:top w:val="nil"/>
              <w:left w:val="nil"/>
              <w:bottom w:val="single" w:sz="4" w:space="0" w:color="auto"/>
              <w:right w:val="single" w:sz="4" w:space="0" w:color="auto"/>
            </w:tcBorders>
            <w:shd w:val="clear" w:color="auto" w:fill="auto"/>
            <w:vAlign w:val="center"/>
            <w:hideMark/>
          </w:tcPr>
          <w:p w14:paraId="37F01B37"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30</w:t>
            </w:r>
          </w:p>
        </w:tc>
        <w:tc>
          <w:tcPr>
            <w:tcW w:w="576" w:type="pct"/>
            <w:tcBorders>
              <w:top w:val="nil"/>
              <w:left w:val="single" w:sz="4" w:space="0" w:color="auto"/>
              <w:bottom w:val="single" w:sz="4" w:space="0" w:color="auto"/>
              <w:right w:val="single" w:sz="4" w:space="0" w:color="auto"/>
            </w:tcBorders>
            <w:shd w:val="clear" w:color="auto" w:fill="auto"/>
            <w:vAlign w:val="center"/>
            <w:hideMark/>
          </w:tcPr>
          <w:p w14:paraId="1150D00B"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$18,517.20</w:t>
            </w:r>
          </w:p>
        </w:tc>
        <w:tc>
          <w:tcPr>
            <w:tcW w:w="569" w:type="pct"/>
            <w:tcBorders>
              <w:top w:val="nil"/>
              <w:left w:val="nil"/>
              <w:bottom w:val="single" w:sz="4" w:space="0" w:color="auto"/>
              <w:right w:val="single" w:sz="4" w:space="0" w:color="auto"/>
            </w:tcBorders>
            <w:shd w:val="clear" w:color="auto" w:fill="auto"/>
            <w:vAlign w:val="center"/>
            <w:hideMark/>
          </w:tcPr>
          <w:p w14:paraId="6449FF46"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$46,293.00</w:t>
            </w:r>
          </w:p>
        </w:tc>
      </w:tr>
      <w:tr w:rsidR="00D7340D" w:rsidRPr="00EC5E30" w14:paraId="077F2107" w14:textId="77777777" w:rsidTr="00CE5DC8">
        <w:trPr>
          <w:trHeight w:val="2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0D8C9010"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3</w:t>
            </w:r>
          </w:p>
        </w:tc>
        <w:tc>
          <w:tcPr>
            <w:tcW w:w="409" w:type="pct"/>
            <w:tcBorders>
              <w:top w:val="nil"/>
              <w:left w:val="nil"/>
              <w:bottom w:val="single" w:sz="4" w:space="0" w:color="auto"/>
              <w:right w:val="single" w:sz="4" w:space="0" w:color="auto"/>
            </w:tcBorders>
            <w:shd w:val="clear" w:color="auto" w:fill="auto"/>
            <w:noWrap/>
            <w:vAlign w:val="center"/>
            <w:hideMark/>
          </w:tcPr>
          <w:p w14:paraId="647F7DF7"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33901-0007</w:t>
            </w:r>
          </w:p>
        </w:tc>
        <w:tc>
          <w:tcPr>
            <w:tcW w:w="1023" w:type="pct"/>
            <w:tcBorders>
              <w:top w:val="nil"/>
              <w:left w:val="nil"/>
              <w:bottom w:val="single" w:sz="4" w:space="0" w:color="auto"/>
              <w:right w:val="single" w:sz="4" w:space="0" w:color="auto"/>
            </w:tcBorders>
            <w:shd w:val="clear" w:color="auto" w:fill="auto"/>
            <w:vAlign w:val="center"/>
            <w:hideMark/>
          </w:tcPr>
          <w:p w14:paraId="0A1069DD" w14:textId="77777777" w:rsidR="00D7340D" w:rsidRPr="00EC5E30" w:rsidRDefault="00D7340D" w:rsidP="00CE5DC8">
            <w:pPr>
              <w:jc w:val="both"/>
              <w:rPr>
                <w:rFonts w:ascii="Montserrat" w:hAnsi="Montserrat"/>
                <w:color w:val="000000"/>
                <w:sz w:val="12"/>
                <w:szCs w:val="12"/>
                <w:lang w:val="es-MX" w:eastAsia="es-MX"/>
              </w:rPr>
            </w:pPr>
            <w:r w:rsidRPr="00EC5E30">
              <w:rPr>
                <w:rFonts w:ascii="Montserrat" w:hAnsi="Montserrat"/>
                <w:color w:val="000000"/>
                <w:sz w:val="12"/>
                <w:szCs w:val="12"/>
                <w:lang w:val="es-MX" w:eastAsia="es-MX"/>
              </w:rPr>
              <w:t>TOMOGRAFÍA DE ABDOMEN SIMPLE</w:t>
            </w:r>
          </w:p>
        </w:tc>
        <w:tc>
          <w:tcPr>
            <w:tcW w:w="414" w:type="pct"/>
            <w:tcBorders>
              <w:top w:val="nil"/>
              <w:left w:val="nil"/>
              <w:bottom w:val="single" w:sz="4" w:space="0" w:color="auto"/>
              <w:right w:val="single" w:sz="4" w:space="0" w:color="auto"/>
            </w:tcBorders>
            <w:shd w:val="clear" w:color="auto" w:fill="auto"/>
            <w:noWrap/>
            <w:vAlign w:val="center"/>
            <w:hideMark/>
          </w:tcPr>
          <w:p w14:paraId="32BA03CD"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42062106</w:t>
            </w:r>
          </w:p>
        </w:tc>
        <w:tc>
          <w:tcPr>
            <w:tcW w:w="412" w:type="pct"/>
            <w:tcBorders>
              <w:top w:val="nil"/>
              <w:left w:val="nil"/>
              <w:bottom w:val="single" w:sz="4" w:space="0" w:color="auto"/>
              <w:right w:val="single" w:sz="4" w:space="0" w:color="auto"/>
            </w:tcBorders>
            <w:shd w:val="clear" w:color="auto" w:fill="auto"/>
            <w:noWrap/>
            <w:vAlign w:val="center"/>
            <w:hideMark/>
          </w:tcPr>
          <w:p w14:paraId="25309203"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ESTUDIO</w:t>
            </w:r>
          </w:p>
        </w:tc>
        <w:tc>
          <w:tcPr>
            <w:tcW w:w="479" w:type="pct"/>
            <w:tcBorders>
              <w:top w:val="nil"/>
              <w:left w:val="nil"/>
              <w:bottom w:val="single" w:sz="4" w:space="0" w:color="auto"/>
              <w:right w:val="single" w:sz="4" w:space="0" w:color="auto"/>
            </w:tcBorders>
            <w:shd w:val="clear" w:color="auto" w:fill="auto"/>
            <w:vAlign w:val="center"/>
            <w:hideMark/>
          </w:tcPr>
          <w:p w14:paraId="535E3BF4"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$1,293.10</w:t>
            </w:r>
          </w:p>
        </w:tc>
        <w:tc>
          <w:tcPr>
            <w:tcW w:w="315" w:type="pct"/>
            <w:tcBorders>
              <w:top w:val="nil"/>
              <w:left w:val="nil"/>
              <w:bottom w:val="single" w:sz="4" w:space="0" w:color="auto"/>
              <w:right w:val="single" w:sz="4" w:space="0" w:color="auto"/>
            </w:tcBorders>
            <w:shd w:val="clear" w:color="auto" w:fill="auto"/>
            <w:vAlign w:val="center"/>
            <w:hideMark/>
          </w:tcPr>
          <w:p w14:paraId="612EE8B0"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18</w:t>
            </w:r>
          </w:p>
        </w:tc>
        <w:tc>
          <w:tcPr>
            <w:tcW w:w="450" w:type="pct"/>
            <w:tcBorders>
              <w:top w:val="nil"/>
              <w:left w:val="nil"/>
              <w:bottom w:val="single" w:sz="4" w:space="0" w:color="auto"/>
              <w:right w:val="single" w:sz="4" w:space="0" w:color="auto"/>
            </w:tcBorders>
            <w:shd w:val="clear" w:color="auto" w:fill="auto"/>
            <w:vAlign w:val="center"/>
            <w:hideMark/>
          </w:tcPr>
          <w:p w14:paraId="5FA19B1A"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45</w:t>
            </w:r>
          </w:p>
        </w:tc>
        <w:tc>
          <w:tcPr>
            <w:tcW w:w="576" w:type="pct"/>
            <w:tcBorders>
              <w:top w:val="nil"/>
              <w:left w:val="single" w:sz="4" w:space="0" w:color="auto"/>
              <w:bottom w:val="single" w:sz="4" w:space="0" w:color="auto"/>
              <w:right w:val="single" w:sz="4" w:space="0" w:color="auto"/>
            </w:tcBorders>
            <w:shd w:val="clear" w:color="auto" w:fill="auto"/>
            <w:vAlign w:val="center"/>
            <w:hideMark/>
          </w:tcPr>
          <w:p w14:paraId="55C81540"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$23,275.80</w:t>
            </w:r>
          </w:p>
        </w:tc>
        <w:tc>
          <w:tcPr>
            <w:tcW w:w="569" w:type="pct"/>
            <w:tcBorders>
              <w:top w:val="nil"/>
              <w:left w:val="nil"/>
              <w:bottom w:val="single" w:sz="4" w:space="0" w:color="auto"/>
              <w:right w:val="single" w:sz="4" w:space="0" w:color="auto"/>
            </w:tcBorders>
            <w:shd w:val="clear" w:color="auto" w:fill="auto"/>
            <w:vAlign w:val="center"/>
            <w:hideMark/>
          </w:tcPr>
          <w:p w14:paraId="77E42C29"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$58,189.50</w:t>
            </w:r>
          </w:p>
        </w:tc>
      </w:tr>
      <w:tr w:rsidR="00D7340D" w:rsidRPr="00EC5E30" w14:paraId="33D5B475" w14:textId="77777777" w:rsidTr="00CE5DC8">
        <w:trPr>
          <w:trHeight w:val="2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3322AE09"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4</w:t>
            </w:r>
          </w:p>
        </w:tc>
        <w:tc>
          <w:tcPr>
            <w:tcW w:w="409" w:type="pct"/>
            <w:tcBorders>
              <w:top w:val="nil"/>
              <w:left w:val="nil"/>
              <w:bottom w:val="single" w:sz="4" w:space="0" w:color="auto"/>
              <w:right w:val="single" w:sz="4" w:space="0" w:color="auto"/>
            </w:tcBorders>
            <w:shd w:val="clear" w:color="auto" w:fill="auto"/>
            <w:noWrap/>
            <w:vAlign w:val="center"/>
            <w:hideMark/>
          </w:tcPr>
          <w:p w14:paraId="547B545A"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33901-0007</w:t>
            </w:r>
          </w:p>
        </w:tc>
        <w:tc>
          <w:tcPr>
            <w:tcW w:w="1023" w:type="pct"/>
            <w:tcBorders>
              <w:top w:val="nil"/>
              <w:left w:val="nil"/>
              <w:bottom w:val="single" w:sz="4" w:space="0" w:color="auto"/>
              <w:right w:val="single" w:sz="4" w:space="0" w:color="auto"/>
            </w:tcBorders>
            <w:shd w:val="clear" w:color="auto" w:fill="auto"/>
            <w:vAlign w:val="center"/>
            <w:hideMark/>
          </w:tcPr>
          <w:p w14:paraId="1A5FECAB" w14:textId="77777777" w:rsidR="00D7340D" w:rsidRPr="00EC5E30" w:rsidRDefault="00D7340D" w:rsidP="00CE5DC8">
            <w:pPr>
              <w:jc w:val="both"/>
              <w:rPr>
                <w:rFonts w:ascii="Montserrat" w:hAnsi="Montserrat"/>
                <w:color w:val="000000"/>
                <w:sz w:val="12"/>
                <w:szCs w:val="12"/>
                <w:lang w:val="es-MX" w:eastAsia="es-MX"/>
              </w:rPr>
            </w:pPr>
            <w:r w:rsidRPr="00EC5E30">
              <w:rPr>
                <w:rFonts w:ascii="Montserrat" w:hAnsi="Montserrat"/>
                <w:color w:val="000000"/>
                <w:sz w:val="12"/>
                <w:szCs w:val="12"/>
                <w:lang w:val="es-MX" w:eastAsia="es-MX"/>
              </w:rPr>
              <w:t>TOMOGRAFÍA DE ABDOMEN SIMPLE Y CONTRASTADA</w:t>
            </w:r>
          </w:p>
        </w:tc>
        <w:tc>
          <w:tcPr>
            <w:tcW w:w="414" w:type="pct"/>
            <w:tcBorders>
              <w:top w:val="nil"/>
              <w:left w:val="nil"/>
              <w:bottom w:val="single" w:sz="4" w:space="0" w:color="auto"/>
              <w:right w:val="single" w:sz="4" w:space="0" w:color="auto"/>
            </w:tcBorders>
            <w:shd w:val="clear" w:color="auto" w:fill="auto"/>
            <w:noWrap/>
            <w:vAlign w:val="center"/>
            <w:hideMark/>
          </w:tcPr>
          <w:p w14:paraId="6D072C24"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42062106</w:t>
            </w:r>
          </w:p>
        </w:tc>
        <w:tc>
          <w:tcPr>
            <w:tcW w:w="412" w:type="pct"/>
            <w:tcBorders>
              <w:top w:val="nil"/>
              <w:left w:val="nil"/>
              <w:bottom w:val="single" w:sz="4" w:space="0" w:color="auto"/>
              <w:right w:val="single" w:sz="4" w:space="0" w:color="auto"/>
            </w:tcBorders>
            <w:shd w:val="clear" w:color="auto" w:fill="auto"/>
            <w:noWrap/>
            <w:vAlign w:val="center"/>
            <w:hideMark/>
          </w:tcPr>
          <w:p w14:paraId="473560FB"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ESTUDIO</w:t>
            </w:r>
          </w:p>
        </w:tc>
        <w:tc>
          <w:tcPr>
            <w:tcW w:w="479" w:type="pct"/>
            <w:tcBorders>
              <w:top w:val="nil"/>
              <w:left w:val="nil"/>
              <w:bottom w:val="single" w:sz="4" w:space="0" w:color="auto"/>
              <w:right w:val="single" w:sz="4" w:space="0" w:color="auto"/>
            </w:tcBorders>
            <w:shd w:val="clear" w:color="auto" w:fill="auto"/>
            <w:noWrap/>
            <w:vAlign w:val="center"/>
            <w:hideMark/>
          </w:tcPr>
          <w:p w14:paraId="65D6596B"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$1,982.75</w:t>
            </w:r>
          </w:p>
        </w:tc>
        <w:tc>
          <w:tcPr>
            <w:tcW w:w="315" w:type="pct"/>
            <w:tcBorders>
              <w:top w:val="nil"/>
              <w:left w:val="nil"/>
              <w:bottom w:val="single" w:sz="4" w:space="0" w:color="auto"/>
              <w:right w:val="single" w:sz="4" w:space="0" w:color="auto"/>
            </w:tcBorders>
            <w:shd w:val="clear" w:color="auto" w:fill="auto"/>
            <w:vAlign w:val="center"/>
            <w:hideMark/>
          </w:tcPr>
          <w:p w14:paraId="6B314EB6"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10</w:t>
            </w:r>
          </w:p>
        </w:tc>
        <w:tc>
          <w:tcPr>
            <w:tcW w:w="450" w:type="pct"/>
            <w:tcBorders>
              <w:top w:val="nil"/>
              <w:left w:val="nil"/>
              <w:bottom w:val="single" w:sz="4" w:space="0" w:color="auto"/>
              <w:right w:val="single" w:sz="4" w:space="0" w:color="auto"/>
            </w:tcBorders>
            <w:shd w:val="clear" w:color="auto" w:fill="auto"/>
            <w:vAlign w:val="center"/>
            <w:hideMark/>
          </w:tcPr>
          <w:p w14:paraId="5DA58B16"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25</w:t>
            </w:r>
          </w:p>
        </w:tc>
        <w:tc>
          <w:tcPr>
            <w:tcW w:w="576" w:type="pct"/>
            <w:tcBorders>
              <w:top w:val="nil"/>
              <w:left w:val="single" w:sz="4" w:space="0" w:color="auto"/>
              <w:bottom w:val="single" w:sz="4" w:space="0" w:color="auto"/>
              <w:right w:val="single" w:sz="4" w:space="0" w:color="auto"/>
            </w:tcBorders>
            <w:shd w:val="clear" w:color="auto" w:fill="auto"/>
            <w:vAlign w:val="center"/>
            <w:hideMark/>
          </w:tcPr>
          <w:p w14:paraId="32D5A548"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$19,827.50</w:t>
            </w:r>
          </w:p>
        </w:tc>
        <w:tc>
          <w:tcPr>
            <w:tcW w:w="569" w:type="pct"/>
            <w:tcBorders>
              <w:top w:val="nil"/>
              <w:left w:val="nil"/>
              <w:bottom w:val="single" w:sz="4" w:space="0" w:color="auto"/>
              <w:right w:val="single" w:sz="4" w:space="0" w:color="auto"/>
            </w:tcBorders>
            <w:shd w:val="clear" w:color="auto" w:fill="auto"/>
            <w:vAlign w:val="center"/>
            <w:hideMark/>
          </w:tcPr>
          <w:p w14:paraId="49329046"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$49,568.75</w:t>
            </w:r>
          </w:p>
        </w:tc>
      </w:tr>
      <w:tr w:rsidR="00D7340D" w:rsidRPr="00EC5E30" w14:paraId="336C3CFA" w14:textId="77777777" w:rsidTr="00CE5DC8">
        <w:trPr>
          <w:trHeight w:val="2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2878BCFB"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5</w:t>
            </w:r>
          </w:p>
        </w:tc>
        <w:tc>
          <w:tcPr>
            <w:tcW w:w="409" w:type="pct"/>
            <w:tcBorders>
              <w:top w:val="nil"/>
              <w:left w:val="nil"/>
              <w:bottom w:val="single" w:sz="4" w:space="0" w:color="auto"/>
              <w:right w:val="single" w:sz="4" w:space="0" w:color="auto"/>
            </w:tcBorders>
            <w:shd w:val="clear" w:color="auto" w:fill="auto"/>
            <w:noWrap/>
            <w:vAlign w:val="center"/>
            <w:hideMark/>
          </w:tcPr>
          <w:p w14:paraId="3AF69FCF"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33901-0007</w:t>
            </w:r>
          </w:p>
        </w:tc>
        <w:tc>
          <w:tcPr>
            <w:tcW w:w="1023" w:type="pct"/>
            <w:tcBorders>
              <w:top w:val="nil"/>
              <w:left w:val="nil"/>
              <w:bottom w:val="single" w:sz="4" w:space="0" w:color="auto"/>
              <w:right w:val="single" w:sz="4" w:space="0" w:color="auto"/>
            </w:tcBorders>
            <w:shd w:val="clear" w:color="auto" w:fill="auto"/>
            <w:vAlign w:val="center"/>
            <w:hideMark/>
          </w:tcPr>
          <w:p w14:paraId="225D8BA3" w14:textId="77777777" w:rsidR="00D7340D" w:rsidRPr="00EC5E30" w:rsidRDefault="00D7340D" w:rsidP="00CE5DC8">
            <w:pPr>
              <w:jc w:val="both"/>
              <w:rPr>
                <w:rFonts w:ascii="Montserrat" w:hAnsi="Montserrat"/>
                <w:color w:val="000000"/>
                <w:sz w:val="12"/>
                <w:szCs w:val="12"/>
                <w:lang w:val="es-MX" w:eastAsia="es-MX"/>
              </w:rPr>
            </w:pPr>
            <w:r w:rsidRPr="00EC5E30">
              <w:rPr>
                <w:rFonts w:ascii="Montserrat" w:hAnsi="Montserrat"/>
                <w:color w:val="000000"/>
                <w:sz w:val="12"/>
                <w:szCs w:val="12"/>
                <w:lang w:val="es-MX" w:eastAsia="es-MX"/>
              </w:rPr>
              <w:t>TOMOGRAFÍA DE PÉLVICA SIMPLE</w:t>
            </w:r>
          </w:p>
        </w:tc>
        <w:tc>
          <w:tcPr>
            <w:tcW w:w="414" w:type="pct"/>
            <w:tcBorders>
              <w:top w:val="nil"/>
              <w:left w:val="nil"/>
              <w:bottom w:val="single" w:sz="4" w:space="0" w:color="auto"/>
              <w:right w:val="single" w:sz="4" w:space="0" w:color="auto"/>
            </w:tcBorders>
            <w:shd w:val="clear" w:color="auto" w:fill="auto"/>
            <w:noWrap/>
            <w:vAlign w:val="center"/>
            <w:hideMark/>
          </w:tcPr>
          <w:p w14:paraId="79C2B1F8"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42062106</w:t>
            </w:r>
          </w:p>
        </w:tc>
        <w:tc>
          <w:tcPr>
            <w:tcW w:w="412" w:type="pct"/>
            <w:tcBorders>
              <w:top w:val="nil"/>
              <w:left w:val="nil"/>
              <w:bottom w:val="single" w:sz="4" w:space="0" w:color="auto"/>
              <w:right w:val="single" w:sz="4" w:space="0" w:color="auto"/>
            </w:tcBorders>
            <w:shd w:val="clear" w:color="auto" w:fill="auto"/>
            <w:noWrap/>
            <w:vAlign w:val="center"/>
            <w:hideMark/>
          </w:tcPr>
          <w:p w14:paraId="3D327B6B"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ESTUDIO</w:t>
            </w:r>
          </w:p>
        </w:tc>
        <w:tc>
          <w:tcPr>
            <w:tcW w:w="479" w:type="pct"/>
            <w:tcBorders>
              <w:top w:val="nil"/>
              <w:left w:val="nil"/>
              <w:bottom w:val="single" w:sz="4" w:space="0" w:color="auto"/>
              <w:right w:val="single" w:sz="4" w:space="0" w:color="auto"/>
            </w:tcBorders>
            <w:shd w:val="clear" w:color="auto" w:fill="auto"/>
            <w:vAlign w:val="center"/>
            <w:hideMark/>
          </w:tcPr>
          <w:p w14:paraId="54B58951"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$1,284.48</w:t>
            </w:r>
          </w:p>
        </w:tc>
        <w:tc>
          <w:tcPr>
            <w:tcW w:w="315" w:type="pct"/>
            <w:tcBorders>
              <w:top w:val="nil"/>
              <w:left w:val="nil"/>
              <w:bottom w:val="single" w:sz="4" w:space="0" w:color="auto"/>
              <w:right w:val="single" w:sz="4" w:space="0" w:color="auto"/>
            </w:tcBorders>
            <w:shd w:val="clear" w:color="auto" w:fill="auto"/>
            <w:vAlign w:val="center"/>
            <w:hideMark/>
          </w:tcPr>
          <w:p w14:paraId="5361D346"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10</w:t>
            </w:r>
          </w:p>
        </w:tc>
        <w:tc>
          <w:tcPr>
            <w:tcW w:w="450" w:type="pct"/>
            <w:tcBorders>
              <w:top w:val="nil"/>
              <w:left w:val="nil"/>
              <w:bottom w:val="single" w:sz="4" w:space="0" w:color="auto"/>
              <w:right w:val="single" w:sz="4" w:space="0" w:color="auto"/>
            </w:tcBorders>
            <w:shd w:val="clear" w:color="auto" w:fill="auto"/>
            <w:vAlign w:val="center"/>
            <w:hideMark/>
          </w:tcPr>
          <w:p w14:paraId="6AF2FF04"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25</w:t>
            </w:r>
          </w:p>
        </w:tc>
        <w:tc>
          <w:tcPr>
            <w:tcW w:w="576" w:type="pct"/>
            <w:tcBorders>
              <w:top w:val="nil"/>
              <w:left w:val="single" w:sz="4" w:space="0" w:color="auto"/>
              <w:bottom w:val="single" w:sz="4" w:space="0" w:color="auto"/>
              <w:right w:val="single" w:sz="4" w:space="0" w:color="auto"/>
            </w:tcBorders>
            <w:shd w:val="clear" w:color="auto" w:fill="auto"/>
            <w:vAlign w:val="center"/>
            <w:hideMark/>
          </w:tcPr>
          <w:p w14:paraId="072E2D73"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$12,844.80</w:t>
            </w:r>
          </w:p>
        </w:tc>
        <w:tc>
          <w:tcPr>
            <w:tcW w:w="569" w:type="pct"/>
            <w:tcBorders>
              <w:top w:val="nil"/>
              <w:left w:val="nil"/>
              <w:bottom w:val="single" w:sz="4" w:space="0" w:color="auto"/>
              <w:right w:val="single" w:sz="4" w:space="0" w:color="auto"/>
            </w:tcBorders>
            <w:shd w:val="clear" w:color="auto" w:fill="auto"/>
            <w:vAlign w:val="center"/>
            <w:hideMark/>
          </w:tcPr>
          <w:p w14:paraId="119244F6"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$32,112.00</w:t>
            </w:r>
          </w:p>
        </w:tc>
      </w:tr>
      <w:tr w:rsidR="00D7340D" w:rsidRPr="00EC5E30" w14:paraId="12743B15" w14:textId="77777777" w:rsidTr="00CE5DC8">
        <w:trPr>
          <w:trHeight w:val="2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5A6C11B8"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6</w:t>
            </w:r>
          </w:p>
        </w:tc>
        <w:tc>
          <w:tcPr>
            <w:tcW w:w="409" w:type="pct"/>
            <w:tcBorders>
              <w:top w:val="nil"/>
              <w:left w:val="nil"/>
              <w:bottom w:val="single" w:sz="4" w:space="0" w:color="auto"/>
              <w:right w:val="single" w:sz="4" w:space="0" w:color="auto"/>
            </w:tcBorders>
            <w:shd w:val="clear" w:color="auto" w:fill="auto"/>
            <w:noWrap/>
            <w:vAlign w:val="center"/>
            <w:hideMark/>
          </w:tcPr>
          <w:p w14:paraId="7EF0A3F2"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33901-0007</w:t>
            </w:r>
          </w:p>
        </w:tc>
        <w:tc>
          <w:tcPr>
            <w:tcW w:w="1023" w:type="pct"/>
            <w:tcBorders>
              <w:top w:val="nil"/>
              <w:left w:val="nil"/>
              <w:bottom w:val="single" w:sz="4" w:space="0" w:color="auto"/>
              <w:right w:val="single" w:sz="4" w:space="0" w:color="auto"/>
            </w:tcBorders>
            <w:shd w:val="clear" w:color="auto" w:fill="auto"/>
            <w:vAlign w:val="center"/>
            <w:hideMark/>
          </w:tcPr>
          <w:p w14:paraId="70CE6E87" w14:textId="77777777" w:rsidR="00D7340D" w:rsidRPr="00EC5E30" w:rsidRDefault="00D7340D" w:rsidP="00CE5DC8">
            <w:pPr>
              <w:jc w:val="both"/>
              <w:rPr>
                <w:rFonts w:ascii="Montserrat" w:hAnsi="Montserrat"/>
                <w:color w:val="000000"/>
                <w:sz w:val="12"/>
                <w:szCs w:val="12"/>
                <w:lang w:val="es-MX" w:eastAsia="es-MX"/>
              </w:rPr>
            </w:pPr>
            <w:r w:rsidRPr="00EC5E30">
              <w:rPr>
                <w:rFonts w:ascii="Montserrat" w:hAnsi="Montserrat"/>
                <w:color w:val="000000"/>
                <w:sz w:val="12"/>
                <w:szCs w:val="12"/>
                <w:lang w:val="es-MX" w:eastAsia="es-MX"/>
              </w:rPr>
              <w:t>TOMOGRAFÍA DE PÉLVICA SIMPLE Y CONTRASTADA</w:t>
            </w:r>
          </w:p>
        </w:tc>
        <w:tc>
          <w:tcPr>
            <w:tcW w:w="414" w:type="pct"/>
            <w:tcBorders>
              <w:top w:val="nil"/>
              <w:left w:val="nil"/>
              <w:bottom w:val="single" w:sz="4" w:space="0" w:color="auto"/>
              <w:right w:val="single" w:sz="4" w:space="0" w:color="auto"/>
            </w:tcBorders>
            <w:shd w:val="clear" w:color="auto" w:fill="auto"/>
            <w:noWrap/>
            <w:vAlign w:val="center"/>
            <w:hideMark/>
          </w:tcPr>
          <w:p w14:paraId="3A73155F"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42062106</w:t>
            </w:r>
          </w:p>
        </w:tc>
        <w:tc>
          <w:tcPr>
            <w:tcW w:w="412" w:type="pct"/>
            <w:tcBorders>
              <w:top w:val="nil"/>
              <w:left w:val="nil"/>
              <w:bottom w:val="single" w:sz="4" w:space="0" w:color="auto"/>
              <w:right w:val="single" w:sz="4" w:space="0" w:color="auto"/>
            </w:tcBorders>
            <w:shd w:val="clear" w:color="auto" w:fill="auto"/>
            <w:noWrap/>
            <w:vAlign w:val="center"/>
            <w:hideMark/>
          </w:tcPr>
          <w:p w14:paraId="6C07BFBE"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ESTUDIO</w:t>
            </w:r>
          </w:p>
        </w:tc>
        <w:tc>
          <w:tcPr>
            <w:tcW w:w="479" w:type="pct"/>
            <w:tcBorders>
              <w:top w:val="nil"/>
              <w:left w:val="nil"/>
              <w:bottom w:val="single" w:sz="4" w:space="0" w:color="auto"/>
              <w:right w:val="single" w:sz="4" w:space="0" w:color="auto"/>
            </w:tcBorders>
            <w:shd w:val="clear" w:color="auto" w:fill="auto"/>
            <w:noWrap/>
            <w:vAlign w:val="center"/>
            <w:hideMark/>
          </w:tcPr>
          <w:p w14:paraId="0053BAE3"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$1,810.34</w:t>
            </w:r>
          </w:p>
        </w:tc>
        <w:tc>
          <w:tcPr>
            <w:tcW w:w="315" w:type="pct"/>
            <w:tcBorders>
              <w:top w:val="nil"/>
              <w:left w:val="nil"/>
              <w:bottom w:val="single" w:sz="4" w:space="0" w:color="auto"/>
              <w:right w:val="single" w:sz="4" w:space="0" w:color="auto"/>
            </w:tcBorders>
            <w:shd w:val="clear" w:color="auto" w:fill="auto"/>
            <w:vAlign w:val="center"/>
            <w:hideMark/>
          </w:tcPr>
          <w:p w14:paraId="27354872"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6</w:t>
            </w:r>
          </w:p>
        </w:tc>
        <w:tc>
          <w:tcPr>
            <w:tcW w:w="450" w:type="pct"/>
            <w:tcBorders>
              <w:top w:val="nil"/>
              <w:left w:val="nil"/>
              <w:bottom w:val="single" w:sz="4" w:space="0" w:color="auto"/>
              <w:right w:val="single" w:sz="4" w:space="0" w:color="auto"/>
            </w:tcBorders>
            <w:shd w:val="clear" w:color="auto" w:fill="auto"/>
            <w:vAlign w:val="center"/>
            <w:hideMark/>
          </w:tcPr>
          <w:p w14:paraId="4228F6D0"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15</w:t>
            </w:r>
          </w:p>
        </w:tc>
        <w:tc>
          <w:tcPr>
            <w:tcW w:w="576" w:type="pct"/>
            <w:tcBorders>
              <w:top w:val="nil"/>
              <w:left w:val="single" w:sz="4" w:space="0" w:color="auto"/>
              <w:bottom w:val="single" w:sz="4" w:space="0" w:color="auto"/>
              <w:right w:val="single" w:sz="4" w:space="0" w:color="auto"/>
            </w:tcBorders>
            <w:shd w:val="clear" w:color="auto" w:fill="auto"/>
            <w:vAlign w:val="center"/>
            <w:hideMark/>
          </w:tcPr>
          <w:p w14:paraId="389150AC"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$10,862.04</w:t>
            </w:r>
          </w:p>
        </w:tc>
        <w:tc>
          <w:tcPr>
            <w:tcW w:w="569" w:type="pct"/>
            <w:tcBorders>
              <w:top w:val="nil"/>
              <w:left w:val="nil"/>
              <w:bottom w:val="single" w:sz="4" w:space="0" w:color="auto"/>
              <w:right w:val="single" w:sz="4" w:space="0" w:color="auto"/>
            </w:tcBorders>
            <w:shd w:val="clear" w:color="auto" w:fill="auto"/>
            <w:vAlign w:val="center"/>
            <w:hideMark/>
          </w:tcPr>
          <w:p w14:paraId="39D0986C"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$27,155.10</w:t>
            </w:r>
          </w:p>
        </w:tc>
      </w:tr>
      <w:tr w:rsidR="00D7340D" w:rsidRPr="00EC5E30" w14:paraId="5309CA75" w14:textId="77777777" w:rsidTr="00CE5DC8">
        <w:trPr>
          <w:trHeight w:val="2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100B51EC"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7</w:t>
            </w:r>
          </w:p>
        </w:tc>
        <w:tc>
          <w:tcPr>
            <w:tcW w:w="409" w:type="pct"/>
            <w:tcBorders>
              <w:top w:val="nil"/>
              <w:left w:val="nil"/>
              <w:bottom w:val="single" w:sz="4" w:space="0" w:color="auto"/>
              <w:right w:val="single" w:sz="4" w:space="0" w:color="auto"/>
            </w:tcBorders>
            <w:shd w:val="clear" w:color="auto" w:fill="auto"/>
            <w:noWrap/>
            <w:vAlign w:val="center"/>
            <w:hideMark/>
          </w:tcPr>
          <w:p w14:paraId="1D52948B"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33901-0007</w:t>
            </w:r>
          </w:p>
        </w:tc>
        <w:tc>
          <w:tcPr>
            <w:tcW w:w="1023" w:type="pct"/>
            <w:tcBorders>
              <w:top w:val="nil"/>
              <w:left w:val="nil"/>
              <w:bottom w:val="single" w:sz="4" w:space="0" w:color="auto"/>
              <w:right w:val="single" w:sz="4" w:space="0" w:color="auto"/>
            </w:tcBorders>
            <w:shd w:val="clear" w:color="auto" w:fill="auto"/>
            <w:vAlign w:val="center"/>
            <w:hideMark/>
          </w:tcPr>
          <w:p w14:paraId="041948C1" w14:textId="77777777" w:rsidR="00D7340D" w:rsidRPr="00EC5E30" w:rsidRDefault="00D7340D" w:rsidP="00CE5DC8">
            <w:pPr>
              <w:jc w:val="both"/>
              <w:rPr>
                <w:rFonts w:ascii="Montserrat" w:hAnsi="Montserrat"/>
                <w:color w:val="000000"/>
                <w:sz w:val="12"/>
                <w:szCs w:val="12"/>
                <w:lang w:val="es-MX" w:eastAsia="es-MX"/>
              </w:rPr>
            </w:pPr>
            <w:r w:rsidRPr="00EC5E30">
              <w:rPr>
                <w:rFonts w:ascii="Montserrat" w:hAnsi="Montserrat"/>
                <w:color w:val="000000"/>
                <w:sz w:val="12"/>
                <w:szCs w:val="12"/>
                <w:lang w:val="es-MX" w:eastAsia="es-MX"/>
              </w:rPr>
              <w:t>TOMOGRAFÍA DE TÓRAX SIMPLE</w:t>
            </w:r>
          </w:p>
        </w:tc>
        <w:tc>
          <w:tcPr>
            <w:tcW w:w="414" w:type="pct"/>
            <w:tcBorders>
              <w:top w:val="nil"/>
              <w:left w:val="nil"/>
              <w:bottom w:val="single" w:sz="4" w:space="0" w:color="auto"/>
              <w:right w:val="single" w:sz="4" w:space="0" w:color="auto"/>
            </w:tcBorders>
            <w:shd w:val="clear" w:color="auto" w:fill="auto"/>
            <w:noWrap/>
            <w:vAlign w:val="center"/>
            <w:hideMark/>
          </w:tcPr>
          <w:p w14:paraId="5908C6B0"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42062106</w:t>
            </w:r>
          </w:p>
        </w:tc>
        <w:tc>
          <w:tcPr>
            <w:tcW w:w="412" w:type="pct"/>
            <w:tcBorders>
              <w:top w:val="nil"/>
              <w:left w:val="nil"/>
              <w:bottom w:val="single" w:sz="4" w:space="0" w:color="auto"/>
              <w:right w:val="single" w:sz="4" w:space="0" w:color="auto"/>
            </w:tcBorders>
            <w:shd w:val="clear" w:color="auto" w:fill="auto"/>
            <w:noWrap/>
            <w:vAlign w:val="center"/>
            <w:hideMark/>
          </w:tcPr>
          <w:p w14:paraId="40BB3F14"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ESTUDIO</w:t>
            </w:r>
          </w:p>
        </w:tc>
        <w:tc>
          <w:tcPr>
            <w:tcW w:w="479" w:type="pct"/>
            <w:tcBorders>
              <w:top w:val="nil"/>
              <w:left w:val="nil"/>
              <w:bottom w:val="single" w:sz="4" w:space="0" w:color="auto"/>
              <w:right w:val="single" w:sz="4" w:space="0" w:color="auto"/>
            </w:tcBorders>
            <w:shd w:val="clear" w:color="auto" w:fill="auto"/>
            <w:vAlign w:val="center"/>
            <w:hideMark/>
          </w:tcPr>
          <w:p w14:paraId="6A6FC6BE"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$1,284.48</w:t>
            </w:r>
          </w:p>
        </w:tc>
        <w:tc>
          <w:tcPr>
            <w:tcW w:w="315" w:type="pct"/>
            <w:tcBorders>
              <w:top w:val="nil"/>
              <w:left w:val="nil"/>
              <w:bottom w:val="single" w:sz="4" w:space="0" w:color="auto"/>
              <w:right w:val="single" w:sz="4" w:space="0" w:color="auto"/>
            </w:tcBorders>
            <w:shd w:val="clear" w:color="auto" w:fill="auto"/>
            <w:vAlign w:val="center"/>
            <w:hideMark/>
          </w:tcPr>
          <w:p w14:paraId="5D28571D"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16</w:t>
            </w:r>
          </w:p>
        </w:tc>
        <w:tc>
          <w:tcPr>
            <w:tcW w:w="450" w:type="pct"/>
            <w:tcBorders>
              <w:top w:val="nil"/>
              <w:left w:val="nil"/>
              <w:bottom w:val="single" w:sz="4" w:space="0" w:color="auto"/>
              <w:right w:val="single" w:sz="4" w:space="0" w:color="auto"/>
            </w:tcBorders>
            <w:shd w:val="clear" w:color="auto" w:fill="auto"/>
            <w:vAlign w:val="center"/>
            <w:hideMark/>
          </w:tcPr>
          <w:p w14:paraId="6FA2E98B"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40</w:t>
            </w:r>
          </w:p>
        </w:tc>
        <w:tc>
          <w:tcPr>
            <w:tcW w:w="576" w:type="pct"/>
            <w:tcBorders>
              <w:top w:val="nil"/>
              <w:left w:val="single" w:sz="4" w:space="0" w:color="auto"/>
              <w:bottom w:val="single" w:sz="4" w:space="0" w:color="auto"/>
              <w:right w:val="single" w:sz="4" w:space="0" w:color="auto"/>
            </w:tcBorders>
            <w:shd w:val="clear" w:color="auto" w:fill="auto"/>
            <w:vAlign w:val="center"/>
            <w:hideMark/>
          </w:tcPr>
          <w:p w14:paraId="57E67CEB"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$20,551.68</w:t>
            </w:r>
          </w:p>
        </w:tc>
        <w:tc>
          <w:tcPr>
            <w:tcW w:w="569" w:type="pct"/>
            <w:tcBorders>
              <w:top w:val="nil"/>
              <w:left w:val="nil"/>
              <w:bottom w:val="single" w:sz="4" w:space="0" w:color="auto"/>
              <w:right w:val="single" w:sz="4" w:space="0" w:color="auto"/>
            </w:tcBorders>
            <w:shd w:val="clear" w:color="auto" w:fill="auto"/>
            <w:vAlign w:val="center"/>
            <w:hideMark/>
          </w:tcPr>
          <w:p w14:paraId="4053344A"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$51,379.20</w:t>
            </w:r>
          </w:p>
        </w:tc>
      </w:tr>
      <w:tr w:rsidR="00D7340D" w:rsidRPr="00EC5E30" w14:paraId="0973F8A0" w14:textId="77777777" w:rsidTr="00CE5DC8">
        <w:trPr>
          <w:trHeight w:val="2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39A8C099"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8</w:t>
            </w:r>
          </w:p>
        </w:tc>
        <w:tc>
          <w:tcPr>
            <w:tcW w:w="409" w:type="pct"/>
            <w:tcBorders>
              <w:top w:val="nil"/>
              <w:left w:val="nil"/>
              <w:bottom w:val="single" w:sz="4" w:space="0" w:color="auto"/>
              <w:right w:val="single" w:sz="4" w:space="0" w:color="auto"/>
            </w:tcBorders>
            <w:shd w:val="clear" w:color="auto" w:fill="auto"/>
            <w:noWrap/>
            <w:vAlign w:val="center"/>
            <w:hideMark/>
          </w:tcPr>
          <w:p w14:paraId="19F17C1C"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33901-0007</w:t>
            </w:r>
          </w:p>
        </w:tc>
        <w:tc>
          <w:tcPr>
            <w:tcW w:w="1023" w:type="pct"/>
            <w:tcBorders>
              <w:top w:val="nil"/>
              <w:left w:val="nil"/>
              <w:bottom w:val="single" w:sz="4" w:space="0" w:color="auto"/>
              <w:right w:val="single" w:sz="4" w:space="0" w:color="auto"/>
            </w:tcBorders>
            <w:shd w:val="clear" w:color="auto" w:fill="auto"/>
            <w:vAlign w:val="center"/>
            <w:hideMark/>
          </w:tcPr>
          <w:p w14:paraId="6032FF6F" w14:textId="77777777" w:rsidR="00D7340D" w:rsidRPr="00EC5E30" w:rsidRDefault="00D7340D" w:rsidP="00CE5DC8">
            <w:pPr>
              <w:jc w:val="both"/>
              <w:rPr>
                <w:rFonts w:ascii="Montserrat" w:hAnsi="Montserrat"/>
                <w:color w:val="000000"/>
                <w:sz w:val="12"/>
                <w:szCs w:val="12"/>
                <w:lang w:val="es-MX" w:eastAsia="es-MX"/>
              </w:rPr>
            </w:pPr>
            <w:r w:rsidRPr="00EC5E30">
              <w:rPr>
                <w:rFonts w:ascii="Montserrat" w:hAnsi="Montserrat"/>
                <w:color w:val="000000"/>
                <w:sz w:val="12"/>
                <w:szCs w:val="12"/>
                <w:lang w:val="es-MX" w:eastAsia="es-MX"/>
              </w:rPr>
              <w:t>TOMOGRAFÍA DE TÓRAX SIMPLE Y CONTRASTADA</w:t>
            </w:r>
          </w:p>
        </w:tc>
        <w:tc>
          <w:tcPr>
            <w:tcW w:w="414" w:type="pct"/>
            <w:tcBorders>
              <w:top w:val="nil"/>
              <w:left w:val="nil"/>
              <w:bottom w:val="single" w:sz="4" w:space="0" w:color="auto"/>
              <w:right w:val="single" w:sz="4" w:space="0" w:color="auto"/>
            </w:tcBorders>
            <w:shd w:val="clear" w:color="auto" w:fill="auto"/>
            <w:noWrap/>
            <w:vAlign w:val="center"/>
            <w:hideMark/>
          </w:tcPr>
          <w:p w14:paraId="1F7E272F"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42062106</w:t>
            </w:r>
          </w:p>
        </w:tc>
        <w:tc>
          <w:tcPr>
            <w:tcW w:w="412" w:type="pct"/>
            <w:tcBorders>
              <w:top w:val="nil"/>
              <w:left w:val="nil"/>
              <w:bottom w:val="single" w:sz="4" w:space="0" w:color="auto"/>
              <w:right w:val="single" w:sz="4" w:space="0" w:color="auto"/>
            </w:tcBorders>
            <w:shd w:val="clear" w:color="auto" w:fill="auto"/>
            <w:noWrap/>
            <w:vAlign w:val="center"/>
            <w:hideMark/>
          </w:tcPr>
          <w:p w14:paraId="45B1F217"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ESTUDIO</w:t>
            </w:r>
          </w:p>
        </w:tc>
        <w:tc>
          <w:tcPr>
            <w:tcW w:w="479" w:type="pct"/>
            <w:tcBorders>
              <w:top w:val="nil"/>
              <w:left w:val="nil"/>
              <w:bottom w:val="single" w:sz="4" w:space="0" w:color="auto"/>
              <w:right w:val="single" w:sz="4" w:space="0" w:color="auto"/>
            </w:tcBorders>
            <w:shd w:val="clear" w:color="auto" w:fill="auto"/>
            <w:noWrap/>
            <w:vAlign w:val="center"/>
            <w:hideMark/>
          </w:tcPr>
          <w:p w14:paraId="56A14926"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$1,810.34</w:t>
            </w:r>
          </w:p>
        </w:tc>
        <w:tc>
          <w:tcPr>
            <w:tcW w:w="315" w:type="pct"/>
            <w:tcBorders>
              <w:top w:val="nil"/>
              <w:left w:val="nil"/>
              <w:bottom w:val="single" w:sz="4" w:space="0" w:color="auto"/>
              <w:right w:val="single" w:sz="4" w:space="0" w:color="auto"/>
            </w:tcBorders>
            <w:shd w:val="clear" w:color="auto" w:fill="auto"/>
            <w:vAlign w:val="center"/>
            <w:hideMark/>
          </w:tcPr>
          <w:p w14:paraId="04802D1F"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8</w:t>
            </w:r>
          </w:p>
        </w:tc>
        <w:tc>
          <w:tcPr>
            <w:tcW w:w="450" w:type="pct"/>
            <w:tcBorders>
              <w:top w:val="nil"/>
              <w:left w:val="nil"/>
              <w:bottom w:val="single" w:sz="4" w:space="0" w:color="auto"/>
              <w:right w:val="single" w:sz="4" w:space="0" w:color="auto"/>
            </w:tcBorders>
            <w:shd w:val="clear" w:color="auto" w:fill="auto"/>
            <w:vAlign w:val="center"/>
            <w:hideMark/>
          </w:tcPr>
          <w:p w14:paraId="444FAA78"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20</w:t>
            </w:r>
          </w:p>
        </w:tc>
        <w:tc>
          <w:tcPr>
            <w:tcW w:w="576" w:type="pct"/>
            <w:tcBorders>
              <w:top w:val="nil"/>
              <w:left w:val="single" w:sz="4" w:space="0" w:color="auto"/>
              <w:bottom w:val="single" w:sz="4" w:space="0" w:color="auto"/>
              <w:right w:val="single" w:sz="4" w:space="0" w:color="auto"/>
            </w:tcBorders>
            <w:shd w:val="clear" w:color="auto" w:fill="auto"/>
            <w:vAlign w:val="center"/>
            <w:hideMark/>
          </w:tcPr>
          <w:p w14:paraId="3F4B9DE1"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$14,482.72</w:t>
            </w:r>
          </w:p>
        </w:tc>
        <w:tc>
          <w:tcPr>
            <w:tcW w:w="569" w:type="pct"/>
            <w:tcBorders>
              <w:top w:val="nil"/>
              <w:left w:val="nil"/>
              <w:bottom w:val="single" w:sz="4" w:space="0" w:color="auto"/>
              <w:right w:val="single" w:sz="4" w:space="0" w:color="auto"/>
            </w:tcBorders>
            <w:shd w:val="clear" w:color="auto" w:fill="auto"/>
            <w:vAlign w:val="center"/>
            <w:hideMark/>
          </w:tcPr>
          <w:p w14:paraId="52F483E0"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$36,206.80</w:t>
            </w:r>
          </w:p>
        </w:tc>
      </w:tr>
      <w:tr w:rsidR="00D7340D" w:rsidRPr="00EC5E30" w14:paraId="3EBB2D27" w14:textId="77777777" w:rsidTr="00CE5DC8">
        <w:trPr>
          <w:trHeight w:val="2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4115DA35"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9</w:t>
            </w:r>
          </w:p>
        </w:tc>
        <w:tc>
          <w:tcPr>
            <w:tcW w:w="409" w:type="pct"/>
            <w:tcBorders>
              <w:top w:val="nil"/>
              <w:left w:val="nil"/>
              <w:bottom w:val="single" w:sz="4" w:space="0" w:color="auto"/>
              <w:right w:val="single" w:sz="4" w:space="0" w:color="auto"/>
            </w:tcBorders>
            <w:shd w:val="clear" w:color="auto" w:fill="auto"/>
            <w:noWrap/>
            <w:vAlign w:val="center"/>
            <w:hideMark/>
          </w:tcPr>
          <w:p w14:paraId="7E60F30D"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33901-0007</w:t>
            </w:r>
          </w:p>
        </w:tc>
        <w:tc>
          <w:tcPr>
            <w:tcW w:w="1023" w:type="pct"/>
            <w:tcBorders>
              <w:top w:val="nil"/>
              <w:left w:val="nil"/>
              <w:bottom w:val="single" w:sz="4" w:space="0" w:color="auto"/>
              <w:right w:val="single" w:sz="4" w:space="0" w:color="auto"/>
            </w:tcBorders>
            <w:shd w:val="clear" w:color="auto" w:fill="auto"/>
            <w:vAlign w:val="center"/>
            <w:hideMark/>
          </w:tcPr>
          <w:p w14:paraId="685924B8" w14:textId="77777777" w:rsidR="00D7340D" w:rsidRPr="00EC5E30" w:rsidRDefault="00D7340D" w:rsidP="00CE5DC8">
            <w:pPr>
              <w:jc w:val="both"/>
              <w:rPr>
                <w:rFonts w:ascii="Montserrat" w:hAnsi="Montserrat"/>
                <w:color w:val="000000"/>
                <w:sz w:val="12"/>
                <w:szCs w:val="12"/>
                <w:lang w:val="es-MX" w:eastAsia="es-MX"/>
              </w:rPr>
            </w:pPr>
            <w:r w:rsidRPr="00EC5E30">
              <w:rPr>
                <w:rFonts w:ascii="Montserrat" w:hAnsi="Montserrat"/>
                <w:color w:val="000000"/>
                <w:sz w:val="12"/>
                <w:szCs w:val="12"/>
                <w:lang w:val="es-MX" w:eastAsia="es-MX"/>
              </w:rPr>
              <w:t>TOMOGRAFÍA DE COLUMNA SIMPLE</w:t>
            </w:r>
          </w:p>
        </w:tc>
        <w:tc>
          <w:tcPr>
            <w:tcW w:w="414" w:type="pct"/>
            <w:tcBorders>
              <w:top w:val="nil"/>
              <w:left w:val="nil"/>
              <w:bottom w:val="single" w:sz="4" w:space="0" w:color="auto"/>
              <w:right w:val="single" w:sz="4" w:space="0" w:color="auto"/>
            </w:tcBorders>
            <w:shd w:val="clear" w:color="auto" w:fill="auto"/>
            <w:noWrap/>
            <w:vAlign w:val="center"/>
            <w:hideMark/>
          </w:tcPr>
          <w:p w14:paraId="3EE28F5E"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42062106</w:t>
            </w:r>
          </w:p>
        </w:tc>
        <w:tc>
          <w:tcPr>
            <w:tcW w:w="412" w:type="pct"/>
            <w:tcBorders>
              <w:top w:val="nil"/>
              <w:left w:val="nil"/>
              <w:bottom w:val="single" w:sz="4" w:space="0" w:color="auto"/>
              <w:right w:val="single" w:sz="4" w:space="0" w:color="auto"/>
            </w:tcBorders>
            <w:shd w:val="clear" w:color="auto" w:fill="auto"/>
            <w:noWrap/>
            <w:vAlign w:val="center"/>
            <w:hideMark/>
          </w:tcPr>
          <w:p w14:paraId="14A2F1E7"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ESTUDIO</w:t>
            </w:r>
          </w:p>
        </w:tc>
        <w:tc>
          <w:tcPr>
            <w:tcW w:w="479" w:type="pct"/>
            <w:tcBorders>
              <w:top w:val="nil"/>
              <w:left w:val="nil"/>
              <w:bottom w:val="single" w:sz="4" w:space="0" w:color="auto"/>
              <w:right w:val="single" w:sz="4" w:space="0" w:color="auto"/>
            </w:tcBorders>
            <w:shd w:val="clear" w:color="auto" w:fill="auto"/>
            <w:vAlign w:val="center"/>
            <w:hideMark/>
          </w:tcPr>
          <w:p w14:paraId="4A26DBD9"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$1,284.48</w:t>
            </w:r>
          </w:p>
        </w:tc>
        <w:tc>
          <w:tcPr>
            <w:tcW w:w="315" w:type="pct"/>
            <w:tcBorders>
              <w:top w:val="nil"/>
              <w:left w:val="nil"/>
              <w:bottom w:val="single" w:sz="4" w:space="0" w:color="auto"/>
              <w:right w:val="single" w:sz="4" w:space="0" w:color="auto"/>
            </w:tcBorders>
            <w:shd w:val="clear" w:color="auto" w:fill="auto"/>
            <w:vAlign w:val="center"/>
            <w:hideMark/>
          </w:tcPr>
          <w:p w14:paraId="4FCCDEC2"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6</w:t>
            </w:r>
          </w:p>
        </w:tc>
        <w:tc>
          <w:tcPr>
            <w:tcW w:w="450" w:type="pct"/>
            <w:tcBorders>
              <w:top w:val="nil"/>
              <w:left w:val="nil"/>
              <w:bottom w:val="single" w:sz="4" w:space="0" w:color="auto"/>
              <w:right w:val="single" w:sz="4" w:space="0" w:color="auto"/>
            </w:tcBorders>
            <w:shd w:val="clear" w:color="auto" w:fill="auto"/>
            <w:vAlign w:val="center"/>
            <w:hideMark/>
          </w:tcPr>
          <w:p w14:paraId="018AAAE5"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12</w:t>
            </w:r>
          </w:p>
        </w:tc>
        <w:tc>
          <w:tcPr>
            <w:tcW w:w="576" w:type="pct"/>
            <w:tcBorders>
              <w:top w:val="nil"/>
              <w:left w:val="single" w:sz="4" w:space="0" w:color="auto"/>
              <w:bottom w:val="single" w:sz="4" w:space="0" w:color="auto"/>
              <w:right w:val="single" w:sz="4" w:space="0" w:color="auto"/>
            </w:tcBorders>
            <w:shd w:val="clear" w:color="auto" w:fill="auto"/>
            <w:vAlign w:val="center"/>
            <w:hideMark/>
          </w:tcPr>
          <w:p w14:paraId="3FCAD4AE"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$7,706.88</w:t>
            </w:r>
          </w:p>
        </w:tc>
        <w:tc>
          <w:tcPr>
            <w:tcW w:w="569" w:type="pct"/>
            <w:tcBorders>
              <w:top w:val="nil"/>
              <w:left w:val="nil"/>
              <w:bottom w:val="single" w:sz="4" w:space="0" w:color="auto"/>
              <w:right w:val="single" w:sz="4" w:space="0" w:color="auto"/>
            </w:tcBorders>
            <w:shd w:val="clear" w:color="auto" w:fill="auto"/>
            <w:vAlign w:val="center"/>
            <w:hideMark/>
          </w:tcPr>
          <w:p w14:paraId="634DE79C"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$15,413.76</w:t>
            </w:r>
          </w:p>
        </w:tc>
      </w:tr>
      <w:tr w:rsidR="00D7340D" w:rsidRPr="00EC5E30" w14:paraId="0CB814D8" w14:textId="77777777" w:rsidTr="00CE5DC8">
        <w:trPr>
          <w:trHeight w:val="2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2DC01712"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10</w:t>
            </w:r>
          </w:p>
        </w:tc>
        <w:tc>
          <w:tcPr>
            <w:tcW w:w="409" w:type="pct"/>
            <w:tcBorders>
              <w:top w:val="nil"/>
              <w:left w:val="nil"/>
              <w:bottom w:val="single" w:sz="4" w:space="0" w:color="auto"/>
              <w:right w:val="single" w:sz="4" w:space="0" w:color="auto"/>
            </w:tcBorders>
            <w:shd w:val="clear" w:color="auto" w:fill="auto"/>
            <w:noWrap/>
            <w:vAlign w:val="center"/>
            <w:hideMark/>
          </w:tcPr>
          <w:p w14:paraId="3D41E894"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33901-0007</w:t>
            </w:r>
          </w:p>
        </w:tc>
        <w:tc>
          <w:tcPr>
            <w:tcW w:w="1023" w:type="pct"/>
            <w:tcBorders>
              <w:top w:val="nil"/>
              <w:left w:val="nil"/>
              <w:bottom w:val="single" w:sz="4" w:space="0" w:color="auto"/>
              <w:right w:val="single" w:sz="4" w:space="0" w:color="auto"/>
            </w:tcBorders>
            <w:shd w:val="clear" w:color="auto" w:fill="auto"/>
            <w:vAlign w:val="center"/>
            <w:hideMark/>
          </w:tcPr>
          <w:p w14:paraId="248443D8" w14:textId="77777777" w:rsidR="00D7340D" w:rsidRPr="00EC5E30" w:rsidRDefault="00D7340D" w:rsidP="00CE5DC8">
            <w:pPr>
              <w:jc w:val="both"/>
              <w:rPr>
                <w:rFonts w:ascii="Montserrat" w:hAnsi="Montserrat"/>
                <w:color w:val="000000"/>
                <w:sz w:val="12"/>
                <w:szCs w:val="12"/>
                <w:lang w:val="es-MX" w:eastAsia="es-MX"/>
              </w:rPr>
            </w:pPr>
            <w:r w:rsidRPr="00EC5E30">
              <w:rPr>
                <w:rFonts w:ascii="Montserrat" w:hAnsi="Montserrat"/>
                <w:color w:val="000000"/>
                <w:sz w:val="12"/>
                <w:szCs w:val="12"/>
                <w:lang w:val="es-MX" w:eastAsia="es-MX"/>
              </w:rPr>
              <w:t>TOMOGRAFÍA DE RODILLA SIMPLE</w:t>
            </w:r>
          </w:p>
        </w:tc>
        <w:tc>
          <w:tcPr>
            <w:tcW w:w="414" w:type="pct"/>
            <w:tcBorders>
              <w:top w:val="nil"/>
              <w:left w:val="nil"/>
              <w:bottom w:val="single" w:sz="4" w:space="0" w:color="auto"/>
              <w:right w:val="single" w:sz="4" w:space="0" w:color="auto"/>
            </w:tcBorders>
            <w:shd w:val="clear" w:color="auto" w:fill="auto"/>
            <w:noWrap/>
            <w:vAlign w:val="center"/>
            <w:hideMark/>
          </w:tcPr>
          <w:p w14:paraId="012B734A"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42062106</w:t>
            </w:r>
          </w:p>
        </w:tc>
        <w:tc>
          <w:tcPr>
            <w:tcW w:w="412" w:type="pct"/>
            <w:tcBorders>
              <w:top w:val="nil"/>
              <w:left w:val="nil"/>
              <w:bottom w:val="single" w:sz="4" w:space="0" w:color="auto"/>
              <w:right w:val="single" w:sz="4" w:space="0" w:color="auto"/>
            </w:tcBorders>
            <w:shd w:val="clear" w:color="auto" w:fill="auto"/>
            <w:noWrap/>
            <w:vAlign w:val="center"/>
            <w:hideMark/>
          </w:tcPr>
          <w:p w14:paraId="7AF28BBC"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ESTUDIO</w:t>
            </w:r>
          </w:p>
        </w:tc>
        <w:tc>
          <w:tcPr>
            <w:tcW w:w="479" w:type="pct"/>
            <w:tcBorders>
              <w:top w:val="nil"/>
              <w:left w:val="nil"/>
              <w:bottom w:val="single" w:sz="4" w:space="0" w:color="auto"/>
              <w:right w:val="single" w:sz="4" w:space="0" w:color="auto"/>
            </w:tcBorders>
            <w:shd w:val="clear" w:color="auto" w:fill="auto"/>
            <w:vAlign w:val="center"/>
            <w:hideMark/>
          </w:tcPr>
          <w:p w14:paraId="45E7B1CB"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$1,284.48</w:t>
            </w:r>
          </w:p>
        </w:tc>
        <w:tc>
          <w:tcPr>
            <w:tcW w:w="315" w:type="pct"/>
            <w:tcBorders>
              <w:top w:val="nil"/>
              <w:left w:val="nil"/>
              <w:bottom w:val="single" w:sz="4" w:space="0" w:color="auto"/>
              <w:right w:val="single" w:sz="4" w:space="0" w:color="auto"/>
            </w:tcBorders>
            <w:shd w:val="clear" w:color="auto" w:fill="auto"/>
            <w:vAlign w:val="center"/>
            <w:hideMark/>
          </w:tcPr>
          <w:p w14:paraId="649C9FEC"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6</w:t>
            </w:r>
          </w:p>
        </w:tc>
        <w:tc>
          <w:tcPr>
            <w:tcW w:w="450" w:type="pct"/>
            <w:tcBorders>
              <w:top w:val="nil"/>
              <w:left w:val="nil"/>
              <w:bottom w:val="single" w:sz="4" w:space="0" w:color="auto"/>
              <w:right w:val="single" w:sz="4" w:space="0" w:color="auto"/>
            </w:tcBorders>
            <w:shd w:val="clear" w:color="auto" w:fill="auto"/>
            <w:vAlign w:val="center"/>
            <w:hideMark/>
          </w:tcPr>
          <w:p w14:paraId="67AFFF24"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12</w:t>
            </w:r>
          </w:p>
        </w:tc>
        <w:tc>
          <w:tcPr>
            <w:tcW w:w="576" w:type="pct"/>
            <w:tcBorders>
              <w:top w:val="nil"/>
              <w:left w:val="single" w:sz="4" w:space="0" w:color="auto"/>
              <w:bottom w:val="single" w:sz="4" w:space="0" w:color="auto"/>
              <w:right w:val="single" w:sz="4" w:space="0" w:color="auto"/>
            </w:tcBorders>
            <w:shd w:val="clear" w:color="auto" w:fill="auto"/>
            <w:vAlign w:val="center"/>
            <w:hideMark/>
          </w:tcPr>
          <w:p w14:paraId="65DC032F"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$7,706.88</w:t>
            </w:r>
          </w:p>
        </w:tc>
        <w:tc>
          <w:tcPr>
            <w:tcW w:w="569" w:type="pct"/>
            <w:tcBorders>
              <w:top w:val="nil"/>
              <w:left w:val="nil"/>
              <w:bottom w:val="single" w:sz="4" w:space="0" w:color="auto"/>
              <w:right w:val="single" w:sz="4" w:space="0" w:color="auto"/>
            </w:tcBorders>
            <w:shd w:val="clear" w:color="auto" w:fill="auto"/>
            <w:vAlign w:val="center"/>
            <w:hideMark/>
          </w:tcPr>
          <w:p w14:paraId="44730C9F"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$15,413.76</w:t>
            </w:r>
          </w:p>
        </w:tc>
      </w:tr>
      <w:tr w:rsidR="00D7340D" w:rsidRPr="00EC5E30" w14:paraId="024C4434" w14:textId="77777777" w:rsidTr="00CE5DC8">
        <w:trPr>
          <w:trHeight w:val="2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0D045739"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11</w:t>
            </w:r>
          </w:p>
        </w:tc>
        <w:tc>
          <w:tcPr>
            <w:tcW w:w="409" w:type="pct"/>
            <w:tcBorders>
              <w:top w:val="nil"/>
              <w:left w:val="nil"/>
              <w:bottom w:val="single" w:sz="4" w:space="0" w:color="auto"/>
              <w:right w:val="single" w:sz="4" w:space="0" w:color="auto"/>
            </w:tcBorders>
            <w:shd w:val="clear" w:color="auto" w:fill="auto"/>
            <w:noWrap/>
            <w:vAlign w:val="center"/>
            <w:hideMark/>
          </w:tcPr>
          <w:p w14:paraId="7A92D462"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33901-0007</w:t>
            </w:r>
          </w:p>
        </w:tc>
        <w:tc>
          <w:tcPr>
            <w:tcW w:w="1023" w:type="pct"/>
            <w:tcBorders>
              <w:top w:val="nil"/>
              <w:left w:val="nil"/>
              <w:bottom w:val="single" w:sz="4" w:space="0" w:color="auto"/>
              <w:right w:val="single" w:sz="4" w:space="0" w:color="auto"/>
            </w:tcBorders>
            <w:shd w:val="clear" w:color="auto" w:fill="auto"/>
            <w:vAlign w:val="center"/>
            <w:hideMark/>
          </w:tcPr>
          <w:p w14:paraId="6DEABA05" w14:textId="77777777" w:rsidR="00D7340D" w:rsidRPr="00EC5E30" w:rsidRDefault="00D7340D" w:rsidP="00CE5DC8">
            <w:pPr>
              <w:jc w:val="both"/>
              <w:rPr>
                <w:rFonts w:ascii="Montserrat" w:hAnsi="Montserrat"/>
                <w:color w:val="000000"/>
                <w:sz w:val="12"/>
                <w:szCs w:val="12"/>
                <w:lang w:val="es-MX" w:eastAsia="es-MX"/>
              </w:rPr>
            </w:pPr>
            <w:r w:rsidRPr="00EC5E30">
              <w:rPr>
                <w:rFonts w:ascii="Montserrat" w:hAnsi="Montserrat"/>
                <w:color w:val="000000"/>
                <w:sz w:val="12"/>
                <w:szCs w:val="12"/>
                <w:lang w:val="es-MX" w:eastAsia="es-MX"/>
              </w:rPr>
              <w:t>TOMOGRAFÍA DE ORBITAS SIMPLE</w:t>
            </w:r>
          </w:p>
        </w:tc>
        <w:tc>
          <w:tcPr>
            <w:tcW w:w="414" w:type="pct"/>
            <w:tcBorders>
              <w:top w:val="nil"/>
              <w:left w:val="nil"/>
              <w:bottom w:val="single" w:sz="4" w:space="0" w:color="auto"/>
              <w:right w:val="single" w:sz="4" w:space="0" w:color="auto"/>
            </w:tcBorders>
            <w:shd w:val="clear" w:color="auto" w:fill="auto"/>
            <w:noWrap/>
            <w:vAlign w:val="center"/>
            <w:hideMark/>
          </w:tcPr>
          <w:p w14:paraId="60EF4CEC"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42062106</w:t>
            </w:r>
          </w:p>
        </w:tc>
        <w:tc>
          <w:tcPr>
            <w:tcW w:w="412" w:type="pct"/>
            <w:tcBorders>
              <w:top w:val="nil"/>
              <w:left w:val="nil"/>
              <w:bottom w:val="single" w:sz="4" w:space="0" w:color="auto"/>
              <w:right w:val="single" w:sz="4" w:space="0" w:color="auto"/>
            </w:tcBorders>
            <w:shd w:val="clear" w:color="auto" w:fill="auto"/>
            <w:noWrap/>
            <w:vAlign w:val="center"/>
            <w:hideMark/>
          </w:tcPr>
          <w:p w14:paraId="5766E45B"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ESTUDIO</w:t>
            </w:r>
          </w:p>
        </w:tc>
        <w:tc>
          <w:tcPr>
            <w:tcW w:w="479" w:type="pct"/>
            <w:tcBorders>
              <w:top w:val="nil"/>
              <w:left w:val="nil"/>
              <w:bottom w:val="single" w:sz="4" w:space="0" w:color="auto"/>
              <w:right w:val="single" w:sz="4" w:space="0" w:color="auto"/>
            </w:tcBorders>
            <w:shd w:val="clear" w:color="auto" w:fill="auto"/>
            <w:vAlign w:val="center"/>
            <w:hideMark/>
          </w:tcPr>
          <w:p w14:paraId="2153631B"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$1,284.48</w:t>
            </w:r>
          </w:p>
        </w:tc>
        <w:tc>
          <w:tcPr>
            <w:tcW w:w="315" w:type="pct"/>
            <w:tcBorders>
              <w:top w:val="nil"/>
              <w:left w:val="nil"/>
              <w:bottom w:val="single" w:sz="4" w:space="0" w:color="auto"/>
              <w:right w:val="single" w:sz="4" w:space="0" w:color="auto"/>
            </w:tcBorders>
            <w:shd w:val="clear" w:color="auto" w:fill="auto"/>
            <w:vAlign w:val="center"/>
            <w:hideMark/>
          </w:tcPr>
          <w:p w14:paraId="170DD9CE"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6</w:t>
            </w:r>
          </w:p>
        </w:tc>
        <w:tc>
          <w:tcPr>
            <w:tcW w:w="450" w:type="pct"/>
            <w:tcBorders>
              <w:top w:val="nil"/>
              <w:left w:val="nil"/>
              <w:bottom w:val="single" w:sz="4" w:space="0" w:color="auto"/>
              <w:right w:val="single" w:sz="4" w:space="0" w:color="auto"/>
            </w:tcBorders>
            <w:shd w:val="clear" w:color="auto" w:fill="auto"/>
            <w:vAlign w:val="center"/>
            <w:hideMark/>
          </w:tcPr>
          <w:p w14:paraId="096962E5"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12</w:t>
            </w:r>
          </w:p>
        </w:tc>
        <w:tc>
          <w:tcPr>
            <w:tcW w:w="576" w:type="pct"/>
            <w:tcBorders>
              <w:top w:val="nil"/>
              <w:left w:val="single" w:sz="4" w:space="0" w:color="auto"/>
              <w:bottom w:val="single" w:sz="4" w:space="0" w:color="auto"/>
              <w:right w:val="single" w:sz="4" w:space="0" w:color="auto"/>
            </w:tcBorders>
            <w:shd w:val="clear" w:color="auto" w:fill="auto"/>
            <w:vAlign w:val="center"/>
            <w:hideMark/>
          </w:tcPr>
          <w:p w14:paraId="2B03A15E"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$7,706.88</w:t>
            </w:r>
          </w:p>
        </w:tc>
        <w:tc>
          <w:tcPr>
            <w:tcW w:w="569" w:type="pct"/>
            <w:tcBorders>
              <w:top w:val="nil"/>
              <w:left w:val="nil"/>
              <w:bottom w:val="single" w:sz="4" w:space="0" w:color="auto"/>
              <w:right w:val="single" w:sz="4" w:space="0" w:color="auto"/>
            </w:tcBorders>
            <w:shd w:val="clear" w:color="auto" w:fill="auto"/>
            <w:vAlign w:val="center"/>
            <w:hideMark/>
          </w:tcPr>
          <w:p w14:paraId="45525323"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$15,413.76</w:t>
            </w:r>
          </w:p>
        </w:tc>
      </w:tr>
      <w:tr w:rsidR="00D7340D" w:rsidRPr="00EC5E30" w14:paraId="330B727B" w14:textId="77777777" w:rsidTr="00CE5DC8">
        <w:trPr>
          <w:trHeight w:val="2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42E1343D"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12</w:t>
            </w:r>
          </w:p>
        </w:tc>
        <w:tc>
          <w:tcPr>
            <w:tcW w:w="409" w:type="pct"/>
            <w:tcBorders>
              <w:top w:val="nil"/>
              <w:left w:val="nil"/>
              <w:bottom w:val="single" w:sz="4" w:space="0" w:color="auto"/>
              <w:right w:val="single" w:sz="4" w:space="0" w:color="auto"/>
            </w:tcBorders>
            <w:shd w:val="clear" w:color="auto" w:fill="auto"/>
            <w:noWrap/>
            <w:vAlign w:val="center"/>
            <w:hideMark/>
          </w:tcPr>
          <w:p w14:paraId="549DEE97"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33901-0007</w:t>
            </w:r>
          </w:p>
        </w:tc>
        <w:tc>
          <w:tcPr>
            <w:tcW w:w="1023" w:type="pct"/>
            <w:tcBorders>
              <w:top w:val="nil"/>
              <w:left w:val="nil"/>
              <w:bottom w:val="single" w:sz="4" w:space="0" w:color="auto"/>
              <w:right w:val="single" w:sz="4" w:space="0" w:color="auto"/>
            </w:tcBorders>
            <w:shd w:val="clear" w:color="auto" w:fill="auto"/>
            <w:vAlign w:val="center"/>
            <w:hideMark/>
          </w:tcPr>
          <w:p w14:paraId="49D6ECF3" w14:textId="77777777" w:rsidR="00D7340D" w:rsidRPr="00EC5E30" w:rsidRDefault="00D7340D" w:rsidP="00CE5DC8">
            <w:pPr>
              <w:jc w:val="both"/>
              <w:rPr>
                <w:rFonts w:ascii="Montserrat" w:hAnsi="Montserrat"/>
                <w:color w:val="000000"/>
                <w:sz w:val="12"/>
                <w:szCs w:val="12"/>
                <w:lang w:val="es-MX" w:eastAsia="es-MX"/>
              </w:rPr>
            </w:pPr>
            <w:r w:rsidRPr="00EC5E30">
              <w:rPr>
                <w:rFonts w:ascii="Montserrat" w:hAnsi="Montserrat"/>
                <w:color w:val="000000"/>
                <w:sz w:val="12"/>
                <w:szCs w:val="12"/>
                <w:lang w:val="es-MX" w:eastAsia="es-MX"/>
              </w:rPr>
              <w:t>TOMOGRAFÍA CON TOMA DE BIOPSIA DE HIGADO</w:t>
            </w:r>
          </w:p>
        </w:tc>
        <w:tc>
          <w:tcPr>
            <w:tcW w:w="414" w:type="pct"/>
            <w:tcBorders>
              <w:top w:val="nil"/>
              <w:left w:val="nil"/>
              <w:bottom w:val="single" w:sz="4" w:space="0" w:color="auto"/>
              <w:right w:val="single" w:sz="4" w:space="0" w:color="auto"/>
            </w:tcBorders>
            <w:shd w:val="clear" w:color="auto" w:fill="auto"/>
            <w:noWrap/>
            <w:vAlign w:val="center"/>
            <w:hideMark/>
          </w:tcPr>
          <w:p w14:paraId="554CF4CD"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42062106</w:t>
            </w:r>
          </w:p>
        </w:tc>
        <w:tc>
          <w:tcPr>
            <w:tcW w:w="412" w:type="pct"/>
            <w:tcBorders>
              <w:top w:val="nil"/>
              <w:left w:val="nil"/>
              <w:bottom w:val="single" w:sz="4" w:space="0" w:color="auto"/>
              <w:right w:val="single" w:sz="4" w:space="0" w:color="auto"/>
            </w:tcBorders>
            <w:shd w:val="clear" w:color="auto" w:fill="auto"/>
            <w:noWrap/>
            <w:vAlign w:val="center"/>
            <w:hideMark/>
          </w:tcPr>
          <w:p w14:paraId="0458441A"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ESTUDIO</w:t>
            </w:r>
          </w:p>
        </w:tc>
        <w:tc>
          <w:tcPr>
            <w:tcW w:w="479" w:type="pct"/>
            <w:tcBorders>
              <w:top w:val="nil"/>
              <w:left w:val="nil"/>
              <w:bottom w:val="single" w:sz="4" w:space="0" w:color="auto"/>
              <w:right w:val="single" w:sz="4" w:space="0" w:color="auto"/>
            </w:tcBorders>
            <w:shd w:val="clear" w:color="auto" w:fill="auto"/>
            <w:vAlign w:val="center"/>
            <w:hideMark/>
          </w:tcPr>
          <w:p w14:paraId="493954F0"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$4,568.96</w:t>
            </w:r>
          </w:p>
        </w:tc>
        <w:tc>
          <w:tcPr>
            <w:tcW w:w="315" w:type="pct"/>
            <w:tcBorders>
              <w:top w:val="nil"/>
              <w:left w:val="nil"/>
              <w:bottom w:val="single" w:sz="4" w:space="0" w:color="auto"/>
              <w:right w:val="single" w:sz="4" w:space="0" w:color="auto"/>
            </w:tcBorders>
            <w:shd w:val="clear" w:color="auto" w:fill="auto"/>
            <w:vAlign w:val="center"/>
            <w:hideMark/>
          </w:tcPr>
          <w:p w14:paraId="377C5D92"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6</w:t>
            </w:r>
          </w:p>
        </w:tc>
        <w:tc>
          <w:tcPr>
            <w:tcW w:w="450" w:type="pct"/>
            <w:tcBorders>
              <w:top w:val="nil"/>
              <w:left w:val="nil"/>
              <w:bottom w:val="single" w:sz="4" w:space="0" w:color="auto"/>
              <w:right w:val="single" w:sz="4" w:space="0" w:color="auto"/>
            </w:tcBorders>
            <w:shd w:val="clear" w:color="auto" w:fill="auto"/>
            <w:vAlign w:val="center"/>
            <w:hideMark/>
          </w:tcPr>
          <w:p w14:paraId="391E7079"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12</w:t>
            </w:r>
          </w:p>
        </w:tc>
        <w:tc>
          <w:tcPr>
            <w:tcW w:w="576" w:type="pct"/>
            <w:tcBorders>
              <w:top w:val="nil"/>
              <w:left w:val="single" w:sz="4" w:space="0" w:color="auto"/>
              <w:bottom w:val="single" w:sz="4" w:space="0" w:color="auto"/>
              <w:right w:val="single" w:sz="4" w:space="0" w:color="auto"/>
            </w:tcBorders>
            <w:shd w:val="clear" w:color="auto" w:fill="auto"/>
            <w:vAlign w:val="center"/>
            <w:hideMark/>
          </w:tcPr>
          <w:p w14:paraId="5FCDA1E7"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$27,413.76</w:t>
            </w:r>
          </w:p>
        </w:tc>
        <w:tc>
          <w:tcPr>
            <w:tcW w:w="569" w:type="pct"/>
            <w:tcBorders>
              <w:top w:val="nil"/>
              <w:left w:val="nil"/>
              <w:bottom w:val="single" w:sz="4" w:space="0" w:color="auto"/>
              <w:right w:val="single" w:sz="4" w:space="0" w:color="auto"/>
            </w:tcBorders>
            <w:shd w:val="clear" w:color="auto" w:fill="auto"/>
            <w:vAlign w:val="center"/>
            <w:hideMark/>
          </w:tcPr>
          <w:p w14:paraId="6EC913DA"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$54,827.52</w:t>
            </w:r>
          </w:p>
        </w:tc>
      </w:tr>
      <w:tr w:rsidR="00D7340D" w:rsidRPr="00EC5E30" w14:paraId="6777F4E4" w14:textId="77777777" w:rsidTr="00CE5DC8">
        <w:trPr>
          <w:trHeight w:val="20"/>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39BE5"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13</w:t>
            </w:r>
          </w:p>
        </w:tc>
        <w:tc>
          <w:tcPr>
            <w:tcW w:w="409" w:type="pct"/>
            <w:tcBorders>
              <w:top w:val="single" w:sz="4" w:space="0" w:color="auto"/>
              <w:left w:val="nil"/>
              <w:bottom w:val="single" w:sz="4" w:space="0" w:color="auto"/>
              <w:right w:val="single" w:sz="4" w:space="0" w:color="auto"/>
            </w:tcBorders>
            <w:shd w:val="clear" w:color="auto" w:fill="auto"/>
            <w:noWrap/>
            <w:vAlign w:val="center"/>
            <w:hideMark/>
          </w:tcPr>
          <w:p w14:paraId="2BF07769"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33901-0007</w:t>
            </w:r>
          </w:p>
        </w:tc>
        <w:tc>
          <w:tcPr>
            <w:tcW w:w="1023" w:type="pct"/>
            <w:tcBorders>
              <w:top w:val="single" w:sz="4" w:space="0" w:color="auto"/>
              <w:left w:val="nil"/>
              <w:bottom w:val="single" w:sz="4" w:space="0" w:color="auto"/>
              <w:right w:val="single" w:sz="4" w:space="0" w:color="auto"/>
            </w:tcBorders>
            <w:shd w:val="clear" w:color="auto" w:fill="auto"/>
            <w:vAlign w:val="center"/>
            <w:hideMark/>
          </w:tcPr>
          <w:p w14:paraId="4321BB1B" w14:textId="77777777" w:rsidR="00D7340D" w:rsidRPr="00EC5E30" w:rsidRDefault="00D7340D" w:rsidP="00CE5DC8">
            <w:pPr>
              <w:jc w:val="both"/>
              <w:rPr>
                <w:rFonts w:ascii="Montserrat" w:hAnsi="Montserrat"/>
                <w:color w:val="000000"/>
                <w:sz w:val="12"/>
                <w:szCs w:val="12"/>
                <w:lang w:val="es-MX" w:eastAsia="es-MX"/>
              </w:rPr>
            </w:pPr>
            <w:r w:rsidRPr="00EC5E30">
              <w:rPr>
                <w:rFonts w:ascii="Montserrat" w:hAnsi="Montserrat"/>
                <w:color w:val="000000"/>
                <w:sz w:val="12"/>
                <w:szCs w:val="12"/>
                <w:lang w:val="es-MX" w:eastAsia="es-MX"/>
              </w:rPr>
              <w:t>TOMOGRAFÍA CON TOMA DE BIOPSIA DE PULMON</w:t>
            </w:r>
          </w:p>
        </w:tc>
        <w:tc>
          <w:tcPr>
            <w:tcW w:w="414" w:type="pct"/>
            <w:tcBorders>
              <w:top w:val="single" w:sz="4" w:space="0" w:color="auto"/>
              <w:left w:val="nil"/>
              <w:bottom w:val="single" w:sz="4" w:space="0" w:color="auto"/>
              <w:right w:val="single" w:sz="4" w:space="0" w:color="auto"/>
            </w:tcBorders>
            <w:shd w:val="clear" w:color="auto" w:fill="auto"/>
            <w:noWrap/>
            <w:vAlign w:val="center"/>
            <w:hideMark/>
          </w:tcPr>
          <w:p w14:paraId="0013CAFC"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42062106</w:t>
            </w:r>
          </w:p>
        </w:tc>
        <w:tc>
          <w:tcPr>
            <w:tcW w:w="412" w:type="pct"/>
            <w:tcBorders>
              <w:top w:val="single" w:sz="4" w:space="0" w:color="auto"/>
              <w:left w:val="nil"/>
              <w:bottom w:val="single" w:sz="4" w:space="0" w:color="auto"/>
              <w:right w:val="single" w:sz="4" w:space="0" w:color="auto"/>
            </w:tcBorders>
            <w:shd w:val="clear" w:color="auto" w:fill="auto"/>
            <w:noWrap/>
            <w:vAlign w:val="center"/>
            <w:hideMark/>
          </w:tcPr>
          <w:p w14:paraId="125EE6AA"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ESTUDIO</w:t>
            </w:r>
          </w:p>
        </w:tc>
        <w:tc>
          <w:tcPr>
            <w:tcW w:w="479" w:type="pct"/>
            <w:tcBorders>
              <w:top w:val="single" w:sz="4" w:space="0" w:color="auto"/>
              <w:left w:val="nil"/>
              <w:bottom w:val="single" w:sz="4" w:space="0" w:color="auto"/>
              <w:right w:val="single" w:sz="4" w:space="0" w:color="auto"/>
            </w:tcBorders>
            <w:shd w:val="clear" w:color="auto" w:fill="auto"/>
            <w:vAlign w:val="center"/>
            <w:hideMark/>
          </w:tcPr>
          <w:p w14:paraId="5DC3B550"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$4,568.96</w:t>
            </w:r>
          </w:p>
        </w:tc>
        <w:tc>
          <w:tcPr>
            <w:tcW w:w="315" w:type="pct"/>
            <w:tcBorders>
              <w:top w:val="single" w:sz="4" w:space="0" w:color="auto"/>
              <w:left w:val="nil"/>
              <w:bottom w:val="single" w:sz="4" w:space="0" w:color="auto"/>
              <w:right w:val="single" w:sz="4" w:space="0" w:color="auto"/>
            </w:tcBorders>
            <w:shd w:val="clear" w:color="auto" w:fill="auto"/>
            <w:vAlign w:val="center"/>
            <w:hideMark/>
          </w:tcPr>
          <w:p w14:paraId="380FB658"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6</w:t>
            </w:r>
          </w:p>
        </w:tc>
        <w:tc>
          <w:tcPr>
            <w:tcW w:w="450" w:type="pct"/>
            <w:tcBorders>
              <w:top w:val="single" w:sz="4" w:space="0" w:color="auto"/>
              <w:left w:val="nil"/>
              <w:bottom w:val="single" w:sz="4" w:space="0" w:color="auto"/>
              <w:right w:val="single" w:sz="4" w:space="0" w:color="auto"/>
            </w:tcBorders>
            <w:shd w:val="clear" w:color="auto" w:fill="auto"/>
            <w:vAlign w:val="center"/>
            <w:hideMark/>
          </w:tcPr>
          <w:p w14:paraId="4DD30E08"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12</w:t>
            </w:r>
          </w:p>
        </w:tc>
        <w:tc>
          <w:tcPr>
            <w:tcW w:w="576" w:type="pct"/>
            <w:tcBorders>
              <w:top w:val="nil"/>
              <w:left w:val="single" w:sz="4" w:space="0" w:color="auto"/>
              <w:bottom w:val="single" w:sz="4" w:space="0" w:color="auto"/>
              <w:right w:val="single" w:sz="4" w:space="0" w:color="auto"/>
            </w:tcBorders>
            <w:shd w:val="clear" w:color="auto" w:fill="auto"/>
            <w:vAlign w:val="center"/>
            <w:hideMark/>
          </w:tcPr>
          <w:p w14:paraId="34CE2E5C"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$27,413.76</w:t>
            </w:r>
          </w:p>
        </w:tc>
        <w:tc>
          <w:tcPr>
            <w:tcW w:w="569" w:type="pct"/>
            <w:tcBorders>
              <w:top w:val="nil"/>
              <w:left w:val="nil"/>
              <w:bottom w:val="single" w:sz="4" w:space="0" w:color="auto"/>
              <w:right w:val="single" w:sz="4" w:space="0" w:color="auto"/>
            </w:tcBorders>
            <w:shd w:val="clear" w:color="auto" w:fill="auto"/>
            <w:vAlign w:val="center"/>
            <w:hideMark/>
          </w:tcPr>
          <w:p w14:paraId="64D55703" w14:textId="77777777" w:rsidR="00D7340D" w:rsidRPr="00EC5E30" w:rsidRDefault="00D7340D" w:rsidP="00CE5DC8">
            <w:pPr>
              <w:jc w:val="center"/>
              <w:rPr>
                <w:rFonts w:ascii="Montserrat" w:hAnsi="Montserrat"/>
                <w:color w:val="000000"/>
                <w:sz w:val="12"/>
                <w:szCs w:val="12"/>
                <w:lang w:val="es-MX" w:eastAsia="es-MX"/>
              </w:rPr>
            </w:pPr>
            <w:r w:rsidRPr="007E7427">
              <w:rPr>
                <w:rFonts w:ascii="Montserrat" w:hAnsi="Montserrat"/>
                <w:color w:val="000000"/>
                <w:sz w:val="12"/>
                <w:szCs w:val="12"/>
              </w:rPr>
              <w:t>$54,827.52</w:t>
            </w:r>
          </w:p>
        </w:tc>
      </w:tr>
      <w:tr w:rsidR="00D7340D" w:rsidRPr="00EC5E30" w14:paraId="6578223B" w14:textId="77777777" w:rsidTr="00CE5DC8">
        <w:trPr>
          <w:trHeight w:val="20"/>
        </w:trPr>
        <w:tc>
          <w:tcPr>
            <w:tcW w:w="353" w:type="pct"/>
            <w:tcBorders>
              <w:top w:val="single" w:sz="4" w:space="0" w:color="auto"/>
            </w:tcBorders>
            <w:shd w:val="clear" w:color="auto" w:fill="auto"/>
            <w:noWrap/>
            <w:vAlign w:val="center"/>
            <w:hideMark/>
          </w:tcPr>
          <w:p w14:paraId="7FFAB0C1"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 </w:t>
            </w:r>
          </w:p>
        </w:tc>
        <w:tc>
          <w:tcPr>
            <w:tcW w:w="409" w:type="pct"/>
            <w:tcBorders>
              <w:top w:val="single" w:sz="4" w:space="0" w:color="auto"/>
            </w:tcBorders>
            <w:shd w:val="clear" w:color="auto" w:fill="auto"/>
            <w:noWrap/>
            <w:vAlign w:val="center"/>
            <w:hideMark/>
          </w:tcPr>
          <w:p w14:paraId="4F5BEBD3"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 </w:t>
            </w:r>
          </w:p>
        </w:tc>
        <w:tc>
          <w:tcPr>
            <w:tcW w:w="1023" w:type="pct"/>
            <w:tcBorders>
              <w:top w:val="single" w:sz="4" w:space="0" w:color="auto"/>
            </w:tcBorders>
            <w:shd w:val="clear" w:color="auto" w:fill="auto"/>
            <w:noWrap/>
            <w:hideMark/>
          </w:tcPr>
          <w:p w14:paraId="1472E67B" w14:textId="77777777" w:rsidR="00D7340D" w:rsidRPr="00EC5E30" w:rsidRDefault="00D7340D" w:rsidP="00CE5DC8">
            <w:pPr>
              <w:rPr>
                <w:rFonts w:ascii="Montserrat" w:hAnsi="Montserrat"/>
                <w:sz w:val="12"/>
                <w:szCs w:val="12"/>
                <w:lang w:val="es-MX" w:eastAsia="es-MX"/>
              </w:rPr>
            </w:pPr>
            <w:r w:rsidRPr="00EC5E30">
              <w:rPr>
                <w:rFonts w:ascii="Montserrat" w:hAnsi="Montserrat"/>
                <w:sz w:val="12"/>
                <w:szCs w:val="12"/>
                <w:lang w:val="es-MX" w:eastAsia="es-MX"/>
              </w:rPr>
              <w:t> </w:t>
            </w:r>
          </w:p>
        </w:tc>
        <w:tc>
          <w:tcPr>
            <w:tcW w:w="414" w:type="pct"/>
            <w:tcBorders>
              <w:top w:val="single" w:sz="4" w:space="0" w:color="auto"/>
            </w:tcBorders>
            <w:shd w:val="clear" w:color="auto" w:fill="auto"/>
            <w:noWrap/>
            <w:vAlign w:val="center"/>
            <w:hideMark/>
          </w:tcPr>
          <w:p w14:paraId="1700B495"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 </w:t>
            </w:r>
          </w:p>
        </w:tc>
        <w:tc>
          <w:tcPr>
            <w:tcW w:w="412" w:type="pct"/>
            <w:tcBorders>
              <w:top w:val="single" w:sz="4" w:space="0" w:color="auto"/>
            </w:tcBorders>
            <w:shd w:val="clear" w:color="auto" w:fill="auto"/>
            <w:noWrap/>
            <w:vAlign w:val="center"/>
            <w:hideMark/>
          </w:tcPr>
          <w:p w14:paraId="111C7EF0"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 </w:t>
            </w:r>
          </w:p>
        </w:tc>
        <w:tc>
          <w:tcPr>
            <w:tcW w:w="479" w:type="pct"/>
            <w:tcBorders>
              <w:top w:val="single" w:sz="4" w:space="0" w:color="auto"/>
            </w:tcBorders>
            <w:shd w:val="clear" w:color="auto" w:fill="auto"/>
            <w:noWrap/>
            <w:hideMark/>
          </w:tcPr>
          <w:p w14:paraId="0D3E899E" w14:textId="77777777" w:rsidR="00D7340D" w:rsidRPr="00EC5E30" w:rsidRDefault="00D7340D" w:rsidP="00CE5DC8">
            <w:pPr>
              <w:jc w:val="right"/>
              <w:rPr>
                <w:rFonts w:ascii="Montserrat" w:hAnsi="Montserrat"/>
                <w:color w:val="000000"/>
                <w:sz w:val="12"/>
                <w:szCs w:val="12"/>
                <w:lang w:val="es-MX" w:eastAsia="es-MX"/>
              </w:rPr>
            </w:pPr>
            <w:r w:rsidRPr="00EC5E30">
              <w:rPr>
                <w:rFonts w:ascii="Montserrat" w:hAnsi="Montserrat"/>
                <w:color w:val="000000"/>
                <w:sz w:val="12"/>
                <w:szCs w:val="12"/>
                <w:lang w:val="es-MX" w:eastAsia="es-MX"/>
              </w:rPr>
              <w:t> </w:t>
            </w:r>
          </w:p>
        </w:tc>
        <w:tc>
          <w:tcPr>
            <w:tcW w:w="315" w:type="pct"/>
            <w:tcBorders>
              <w:top w:val="single" w:sz="4" w:space="0" w:color="auto"/>
              <w:right w:val="single" w:sz="4" w:space="0" w:color="auto"/>
            </w:tcBorders>
            <w:shd w:val="clear" w:color="auto" w:fill="auto"/>
            <w:vAlign w:val="center"/>
            <w:hideMark/>
          </w:tcPr>
          <w:p w14:paraId="3332305E"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 </w:t>
            </w:r>
          </w:p>
        </w:tc>
        <w:tc>
          <w:tcPr>
            <w:tcW w:w="450" w:type="pct"/>
            <w:tcBorders>
              <w:top w:val="single" w:sz="4" w:space="0" w:color="auto"/>
              <w:left w:val="single" w:sz="4" w:space="0" w:color="auto"/>
              <w:bottom w:val="single" w:sz="4" w:space="0" w:color="auto"/>
              <w:right w:val="single" w:sz="4" w:space="0" w:color="auto"/>
            </w:tcBorders>
            <w:shd w:val="clear" w:color="auto" w:fill="auto"/>
            <w:noWrap/>
            <w:hideMark/>
          </w:tcPr>
          <w:p w14:paraId="277641F1" w14:textId="77777777" w:rsidR="00D7340D" w:rsidRPr="00EC5E30" w:rsidRDefault="00D7340D" w:rsidP="00CE5DC8">
            <w:pPr>
              <w:jc w:val="center"/>
              <w:rPr>
                <w:rFonts w:ascii="Montserrat" w:hAnsi="Montserrat"/>
                <w:b/>
                <w:bCs/>
                <w:sz w:val="12"/>
                <w:szCs w:val="12"/>
                <w:lang w:val="es-MX" w:eastAsia="es-MX"/>
              </w:rPr>
            </w:pPr>
            <w:r w:rsidRPr="00EC5E30">
              <w:rPr>
                <w:rFonts w:ascii="Montserrat" w:hAnsi="Montserrat"/>
                <w:b/>
                <w:bCs/>
                <w:sz w:val="12"/>
                <w:szCs w:val="12"/>
                <w:lang w:val="es-MX" w:eastAsia="es-MX"/>
              </w:rPr>
              <w:t>SUBTOTAL</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CC9270" w14:textId="77777777" w:rsidR="00D7340D" w:rsidRPr="00EC5E30" w:rsidRDefault="00D7340D" w:rsidP="00CE5DC8">
            <w:pPr>
              <w:jc w:val="center"/>
              <w:rPr>
                <w:rFonts w:ascii="Montserrat" w:hAnsi="Montserrat"/>
                <w:b/>
                <w:bCs/>
                <w:sz w:val="12"/>
                <w:szCs w:val="12"/>
                <w:lang w:val="es-MX" w:eastAsia="es-MX"/>
              </w:rPr>
            </w:pPr>
            <w:r w:rsidRPr="00EC5E30">
              <w:rPr>
                <w:rFonts w:ascii="Montserrat" w:hAnsi="Montserrat"/>
                <w:b/>
                <w:bCs/>
                <w:sz w:val="12"/>
                <w:szCs w:val="12"/>
                <w:lang w:val="es-MX" w:eastAsia="es-MX"/>
              </w:rPr>
              <w:t>$222,206.30</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091AD55E" w14:textId="77777777" w:rsidR="00D7340D" w:rsidRPr="00EC5E30" w:rsidRDefault="00D7340D" w:rsidP="00CE5DC8">
            <w:pPr>
              <w:jc w:val="center"/>
              <w:rPr>
                <w:rFonts w:ascii="Montserrat" w:hAnsi="Montserrat"/>
                <w:b/>
                <w:bCs/>
                <w:sz w:val="12"/>
                <w:szCs w:val="12"/>
                <w:lang w:val="es-MX" w:eastAsia="es-MX"/>
              </w:rPr>
            </w:pPr>
            <w:r w:rsidRPr="00EC5E30">
              <w:rPr>
                <w:rFonts w:ascii="Montserrat" w:hAnsi="Montserrat"/>
                <w:b/>
                <w:bCs/>
                <w:sz w:val="12"/>
                <w:szCs w:val="12"/>
                <w:lang w:val="es-MX" w:eastAsia="es-MX"/>
              </w:rPr>
              <w:t>$516,541.67</w:t>
            </w:r>
          </w:p>
        </w:tc>
      </w:tr>
      <w:tr w:rsidR="00D7340D" w:rsidRPr="00EC5E30" w14:paraId="19BB1CBF" w14:textId="77777777" w:rsidTr="00CE5DC8">
        <w:trPr>
          <w:trHeight w:val="20"/>
        </w:trPr>
        <w:tc>
          <w:tcPr>
            <w:tcW w:w="353" w:type="pct"/>
            <w:tcBorders>
              <w:top w:val="nil"/>
            </w:tcBorders>
            <w:shd w:val="clear" w:color="auto" w:fill="auto"/>
            <w:noWrap/>
            <w:vAlign w:val="center"/>
            <w:hideMark/>
          </w:tcPr>
          <w:p w14:paraId="4CC61C48"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 </w:t>
            </w:r>
          </w:p>
        </w:tc>
        <w:tc>
          <w:tcPr>
            <w:tcW w:w="409" w:type="pct"/>
            <w:tcBorders>
              <w:top w:val="nil"/>
            </w:tcBorders>
            <w:shd w:val="clear" w:color="auto" w:fill="auto"/>
            <w:noWrap/>
            <w:vAlign w:val="center"/>
            <w:hideMark/>
          </w:tcPr>
          <w:p w14:paraId="6737D0BE"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 </w:t>
            </w:r>
          </w:p>
        </w:tc>
        <w:tc>
          <w:tcPr>
            <w:tcW w:w="1023" w:type="pct"/>
            <w:tcBorders>
              <w:top w:val="nil"/>
            </w:tcBorders>
            <w:shd w:val="clear" w:color="auto" w:fill="auto"/>
            <w:noWrap/>
            <w:hideMark/>
          </w:tcPr>
          <w:p w14:paraId="634FFA03" w14:textId="77777777" w:rsidR="00D7340D" w:rsidRPr="00EC5E30" w:rsidRDefault="00D7340D" w:rsidP="00CE5DC8">
            <w:pPr>
              <w:rPr>
                <w:rFonts w:ascii="Montserrat" w:hAnsi="Montserrat"/>
                <w:sz w:val="12"/>
                <w:szCs w:val="12"/>
                <w:lang w:val="es-MX" w:eastAsia="es-MX"/>
              </w:rPr>
            </w:pPr>
            <w:r w:rsidRPr="00EC5E30">
              <w:rPr>
                <w:rFonts w:ascii="Montserrat" w:hAnsi="Montserrat"/>
                <w:sz w:val="12"/>
                <w:szCs w:val="12"/>
                <w:lang w:val="es-MX" w:eastAsia="es-MX"/>
              </w:rPr>
              <w:t> </w:t>
            </w:r>
          </w:p>
        </w:tc>
        <w:tc>
          <w:tcPr>
            <w:tcW w:w="414" w:type="pct"/>
            <w:tcBorders>
              <w:top w:val="nil"/>
            </w:tcBorders>
            <w:shd w:val="clear" w:color="auto" w:fill="auto"/>
            <w:noWrap/>
            <w:vAlign w:val="center"/>
            <w:hideMark/>
          </w:tcPr>
          <w:p w14:paraId="0E374200"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 </w:t>
            </w:r>
          </w:p>
        </w:tc>
        <w:tc>
          <w:tcPr>
            <w:tcW w:w="412" w:type="pct"/>
            <w:tcBorders>
              <w:top w:val="nil"/>
            </w:tcBorders>
            <w:shd w:val="clear" w:color="auto" w:fill="auto"/>
            <w:noWrap/>
            <w:vAlign w:val="center"/>
            <w:hideMark/>
          </w:tcPr>
          <w:p w14:paraId="78EBA59B"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 </w:t>
            </w:r>
          </w:p>
        </w:tc>
        <w:tc>
          <w:tcPr>
            <w:tcW w:w="479" w:type="pct"/>
            <w:tcBorders>
              <w:top w:val="nil"/>
            </w:tcBorders>
            <w:shd w:val="clear" w:color="auto" w:fill="auto"/>
            <w:noWrap/>
            <w:hideMark/>
          </w:tcPr>
          <w:p w14:paraId="033D2093" w14:textId="77777777" w:rsidR="00D7340D" w:rsidRPr="00EC5E30" w:rsidRDefault="00D7340D" w:rsidP="00CE5DC8">
            <w:pPr>
              <w:jc w:val="right"/>
              <w:rPr>
                <w:rFonts w:ascii="Montserrat" w:hAnsi="Montserrat"/>
                <w:color w:val="000000"/>
                <w:sz w:val="12"/>
                <w:szCs w:val="12"/>
                <w:lang w:val="es-MX" w:eastAsia="es-MX"/>
              </w:rPr>
            </w:pPr>
            <w:r w:rsidRPr="00EC5E30">
              <w:rPr>
                <w:rFonts w:ascii="Montserrat" w:hAnsi="Montserrat"/>
                <w:color w:val="000000"/>
                <w:sz w:val="12"/>
                <w:szCs w:val="12"/>
                <w:lang w:val="es-MX" w:eastAsia="es-MX"/>
              </w:rPr>
              <w:t> </w:t>
            </w:r>
          </w:p>
        </w:tc>
        <w:tc>
          <w:tcPr>
            <w:tcW w:w="315" w:type="pct"/>
            <w:tcBorders>
              <w:top w:val="nil"/>
              <w:right w:val="single" w:sz="4" w:space="0" w:color="auto"/>
            </w:tcBorders>
            <w:shd w:val="clear" w:color="auto" w:fill="auto"/>
            <w:vAlign w:val="center"/>
            <w:hideMark/>
          </w:tcPr>
          <w:p w14:paraId="5B176538" w14:textId="77777777" w:rsidR="00D7340D" w:rsidRPr="00EC5E30" w:rsidRDefault="00D7340D" w:rsidP="00CE5DC8">
            <w:pPr>
              <w:jc w:val="center"/>
              <w:rPr>
                <w:rFonts w:ascii="Montserrat" w:hAnsi="Montserrat"/>
                <w:sz w:val="12"/>
                <w:szCs w:val="12"/>
                <w:lang w:val="es-MX" w:eastAsia="es-MX"/>
              </w:rPr>
            </w:pPr>
            <w:r w:rsidRPr="00EC5E30">
              <w:rPr>
                <w:rFonts w:ascii="Montserrat" w:hAnsi="Montserrat"/>
                <w:sz w:val="12"/>
                <w:szCs w:val="12"/>
                <w:lang w:val="es-MX" w:eastAsia="es-MX"/>
              </w:rPr>
              <w:t> </w:t>
            </w:r>
          </w:p>
        </w:tc>
        <w:tc>
          <w:tcPr>
            <w:tcW w:w="450" w:type="pct"/>
            <w:tcBorders>
              <w:top w:val="single" w:sz="4" w:space="0" w:color="auto"/>
              <w:left w:val="single" w:sz="4" w:space="0" w:color="auto"/>
              <w:bottom w:val="single" w:sz="4" w:space="0" w:color="auto"/>
              <w:right w:val="single" w:sz="4" w:space="0" w:color="auto"/>
            </w:tcBorders>
            <w:shd w:val="clear" w:color="auto" w:fill="auto"/>
            <w:noWrap/>
            <w:hideMark/>
          </w:tcPr>
          <w:p w14:paraId="2B92E991" w14:textId="77777777" w:rsidR="00D7340D" w:rsidRPr="00EC5E30" w:rsidRDefault="00D7340D" w:rsidP="00CE5DC8">
            <w:pPr>
              <w:jc w:val="center"/>
              <w:rPr>
                <w:rFonts w:ascii="Montserrat" w:hAnsi="Montserrat"/>
                <w:b/>
                <w:bCs/>
                <w:sz w:val="12"/>
                <w:szCs w:val="12"/>
                <w:lang w:val="es-MX" w:eastAsia="es-MX"/>
              </w:rPr>
            </w:pPr>
            <w:r w:rsidRPr="00EC5E30">
              <w:rPr>
                <w:rFonts w:ascii="Montserrat" w:hAnsi="Montserrat"/>
                <w:b/>
                <w:bCs/>
                <w:sz w:val="12"/>
                <w:szCs w:val="12"/>
                <w:lang w:val="es-MX" w:eastAsia="es-MX"/>
              </w:rPr>
              <w:t>IVA DEL 16%</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173073" w14:textId="77777777" w:rsidR="00D7340D" w:rsidRPr="00EC5E30" w:rsidRDefault="00D7340D" w:rsidP="00CE5DC8">
            <w:pPr>
              <w:jc w:val="center"/>
              <w:rPr>
                <w:rFonts w:ascii="Montserrat" w:hAnsi="Montserrat"/>
                <w:b/>
                <w:bCs/>
                <w:color w:val="000000"/>
                <w:sz w:val="12"/>
                <w:szCs w:val="12"/>
                <w:lang w:val="es-MX" w:eastAsia="es-MX"/>
              </w:rPr>
            </w:pPr>
            <w:r w:rsidRPr="00EC5E30">
              <w:rPr>
                <w:rFonts w:ascii="Montserrat" w:hAnsi="Montserrat"/>
                <w:b/>
                <w:bCs/>
                <w:color w:val="000000"/>
                <w:sz w:val="12"/>
                <w:szCs w:val="12"/>
                <w:lang w:val="es-MX" w:eastAsia="es-MX"/>
              </w:rPr>
              <w:t>$35,553.01</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1AAA7E47" w14:textId="77777777" w:rsidR="00D7340D" w:rsidRPr="00EC5E30" w:rsidRDefault="00D7340D" w:rsidP="00CE5DC8">
            <w:pPr>
              <w:jc w:val="center"/>
              <w:rPr>
                <w:rFonts w:ascii="Montserrat" w:hAnsi="Montserrat"/>
                <w:b/>
                <w:bCs/>
                <w:color w:val="000000"/>
                <w:sz w:val="12"/>
                <w:szCs w:val="12"/>
                <w:lang w:val="es-MX" w:eastAsia="es-MX"/>
              </w:rPr>
            </w:pPr>
            <w:r w:rsidRPr="00EC5E30">
              <w:rPr>
                <w:rFonts w:ascii="Montserrat" w:hAnsi="Montserrat"/>
                <w:b/>
                <w:bCs/>
                <w:color w:val="000000"/>
                <w:sz w:val="12"/>
                <w:szCs w:val="12"/>
                <w:lang w:val="es-MX" w:eastAsia="es-MX"/>
              </w:rPr>
              <w:t>$82,646.67</w:t>
            </w:r>
          </w:p>
        </w:tc>
      </w:tr>
      <w:tr w:rsidR="00D7340D" w:rsidRPr="00EC5E30" w14:paraId="7F2F2715" w14:textId="77777777" w:rsidTr="00CE5DC8">
        <w:trPr>
          <w:trHeight w:val="20"/>
        </w:trPr>
        <w:tc>
          <w:tcPr>
            <w:tcW w:w="353" w:type="pct"/>
            <w:tcBorders>
              <w:top w:val="nil"/>
            </w:tcBorders>
            <w:shd w:val="clear" w:color="auto" w:fill="auto"/>
            <w:noWrap/>
            <w:vAlign w:val="bottom"/>
            <w:hideMark/>
          </w:tcPr>
          <w:p w14:paraId="3A4A92A5" w14:textId="77777777" w:rsidR="00D7340D" w:rsidRPr="00EC5E30" w:rsidRDefault="00D7340D" w:rsidP="00CE5DC8">
            <w:pPr>
              <w:rPr>
                <w:rFonts w:ascii="Montserrat" w:hAnsi="Montserrat"/>
                <w:color w:val="000000"/>
                <w:sz w:val="12"/>
                <w:szCs w:val="12"/>
                <w:lang w:val="es-MX" w:eastAsia="es-MX"/>
              </w:rPr>
            </w:pPr>
            <w:r w:rsidRPr="00EC5E30">
              <w:rPr>
                <w:rFonts w:ascii="Montserrat" w:hAnsi="Montserrat"/>
                <w:color w:val="000000"/>
                <w:sz w:val="12"/>
                <w:szCs w:val="12"/>
                <w:lang w:val="es-MX" w:eastAsia="es-MX"/>
              </w:rPr>
              <w:t> </w:t>
            </w:r>
          </w:p>
        </w:tc>
        <w:tc>
          <w:tcPr>
            <w:tcW w:w="409" w:type="pct"/>
            <w:tcBorders>
              <w:top w:val="nil"/>
            </w:tcBorders>
            <w:shd w:val="clear" w:color="auto" w:fill="auto"/>
            <w:noWrap/>
            <w:vAlign w:val="center"/>
            <w:hideMark/>
          </w:tcPr>
          <w:p w14:paraId="59E893D0" w14:textId="77777777" w:rsidR="00D7340D" w:rsidRPr="00EC5E30" w:rsidRDefault="00D7340D" w:rsidP="00CE5DC8">
            <w:pPr>
              <w:jc w:val="center"/>
              <w:rPr>
                <w:rFonts w:ascii="Montserrat" w:hAnsi="Montserrat"/>
                <w:color w:val="000000"/>
                <w:sz w:val="12"/>
                <w:szCs w:val="12"/>
                <w:lang w:val="es-MX" w:eastAsia="es-MX"/>
              </w:rPr>
            </w:pPr>
            <w:r w:rsidRPr="00EC5E30">
              <w:rPr>
                <w:rFonts w:ascii="Montserrat" w:hAnsi="Montserrat"/>
                <w:color w:val="000000"/>
                <w:sz w:val="12"/>
                <w:szCs w:val="12"/>
                <w:lang w:val="es-MX" w:eastAsia="es-MX"/>
              </w:rPr>
              <w:t> </w:t>
            </w:r>
          </w:p>
        </w:tc>
        <w:tc>
          <w:tcPr>
            <w:tcW w:w="1023" w:type="pct"/>
            <w:tcBorders>
              <w:top w:val="nil"/>
            </w:tcBorders>
            <w:shd w:val="clear" w:color="auto" w:fill="auto"/>
            <w:noWrap/>
            <w:hideMark/>
          </w:tcPr>
          <w:p w14:paraId="4A7B8487" w14:textId="77777777" w:rsidR="00D7340D" w:rsidRPr="00EC5E30" w:rsidRDefault="00D7340D" w:rsidP="00CE5DC8">
            <w:pPr>
              <w:rPr>
                <w:rFonts w:ascii="Montserrat" w:hAnsi="Montserrat"/>
                <w:b/>
                <w:bCs/>
                <w:color w:val="000000"/>
                <w:sz w:val="12"/>
                <w:szCs w:val="12"/>
                <w:lang w:val="es-MX" w:eastAsia="es-MX"/>
              </w:rPr>
            </w:pPr>
            <w:r w:rsidRPr="00EC5E30">
              <w:rPr>
                <w:rFonts w:ascii="Montserrat" w:hAnsi="Montserrat"/>
                <w:b/>
                <w:bCs/>
                <w:color w:val="000000"/>
                <w:sz w:val="12"/>
                <w:szCs w:val="12"/>
                <w:lang w:val="es-MX" w:eastAsia="es-MX"/>
              </w:rPr>
              <w:t> </w:t>
            </w:r>
          </w:p>
        </w:tc>
        <w:tc>
          <w:tcPr>
            <w:tcW w:w="414" w:type="pct"/>
            <w:tcBorders>
              <w:top w:val="nil"/>
            </w:tcBorders>
            <w:shd w:val="clear" w:color="auto" w:fill="auto"/>
            <w:noWrap/>
            <w:vAlign w:val="bottom"/>
            <w:hideMark/>
          </w:tcPr>
          <w:p w14:paraId="7F981371" w14:textId="77777777" w:rsidR="00D7340D" w:rsidRPr="00EC5E30" w:rsidRDefault="00D7340D" w:rsidP="00CE5DC8">
            <w:pPr>
              <w:jc w:val="center"/>
              <w:rPr>
                <w:rFonts w:ascii="Montserrat" w:hAnsi="Montserrat"/>
                <w:b/>
                <w:bCs/>
                <w:color w:val="000000"/>
                <w:sz w:val="12"/>
                <w:szCs w:val="12"/>
                <w:lang w:val="es-MX" w:eastAsia="es-MX"/>
              </w:rPr>
            </w:pPr>
            <w:r w:rsidRPr="00EC5E30">
              <w:rPr>
                <w:rFonts w:ascii="Montserrat" w:hAnsi="Montserrat"/>
                <w:b/>
                <w:bCs/>
                <w:color w:val="000000"/>
                <w:sz w:val="12"/>
                <w:szCs w:val="12"/>
                <w:lang w:val="es-MX" w:eastAsia="es-MX"/>
              </w:rPr>
              <w:t> </w:t>
            </w:r>
          </w:p>
        </w:tc>
        <w:tc>
          <w:tcPr>
            <w:tcW w:w="412" w:type="pct"/>
            <w:tcBorders>
              <w:top w:val="nil"/>
            </w:tcBorders>
            <w:shd w:val="clear" w:color="auto" w:fill="auto"/>
            <w:noWrap/>
            <w:vAlign w:val="bottom"/>
            <w:hideMark/>
          </w:tcPr>
          <w:p w14:paraId="082EE58B" w14:textId="77777777" w:rsidR="00D7340D" w:rsidRPr="00EC5E30" w:rsidRDefault="00D7340D" w:rsidP="00CE5DC8">
            <w:pPr>
              <w:jc w:val="center"/>
              <w:rPr>
                <w:rFonts w:ascii="Montserrat" w:hAnsi="Montserrat"/>
                <w:b/>
                <w:bCs/>
                <w:color w:val="000000"/>
                <w:sz w:val="12"/>
                <w:szCs w:val="12"/>
                <w:lang w:val="es-MX" w:eastAsia="es-MX"/>
              </w:rPr>
            </w:pPr>
            <w:r w:rsidRPr="00EC5E30">
              <w:rPr>
                <w:rFonts w:ascii="Montserrat" w:hAnsi="Montserrat"/>
                <w:b/>
                <w:bCs/>
                <w:color w:val="000000"/>
                <w:sz w:val="12"/>
                <w:szCs w:val="12"/>
                <w:lang w:val="es-MX" w:eastAsia="es-MX"/>
              </w:rPr>
              <w:t> </w:t>
            </w:r>
          </w:p>
        </w:tc>
        <w:tc>
          <w:tcPr>
            <w:tcW w:w="479" w:type="pct"/>
            <w:tcBorders>
              <w:top w:val="nil"/>
            </w:tcBorders>
            <w:shd w:val="clear" w:color="auto" w:fill="auto"/>
            <w:noWrap/>
            <w:hideMark/>
          </w:tcPr>
          <w:p w14:paraId="0A28B2FB" w14:textId="77777777" w:rsidR="00D7340D" w:rsidRPr="00EC5E30" w:rsidRDefault="00D7340D" w:rsidP="00CE5DC8">
            <w:pPr>
              <w:jc w:val="right"/>
              <w:rPr>
                <w:rFonts w:ascii="Montserrat" w:hAnsi="Montserrat"/>
                <w:color w:val="000000"/>
                <w:sz w:val="12"/>
                <w:szCs w:val="12"/>
                <w:lang w:val="es-MX" w:eastAsia="es-MX"/>
              </w:rPr>
            </w:pPr>
            <w:r w:rsidRPr="00EC5E30">
              <w:rPr>
                <w:rFonts w:ascii="Montserrat" w:hAnsi="Montserrat"/>
                <w:color w:val="000000"/>
                <w:sz w:val="12"/>
                <w:szCs w:val="12"/>
                <w:lang w:val="es-MX" w:eastAsia="es-MX"/>
              </w:rPr>
              <w:t> </w:t>
            </w:r>
          </w:p>
        </w:tc>
        <w:tc>
          <w:tcPr>
            <w:tcW w:w="315" w:type="pct"/>
            <w:tcBorders>
              <w:top w:val="nil"/>
              <w:right w:val="single" w:sz="4" w:space="0" w:color="auto"/>
            </w:tcBorders>
            <w:shd w:val="clear" w:color="auto" w:fill="auto"/>
            <w:noWrap/>
            <w:vAlign w:val="bottom"/>
            <w:hideMark/>
          </w:tcPr>
          <w:p w14:paraId="56670479" w14:textId="77777777" w:rsidR="00D7340D" w:rsidRPr="00EC5E30" w:rsidRDefault="00D7340D" w:rsidP="00CE5DC8">
            <w:pPr>
              <w:jc w:val="center"/>
              <w:rPr>
                <w:rFonts w:ascii="Montserrat" w:hAnsi="Montserrat"/>
                <w:b/>
                <w:bCs/>
                <w:color w:val="000000"/>
                <w:sz w:val="12"/>
                <w:szCs w:val="12"/>
                <w:lang w:val="es-MX" w:eastAsia="es-MX"/>
              </w:rPr>
            </w:pPr>
            <w:r w:rsidRPr="00EC5E30">
              <w:rPr>
                <w:rFonts w:ascii="Montserrat" w:hAnsi="Montserrat"/>
                <w:b/>
                <w:bCs/>
                <w:color w:val="000000"/>
                <w:sz w:val="12"/>
                <w:szCs w:val="12"/>
                <w:lang w:val="es-MX" w:eastAsia="es-MX"/>
              </w:rPr>
              <w:t> </w:t>
            </w:r>
          </w:p>
        </w:tc>
        <w:tc>
          <w:tcPr>
            <w:tcW w:w="450" w:type="pct"/>
            <w:tcBorders>
              <w:top w:val="single" w:sz="4" w:space="0" w:color="auto"/>
              <w:left w:val="single" w:sz="4" w:space="0" w:color="auto"/>
              <w:bottom w:val="single" w:sz="4" w:space="0" w:color="auto"/>
              <w:right w:val="single" w:sz="4" w:space="0" w:color="auto"/>
            </w:tcBorders>
            <w:shd w:val="clear" w:color="auto" w:fill="auto"/>
            <w:noWrap/>
            <w:hideMark/>
          </w:tcPr>
          <w:p w14:paraId="49238620" w14:textId="77777777" w:rsidR="00D7340D" w:rsidRPr="00EC5E30" w:rsidRDefault="00D7340D" w:rsidP="00CE5DC8">
            <w:pPr>
              <w:jc w:val="center"/>
              <w:rPr>
                <w:rFonts w:ascii="Montserrat" w:hAnsi="Montserrat"/>
                <w:b/>
                <w:bCs/>
                <w:color w:val="000000"/>
                <w:sz w:val="12"/>
                <w:szCs w:val="12"/>
                <w:lang w:val="es-MX" w:eastAsia="es-MX"/>
              </w:rPr>
            </w:pPr>
            <w:r w:rsidRPr="00EC5E30">
              <w:rPr>
                <w:rFonts w:ascii="Montserrat" w:hAnsi="Montserrat"/>
                <w:b/>
                <w:bCs/>
                <w:color w:val="000000"/>
                <w:sz w:val="12"/>
                <w:szCs w:val="12"/>
                <w:lang w:val="es-MX" w:eastAsia="es-MX"/>
              </w:rPr>
              <w:t>TOTAL</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D503D" w14:textId="77777777" w:rsidR="00D7340D" w:rsidRPr="00EC5E30" w:rsidRDefault="00D7340D" w:rsidP="00CE5DC8">
            <w:pPr>
              <w:jc w:val="center"/>
              <w:rPr>
                <w:rFonts w:ascii="Montserrat" w:hAnsi="Montserrat"/>
                <w:b/>
                <w:bCs/>
                <w:color w:val="000000"/>
                <w:sz w:val="12"/>
                <w:szCs w:val="12"/>
                <w:lang w:val="es-MX" w:eastAsia="es-MX"/>
              </w:rPr>
            </w:pPr>
            <w:r w:rsidRPr="00EC5E30">
              <w:rPr>
                <w:rFonts w:ascii="Montserrat" w:hAnsi="Montserrat"/>
                <w:b/>
                <w:bCs/>
                <w:color w:val="000000"/>
                <w:sz w:val="12"/>
                <w:szCs w:val="12"/>
                <w:lang w:val="es-MX" w:eastAsia="es-MX"/>
              </w:rPr>
              <w:t>$257,759.31</w:t>
            </w:r>
          </w:p>
        </w:tc>
        <w:tc>
          <w:tcPr>
            <w:tcW w:w="569" w:type="pct"/>
            <w:tcBorders>
              <w:top w:val="single" w:sz="4" w:space="0" w:color="auto"/>
              <w:left w:val="nil"/>
              <w:bottom w:val="single" w:sz="4" w:space="0" w:color="auto"/>
              <w:right w:val="single" w:sz="4" w:space="0" w:color="auto"/>
            </w:tcBorders>
            <w:shd w:val="clear" w:color="auto" w:fill="auto"/>
            <w:noWrap/>
            <w:vAlign w:val="bottom"/>
            <w:hideMark/>
          </w:tcPr>
          <w:p w14:paraId="2F5C3377" w14:textId="77777777" w:rsidR="00D7340D" w:rsidRPr="00EC5E30" w:rsidRDefault="00D7340D" w:rsidP="00CE5DC8">
            <w:pPr>
              <w:jc w:val="center"/>
              <w:rPr>
                <w:rFonts w:ascii="Montserrat" w:hAnsi="Montserrat"/>
                <w:b/>
                <w:bCs/>
                <w:color w:val="000000"/>
                <w:sz w:val="12"/>
                <w:szCs w:val="12"/>
                <w:lang w:val="es-MX" w:eastAsia="es-MX"/>
              </w:rPr>
            </w:pPr>
            <w:r w:rsidRPr="00EC5E30">
              <w:rPr>
                <w:rFonts w:ascii="Montserrat" w:hAnsi="Montserrat"/>
                <w:b/>
                <w:bCs/>
                <w:color w:val="000000"/>
                <w:sz w:val="12"/>
                <w:szCs w:val="12"/>
                <w:lang w:val="es-MX" w:eastAsia="es-MX"/>
              </w:rPr>
              <w:t>$599,188.34</w:t>
            </w:r>
          </w:p>
        </w:tc>
      </w:tr>
    </w:tbl>
    <w:p w14:paraId="4EFB3C13" w14:textId="77777777" w:rsidR="00D7340D" w:rsidRDefault="00D7340D" w:rsidP="00D7340D">
      <w:pPr>
        <w:suppressAutoHyphens/>
        <w:jc w:val="both"/>
        <w:rPr>
          <w:rFonts w:ascii="Montserrat" w:hAnsi="Montserrat" w:cs="Arial"/>
          <w:sz w:val="10"/>
          <w:szCs w:val="18"/>
        </w:rPr>
      </w:pPr>
    </w:p>
    <w:p w14:paraId="04D0B203" w14:textId="6AC48598" w:rsidR="00D7340D" w:rsidRDefault="00D7340D" w:rsidP="00D7340D">
      <w:pPr>
        <w:suppressAutoHyphens/>
        <w:jc w:val="both"/>
        <w:rPr>
          <w:rFonts w:ascii="Montserrat" w:hAnsi="Montserrat" w:cs="Arial"/>
          <w:sz w:val="16"/>
          <w:szCs w:val="16"/>
        </w:rPr>
      </w:pPr>
      <w:r>
        <w:rPr>
          <w:rFonts w:ascii="Montserrat" w:hAnsi="Montserrat" w:cs="Arial"/>
          <w:b/>
          <w:sz w:val="16"/>
          <w:szCs w:val="16"/>
        </w:rPr>
        <w:t xml:space="preserve">IMPORTE MÍNIMO DEL CONTRATO.- $222,206.30 </w:t>
      </w:r>
      <w:r>
        <w:rPr>
          <w:rFonts w:ascii="Montserrat" w:hAnsi="Montserrat" w:cs="Arial"/>
          <w:sz w:val="16"/>
          <w:szCs w:val="16"/>
        </w:rPr>
        <w:t>(DOSCIENTOS VEINTIDOS MIL DOSCIENTOS SEIS PESOS 30/100 M. N.)</w:t>
      </w:r>
    </w:p>
    <w:p w14:paraId="1ACDF88A" w14:textId="77777777" w:rsidR="00D7340D" w:rsidRDefault="00D7340D" w:rsidP="00D7340D">
      <w:pPr>
        <w:suppressAutoHyphens/>
        <w:jc w:val="both"/>
        <w:rPr>
          <w:rFonts w:ascii="Montserrat" w:hAnsi="Montserrat" w:cs="Arial"/>
          <w:sz w:val="16"/>
          <w:szCs w:val="16"/>
        </w:rPr>
      </w:pPr>
    </w:p>
    <w:p w14:paraId="104612A8" w14:textId="0FC89A5D" w:rsidR="00D7340D" w:rsidRDefault="00D7340D" w:rsidP="00D7340D">
      <w:pPr>
        <w:suppressAutoHyphens/>
        <w:jc w:val="both"/>
        <w:rPr>
          <w:rFonts w:ascii="Montserrat" w:hAnsi="Montserrat" w:cs="Arial"/>
          <w:sz w:val="16"/>
          <w:szCs w:val="16"/>
        </w:rPr>
      </w:pPr>
      <w:r>
        <w:rPr>
          <w:rFonts w:ascii="Montserrat" w:hAnsi="Montserrat" w:cs="Arial"/>
          <w:b/>
          <w:sz w:val="16"/>
          <w:szCs w:val="16"/>
        </w:rPr>
        <w:t xml:space="preserve">IMPORTE MÁXIMO DEL CONTRATO.- $516,541.67 </w:t>
      </w:r>
      <w:r>
        <w:rPr>
          <w:rFonts w:ascii="Montserrat" w:hAnsi="Montserrat" w:cs="Arial"/>
          <w:sz w:val="16"/>
          <w:szCs w:val="16"/>
        </w:rPr>
        <w:t>(QUINIENTOS DIECISEIS MIL QUINIENTOS CUARENTA Y UN PESOS 67/100 M. N. 67/100 M. N.)</w:t>
      </w:r>
    </w:p>
    <w:p w14:paraId="1DD69CFB" w14:textId="77777777" w:rsidR="00D7340D" w:rsidRDefault="00D7340D" w:rsidP="00D7340D">
      <w:pPr>
        <w:suppressAutoHyphens/>
        <w:jc w:val="both"/>
        <w:rPr>
          <w:rFonts w:ascii="Montserrat" w:hAnsi="Montserrat" w:cs="Arial"/>
          <w:sz w:val="16"/>
          <w:szCs w:val="16"/>
        </w:rPr>
      </w:pPr>
    </w:p>
    <w:p w14:paraId="4D510FB1" w14:textId="4F4F734E" w:rsidR="00D7340D" w:rsidRPr="00D7340D" w:rsidRDefault="00D7340D" w:rsidP="00D7340D">
      <w:pPr>
        <w:suppressAutoHyphens/>
        <w:jc w:val="both"/>
        <w:rPr>
          <w:rFonts w:ascii="Montserrat" w:hAnsi="Montserrat" w:cs="Arial"/>
          <w:sz w:val="16"/>
          <w:szCs w:val="16"/>
        </w:rPr>
      </w:pPr>
      <w:r>
        <w:rPr>
          <w:rFonts w:ascii="Montserrat" w:hAnsi="Montserrat" w:cs="Arial"/>
          <w:b/>
          <w:sz w:val="16"/>
          <w:szCs w:val="16"/>
        </w:rPr>
        <w:t xml:space="preserve">IMPORTE DE LA FIANZA.- $51,654.16 </w:t>
      </w:r>
      <w:r>
        <w:rPr>
          <w:rFonts w:ascii="Montserrat" w:hAnsi="Montserrat" w:cs="Arial"/>
          <w:sz w:val="16"/>
          <w:szCs w:val="16"/>
        </w:rPr>
        <w:t>(CINCUENTA Y UN MIL SEISCIENTOS CINCUENTA Y CUATRO</w:t>
      </w:r>
      <w:r w:rsidR="00E40AF6">
        <w:rPr>
          <w:rFonts w:ascii="Montserrat" w:hAnsi="Montserrat" w:cs="Arial"/>
          <w:sz w:val="16"/>
          <w:szCs w:val="16"/>
        </w:rPr>
        <w:t xml:space="preserve"> 16/100 M. N.)</w:t>
      </w:r>
    </w:p>
    <w:p w14:paraId="5549C939" w14:textId="77777777" w:rsidR="00D7340D" w:rsidRDefault="00D7340D" w:rsidP="00D7340D">
      <w:pPr>
        <w:suppressAutoHyphens/>
        <w:jc w:val="both"/>
        <w:rPr>
          <w:rFonts w:ascii="Montserrat" w:hAnsi="Montserrat" w:cs="Arial"/>
          <w:sz w:val="10"/>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120"/>
        <w:gridCol w:w="1492"/>
        <w:gridCol w:w="1245"/>
        <w:gridCol w:w="3744"/>
      </w:tblGrid>
      <w:tr w:rsidR="00D7340D" w:rsidRPr="005A13DB" w14:paraId="2832EE7D" w14:textId="77777777" w:rsidTr="00CE5DC8">
        <w:tc>
          <w:tcPr>
            <w:tcW w:w="74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73C9107" w14:textId="77777777" w:rsidR="00D7340D" w:rsidRPr="005A13DB" w:rsidRDefault="00D7340D" w:rsidP="00CE5DC8">
            <w:pPr>
              <w:spacing w:line="276" w:lineRule="auto"/>
              <w:jc w:val="center"/>
              <w:rPr>
                <w:rFonts w:ascii="Montserrat" w:hAnsi="Montserrat" w:cs="Arial"/>
                <w:b/>
                <w:sz w:val="14"/>
                <w:szCs w:val="18"/>
              </w:rPr>
            </w:pPr>
            <w:r w:rsidRPr="005A13DB">
              <w:rPr>
                <w:rFonts w:ascii="Montserrat" w:hAnsi="Montserrat" w:cs="Arial"/>
                <w:b/>
                <w:sz w:val="14"/>
                <w:szCs w:val="18"/>
              </w:rPr>
              <w:t>N</w:t>
            </w:r>
            <w:r>
              <w:rPr>
                <w:rFonts w:ascii="Montserrat" w:hAnsi="Montserrat" w:cs="Arial"/>
                <w:b/>
                <w:sz w:val="14"/>
                <w:szCs w:val="18"/>
              </w:rPr>
              <w:t xml:space="preserve"> </w:t>
            </w:r>
            <w:r w:rsidRPr="005A13DB">
              <w:rPr>
                <w:rFonts w:ascii="Montserrat" w:hAnsi="Montserrat" w:cs="Arial"/>
                <w:b/>
                <w:sz w:val="14"/>
                <w:szCs w:val="18"/>
              </w:rPr>
              <w:t>° DE CONTRATO</w:t>
            </w:r>
            <w:r>
              <w:rPr>
                <w:rFonts w:ascii="Montserrat" w:hAnsi="Montserrat" w:cs="Arial"/>
                <w:b/>
                <w:sz w:val="14"/>
                <w:szCs w:val="18"/>
              </w:rPr>
              <w:t xml:space="preserve"> </w:t>
            </w:r>
            <w:r w:rsidRPr="005A13DB">
              <w:rPr>
                <w:rFonts w:ascii="Montserrat" w:hAnsi="Montserrat" w:cs="Arial"/>
                <w:b/>
                <w:sz w:val="14"/>
                <w:szCs w:val="18"/>
              </w:rPr>
              <w:t>INTERNO</w:t>
            </w:r>
          </w:p>
        </w:tc>
        <w:tc>
          <w:tcPr>
            <w:tcW w:w="62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9947125" w14:textId="77777777" w:rsidR="00D7340D" w:rsidRPr="005A13DB" w:rsidRDefault="00D7340D" w:rsidP="00CE5DC8">
            <w:pPr>
              <w:spacing w:line="276" w:lineRule="auto"/>
              <w:jc w:val="center"/>
              <w:rPr>
                <w:rFonts w:ascii="Montserrat" w:hAnsi="Montserrat" w:cs="Arial"/>
                <w:b/>
                <w:sz w:val="14"/>
                <w:szCs w:val="18"/>
              </w:rPr>
            </w:pPr>
            <w:r w:rsidRPr="005A13DB">
              <w:rPr>
                <w:rFonts w:ascii="Montserrat" w:hAnsi="Montserrat" w:cs="Arial"/>
                <w:b/>
                <w:sz w:val="14"/>
                <w:szCs w:val="18"/>
              </w:rPr>
              <w:t>PORCENTAJE DE GARANTIA</w:t>
            </w:r>
          </w:p>
        </w:tc>
        <w:tc>
          <w:tcPr>
            <w:tcW w:w="83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EC54361" w14:textId="77777777" w:rsidR="00D7340D" w:rsidRPr="005A13DB" w:rsidRDefault="00D7340D" w:rsidP="00CE5DC8">
            <w:pPr>
              <w:spacing w:line="276" w:lineRule="auto"/>
              <w:jc w:val="center"/>
              <w:rPr>
                <w:rFonts w:ascii="Montserrat" w:hAnsi="Montserrat" w:cs="Arial"/>
                <w:b/>
                <w:sz w:val="14"/>
                <w:szCs w:val="18"/>
              </w:rPr>
            </w:pPr>
            <w:r w:rsidRPr="005A13DB">
              <w:rPr>
                <w:rFonts w:ascii="Montserrat" w:hAnsi="Montserrat" w:cs="Arial"/>
                <w:b/>
                <w:sz w:val="14"/>
                <w:szCs w:val="18"/>
              </w:rPr>
              <w:t xml:space="preserve">MONTO MAXIMO </w:t>
            </w:r>
          </w:p>
          <w:p w14:paraId="10B696CA" w14:textId="77777777" w:rsidR="00D7340D" w:rsidRPr="005A13DB" w:rsidRDefault="00D7340D" w:rsidP="00CE5DC8">
            <w:pPr>
              <w:spacing w:line="276" w:lineRule="auto"/>
              <w:jc w:val="center"/>
              <w:rPr>
                <w:rFonts w:ascii="Montserrat" w:hAnsi="Montserrat" w:cs="Arial"/>
                <w:b/>
                <w:sz w:val="14"/>
                <w:szCs w:val="18"/>
              </w:rPr>
            </w:pPr>
            <w:r w:rsidRPr="005A13DB">
              <w:rPr>
                <w:rFonts w:ascii="Montserrat" w:hAnsi="Montserrat" w:cs="Arial"/>
                <w:b/>
                <w:sz w:val="14"/>
                <w:szCs w:val="18"/>
              </w:rPr>
              <w:t>SIN IVA</w:t>
            </w:r>
          </w:p>
        </w:tc>
        <w:tc>
          <w:tcPr>
            <w:tcW w:w="69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7C37FDA" w14:textId="77777777" w:rsidR="00D7340D" w:rsidRPr="005A13DB" w:rsidRDefault="00D7340D" w:rsidP="00CE5DC8">
            <w:pPr>
              <w:spacing w:line="276" w:lineRule="auto"/>
              <w:jc w:val="center"/>
              <w:rPr>
                <w:rFonts w:ascii="Montserrat" w:hAnsi="Montserrat" w:cs="Arial"/>
                <w:b/>
                <w:sz w:val="14"/>
                <w:szCs w:val="18"/>
              </w:rPr>
            </w:pPr>
            <w:r w:rsidRPr="005A13DB">
              <w:rPr>
                <w:rFonts w:ascii="Montserrat" w:hAnsi="Montserrat" w:cs="Arial"/>
                <w:b/>
                <w:sz w:val="14"/>
                <w:szCs w:val="18"/>
              </w:rPr>
              <w:t>MONTO DE LA GARANTÍA</w:t>
            </w:r>
          </w:p>
        </w:tc>
        <w:tc>
          <w:tcPr>
            <w:tcW w:w="209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20C9813" w14:textId="77777777" w:rsidR="00D7340D" w:rsidRPr="005A13DB" w:rsidRDefault="00D7340D" w:rsidP="00CE5DC8">
            <w:pPr>
              <w:spacing w:line="276" w:lineRule="auto"/>
              <w:jc w:val="center"/>
              <w:rPr>
                <w:rFonts w:ascii="Montserrat" w:hAnsi="Montserrat" w:cs="Arial"/>
                <w:b/>
                <w:sz w:val="14"/>
                <w:szCs w:val="18"/>
              </w:rPr>
            </w:pPr>
            <w:r w:rsidRPr="005A13DB">
              <w:rPr>
                <w:rFonts w:ascii="Montserrat" w:hAnsi="Montserrat" w:cs="Arial"/>
                <w:b/>
                <w:sz w:val="14"/>
                <w:szCs w:val="18"/>
              </w:rPr>
              <w:t>VIGENCIA DEL CONTRATO</w:t>
            </w:r>
          </w:p>
        </w:tc>
      </w:tr>
      <w:tr w:rsidR="00D7340D" w:rsidRPr="00167FC2" w14:paraId="5E4CBC64" w14:textId="77777777" w:rsidTr="00CE5DC8">
        <w:tc>
          <w:tcPr>
            <w:tcW w:w="749" w:type="pct"/>
            <w:tcBorders>
              <w:top w:val="single" w:sz="4" w:space="0" w:color="auto"/>
              <w:left w:val="single" w:sz="4" w:space="0" w:color="auto"/>
              <w:bottom w:val="single" w:sz="4" w:space="0" w:color="auto"/>
              <w:right w:val="single" w:sz="4" w:space="0" w:color="auto"/>
            </w:tcBorders>
            <w:vAlign w:val="center"/>
            <w:hideMark/>
          </w:tcPr>
          <w:p w14:paraId="44F4063B" w14:textId="77777777" w:rsidR="00D7340D" w:rsidRPr="00167FC2" w:rsidRDefault="00D7340D" w:rsidP="00CE5DC8">
            <w:pPr>
              <w:jc w:val="center"/>
              <w:rPr>
                <w:rFonts w:ascii="Calibri" w:hAnsi="Calibri"/>
                <w:color w:val="000000"/>
                <w:sz w:val="16"/>
                <w:szCs w:val="18"/>
              </w:rPr>
            </w:pPr>
            <w:r w:rsidRPr="00C61657">
              <w:rPr>
                <w:rFonts w:ascii="Montserrat" w:hAnsi="Montserrat" w:cs="Arial"/>
                <w:b/>
                <w:bCs/>
                <w:sz w:val="16"/>
                <w:szCs w:val="18"/>
                <w:lang w:val="es-MX" w:eastAsia="es-MX"/>
              </w:rPr>
              <w:t>C0176/23</w:t>
            </w:r>
          </w:p>
        </w:tc>
        <w:tc>
          <w:tcPr>
            <w:tcW w:w="626" w:type="pct"/>
            <w:tcBorders>
              <w:top w:val="single" w:sz="4" w:space="0" w:color="auto"/>
              <w:left w:val="single" w:sz="4" w:space="0" w:color="auto"/>
              <w:bottom w:val="single" w:sz="4" w:space="0" w:color="auto"/>
              <w:right w:val="single" w:sz="4" w:space="0" w:color="auto"/>
            </w:tcBorders>
            <w:vAlign w:val="center"/>
            <w:hideMark/>
          </w:tcPr>
          <w:p w14:paraId="609FD096" w14:textId="77777777" w:rsidR="00D7340D" w:rsidRPr="00167FC2" w:rsidRDefault="00D7340D" w:rsidP="00CE5DC8">
            <w:pPr>
              <w:spacing w:line="276" w:lineRule="auto"/>
              <w:jc w:val="center"/>
              <w:rPr>
                <w:rFonts w:ascii="Montserrat" w:hAnsi="Montserrat" w:cs="Arial"/>
                <w:sz w:val="16"/>
                <w:szCs w:val="18"/>
              </w:rPr>
            </w:pPr>
            <w:r w:rsidRPr="00167FC2">
              <w:rPr>
                <w:rFonts w:ascii="Montserrat" w:hAnsi="Montserrat" w:cs="Arial"/>
                <w:sz w:val="16"/>
                <w:szCs w:val="18"/>
              </w:rPr>
              <w:t>10%</w:t>
            </w:r>
          </w:p>
        </w:tc>
        <w:tc>
          <w:tcPr>
            <w:tcW w:w="834" w:type="pct"/>
            <w:tcBorders>
              <w:top w:val="single" w:sz="4" w:space="0" w:color="auto"/>
              <w:left w:val="single" w:sz="4" w:space="0" w:color="auto"/>
              <w:bottom w:val="single" w:sz="4" w:space="0" w:color="auto"/>
              <w:right w:val="single" w:sz="4" w:space="0" w:color="auto"/>
            </w:tcBorders>
            <w:vAlign w:val="center"/>
          </w:tcPr>
          <w:p w14:paraId="6E11EB72" w14:textId="77777777" w:rsidR="00D7340D" w:rsidRPr="00167FC2" w:rsidRDefault="00D7340D" w:rsidP="00CE5DC8">
            <w:pPr>
              <w:spacing w:line="276" w:lineRule="auto"/>
              <w:jc w:val="center"/>
              <w:rPr>
                <w:rFonts w:ascii="Montserrat" w:hAnsi="Montserrat"/>
                <w:b/>
                <w:color w:val="000000"/>
                <w:sz w:val="16"/>
                <w:szCs w:val="18"/>
              </w:rPr>
            </w:pPr>
            <w:r w:rsidRPr="00EE7E38">
              <w:rPr>
                <w:rFonts w:ascii="Montserrat" w:hAnsi="Montserrat"/>
                <w:b/>
                <w:color w:val="000000"/>
                <w:sz w:val="16"/>
                <w:szCs w:val="18"/>
              </w:rPr>
              <w:t>$516,541.67</w:t>
            </w:r>
          </w:p>
        </w:tc>
        <w:tc>
          <w:tcPr>
            <w:tcW w:w="696" w:type="pct"/>
            <w:tcBorders>
              <w:top w:val="single" w:sz="4" w:space="0" w:color="auto"/>
              <w:left w:val="single" w:sz="4" w:space="0" w:color="auto"/>
              <w:bottom w:val="single" w:sz="4" w:space="0" w:color="auto"/>
              <w:right w:val="single" w:sz="4" w:space="0" w:color="auto"/>
            </w:tcBorders>
            <w:vAlign w:val="center"/>
          </w:tcPr>
          <w:p w14:paraId="40827644" w14:textId="77777777" w:rsidR="00D7340D" w:rsidRPr="0059103F" w:rsidRDefault="00D7340D" w:rsidP="00CE5DC8">
            <w:pPr>
              <w:spacing w:line="276" w:lineRule="auto"/>
              <w:jc w:val="center"/>
              <w:rPr>
                <w:rFonts w:ascii="Montserrat" w:hAnsi="Montserrat"/>
                <w:b/>
                <w:color w:val="000000"/>
                <w:sz w:val="16"/>
                <w:szCs w:val="18"/>
              </w:rPr>
            </w:pPr>
            <w:r w:rsidRPr="00EE7E38">
              <w:rPr>
                <w:rFonts w:ascii="Montserrat" w:hAnsi="Montserrat"/>
                <w:b/>
                <w:color w:val="000000"/>
                <w:sz w:val="16"/>
                <w:szCs w:val="18"/>
              </w:rPr>
              <w:t>$51</w:t>
            </w:r>
            <w:r>
              <w:rPr>
                <w:rFonts w:ascii="Montserrat" w:hAnsi="Montserrat"/>
                <w:b/>
                <w:color w:val="000000"/>
                <w:sz w:val="16"/>
                <w:szCs w:val="18"/>
              </w:rPr>
              <w:t>,</w:t>
            </w:r>
            <w:r w:rsidRPr="00EE7E38">
              <w:rPr>
                <w:rFonts w:ascii="Montserrat" w:hAnsi="Montserrat"/>
                <w:b/>
                <w:color w:val="000000"/>
                <w:sz w:val="16"/>
                <w:szCs w:val="18"/>
              </w:rPr>
              <w:t>654</w:t>
            </w:r>
            <w:r>
              <w:rPr>
                <w:rFonts w:ascii="Montserrat" w:hAnsi="Montserrat"/>
                <w:b/>
                <w:color w:val="000000"/>
                <w:sz w:val="16"/>
                <w:szCs w:val="18"/>
              </w:rPr>
              <w:t>.</w:t>
            </w:r>
            <w:r w:rsidRPr="00EE7E38">
              <w:rPr>
                <w:rFonts w:ascii="Montserrat" w:hAnsi="Montserrat"/>
                <w:b/>
                <w:color w:val="000000"/>
                <w:sz w:val="16"/>
                <w:szCs w:val="18"/>
              </w:rPr>
              <w:t>17</w:t>
            </w:r>
          </w:p>
        </w:tc>
        <w:tc>
          <w:tcPr>
            <w:tcW w:w="2094" w:type="pct"/>
            <w:tcBorders>
              <w:top w:val="single" w:sz="4" w:space="0" w:color="auto"/>
              <w:left w:val="single" w:sz="4" w:space="0" w:color="auto"/>
              <w:bottom w:val="single" w:sz="4" w:space="0" w:color="auto"/>
              <w:right w:val="single" w:sz="4" w:space="0" w:color="auto"/>
            </w:tcBorders>
            <w:vAlign w:val="center"/>
            <w:hideMark/>
          </w:tcPr>
          <w:p w14:paraId="67FFE04C" w14:textId="77777777" w:rsidR="00D7340D" w:rsidRPr="004D1FB8" w:rsidRDefault="00D7340D" w:rsidP="00CE5DC8">
            <w:pPr>
              <w:spacing w:line="276" w:lineRule="auto"/>
              <w:rPr>
                <w:rFonts w:ascii="Montserrat" w:hAnsi="Montserrat" w:cs="Arial"/>
                <w:sz w:val="14"/>
                <w:szCs w:val="14"/>
              </w:rPr>
            </w:pPr>
            <w:r w:rsidRPr="004D1FB8">
              <w:rPr>
                <w:rFonts w:ascii="Montserrat" w:hAnsi="Montserrat" w:cs="Arial"/>
                <w:sz w:val="14"/>
                <w:szCs w:val="14"/>
              </w:rPr>
              <w:t xml:space="preserve">DEL </w:t>
            </w:r>
            <w:r>
              <w:rPr>
                <w:rFonts w:ascii="Montserrat" w:hAnsi="Montserrat" w:cs="Arial"/>
                <w:sz w:val="14"/>
                <w:szCs w:val="14"/>
              </w:rPr>
              <w:t xml:space="preserve">30 </w:t>
            </w:r>
            <w:r w:rsidRPr="004D1FB8">
              <w:rPr>
                <w:rFonts w:ascii="Montserrat" w:hAnsi="Montserrat" w:cs="Arial"/>
                <w:sz w:val="14"/>
                <w:szCs w:val="14"/>
              </w:rPr>
              <w:t xml:space="preserve">DE </w:t>
            </w:r>
            <w:r>
              <w:rPr>
                <w:rFonts w:ascii="Montserrat" w:hAnsi="Montserrat" w:cs="Arial"/>
                <w:sz w:val="14"/>
                <w:szCs w:val="14"/>
              </w:rPr>
              <w:t>AGOSTO</w:t>
            </w:r>
            <w:r w:rsidRPr="004D1FB8">
              <w:rPr>
                <w:rFonts w:ascii="Montserrat" w:hAnsi="Montserrat" w:cs="Arial"/>
                <w:sz w:val="14"/>
                <w:szCs w:val="14"/>
              </w:rPr>
              <w:t xml:space="preserve"> DE 2023 AL 1</w:t>
            </w:r>
            <w:r>
              <w:rPr>
                <w:rFonts w:ascii="Montserrat" w:hAnsi="Montserrat" w:cs="Arial"/>
                <w:sz w:val="14"/>
                <w:szCs w:val="14"/>
              </w:rPr>
              <w:t>5</w:t>
            </w:r>
            <w:r w:rsidRPr="004D1FB8">
              <w:rPr>
                <w:rFonts w:ascii="Montserrat" w:hAnsi="Montserrat" w:cs="Arial"/>
                <w:sz w:val="14"/>
                <w:szCs w:val="14"/>
              </w:rPr>
              <w:t xml:space="preserve"> DE </w:t>
            </w:r>
            <w:r>
              <w:rPr>
                <w:rFonts w:ascii="Montserrat" w:hAnsi="Montserrat" w:cs="Arial"/>
                <w:sz w:val="14"/>
                <w:szCs w:val="14"/>
              </w:rPr>
              <w:t>OCTUBRE DE</w:t>
            </w:r>
            <w:r w:rsidRPr="004D1FB8">
              <w:rPr>
                <w:rFonts w:ascii="Montserrat" w:hAnsi="Montserrat" w:cs="Arial"/>
                <w:sz w:val="14"/>
                <w:szCs w:val="14"/>
              </w:rPr>
              <w:t xml:space="preserve"> 2023</w:t>
            </w:r>
          </w:p>
        </w:tc>
      </w:tr>
    </w:tbl>
    <w:p w14:paraId="40E4410A" w14:textId="77777777" w:rsidR="00D7340D" w:rsidRPr="009B576B" w:rsidRDefault="00D7340D" w:rsidP="00D7340D">
      <w:pPr>
        <w:suppressAutoHyphens/>
        <w:jc w:val="both"/>
        <w:rPr>
          <w:rFonts w:ascii="Montserrat" w:hAnsi="Montserrat"/>
          <w:color w:val="000000" w:themeColor="text1"/>
          <w:sz w:val="12"/>
          <w:szCs w:val="10"/>
          <w:lang w:eastAsia="ar-SA"/>
        </w:rPr>
      </w:pPr>
    </w:p>
    <w:p w14:paraId="67E9382C" w14:textId="6F591F01" w:rsidR="00391119" w:rsidRDefault="00D7340D" w:rsidP="00D7340D">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bCs/>
          <w:sz w:val="16"/>
          <w:szCs w:val="16"/>
        </w:rPr>
      </w:pPr>
      <w:r w:rsidRPr="00D7340D">
        <w:rPr>
          <w:rFonts w:ascii="Montserrat" w:hAnsi="Montserrat" w:cs="Arial"/>
          <w:bCs/>
          <w:sz w:val="16"/>
          <w:szCs w:val="16"/>
        </w:rPr>
        <w:t>EL SERVICIO DERIVADO DEL PRESENTE PROCEDIMIENTO DE CONTRATACION PODRÁ DARSE EL DÍA NATURAL SIGUIENTE AL DE LA COMUNICACIÓN DE LA ADJUDICACION DIRECTA, LO ANTERIOR CON FUNDAMENTO EN EL ARTICULO 84 QUINTO PARRAFO DEL REGLAMENTO DE LA LEY DE ADQUISICIONES, ARRENDAMIENTOS Y SERVICIOS DEL SECTOR PÚBLICO.</w:t>
      </w:r>
      <w:bookmarkStart w:id="0" w:name="_GoBack"/>
      <w:bookmarkEnd w:id="0"/>
    </w:p>
    <w:p w14:paraId="247348AF" w14:textId="77777777" w:rsidR="00E40AF6" w:rsidRDefault="00E40AF6" w:rsidP="00D7340D">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bCs/>
          <w:sz w:val="16"/>
          <w:szCs w:val="16"/>
        </w:rPr>
      </w:pPr>
    </w:p>
    <w:p w14:paraId="75B81785" w14:textId="77777777" w:rsidR="00E40AF6" w:rsidRDefault="00E40AF6" w:rsidP="00D7340D">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bCs/>
          <w:sz w:val="16"/>
          <w:szCs w:val="16"/>
        </w:rPr>
      </w:pPr>
    </w:p>
    <w:p w14:paraId="326B4121" w14:textId="77777777" w:rsidR="00E40AF6" w:rsidRDefault="00E40AF6" w:rsidP="00D7340D">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bCs/>
          <w:sz w:val="16"/>
          <w:szCs w:val="16"/>
        </w:rPr>
      </w:pPr>
    </w:p>
    <w:p w14:paraId="57AE538C" w14:textId="77777777" w:rsidR="00E40AF6" w:rsidRDefault="00E40AF6" w:rsidP="00D7340D">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bCs/>
          <w:sz w:val="16"/>
          <w:szCs w:val="16"/>
        </w:rPr>
      </w:pPr>
    </w:p>
    <w:p w14:paraId="55C8036A" w14:textId="77777777" w:rsidR="00E40AF6" w:rsidRDefault="00E40AF6" w:rsidP="00D7340D">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bCs/>
          <w:sz w:val="16"/>
          <w:szCs w:val="16"/>
        </w:rPr>
      </w:pPr>
    </w:p>
    <w:p w14:paraId="55F4C82B" w14:textId="78F77BB6" w:rsidR="00E40AF6" w:rsidRDefault="00E40AF6" w:rsidP="00E40AF6">
      <w:pPr>
        <w:jc w:val="center"/>
        <w:rPr>
          <w:rFonts w:ascii="Montserrat" w:hAnsi="Montserrat" w:cs="Arial"/>
          <w:b/>
          <w:sz w:val="16"/>
          <w:szCs w:val="16"/>
        </w:rPr>
      </w:pPr>
      <w:r w:rsidRPr="00E40AF6">
        <w:rPr>
          <w:rFonts w:ascii="Montserrat" w:hAnsi="Montserrat" w:cs="Arial"/>
          <w:b/>
          <w:sz w:val="16"/>
          <w:szCs w:val="16"/>
        </w:rPr>
        <w:lastRenderedPageBreak/>
        <w:t xml:space="preserve">DESCRIPCIÓN AMPLIA Y DETALLADA DE LOS SERVICIOS MÉDICOS SUBROGADOS DE TOMOGRAFIAS </w:t>
      </w:r>
    </w:p>
    <w:p w14:paraId="46F9D1EE" w14:textId="77777777" w:rsidR="00E40AF6" w:rsidRPr="00E40AF6" w:rsidRDefault="00E40AF6" w:rsidP="00E40AF6">
      <w:pPr>
        <w:jc w:val="center"/>
        <w:rPr>
          <w:rFonts w:ascii="Montserrat" w:hAnsi="Montserrat" w:cs="Arial"/>
          <w:b/>
          <w:sz w:val="16"/>
          <w:szCs w:val="16"/>
        </w:rPr>
      </w:pPr>
    </w:p>
    <w:tbl>
      <w:tblPr>
        <w:tblW w:w="5000" w:type="pct"/>
        <w:tblCellMar>
          <w:left w:w="70" w:type="dxa"/>
          <w:right w:w="70" w:type="dxa"/>
        </w:tblCellMar>
        <w:tblLook w:val="04A0" w:firstRow="1" w:lastRow="0" w:firstColumn="1" w:lastColumn="0" w:noHBand="0" w:noVBand="1"/>
      </w:tblPr>
      <w:tblGrid>
        <w:gridCol w:w="729"/>
        <w:gridCol w:w="813"/>
        <w:gridCol w:w="2035"/>
        <w:gridCol w:w="813"/>
        <w:gridCol w:w="729"/>
        <w:gridCol w:w="404"/>
        <w:gridCol w:w="409"/>
        <w:gridCol w:w="405"/>
        <w:gridCol w:w="409"/>
        <w:gridCol w:w="394"/>
        <w:gridCol w:w="435"/>
        <w:gridCol w:w="645"/>
        <w:gridCol w:w="645"/>
      </w:tblGrid>
      <w:tr w:rsidR="00E40AF6" w:rsidRPr="00E40AF6" w14:paraId="1233A1A7" w14:textId="77777777" w:rsidTr="00E40AF6">
        <w:trPr>
          <w:trHeight w:val="236"/>
        </w:trPr>
        <w:tc>
          <w:tcPr>
            <w:tcW w:w="295" w:type="pct"/>
            <w:tcBorders>
              <w:top w:val="nil"/>
              <w:left w:val="nil"/>
              <w:bottom w:val="nil"/>
              <w:right w:val="nil"/>
            </w:tcBorders>
            <w:shd w:val="clear" w:color="auto" w:fill="auto"/>
            <w:noWrap/>
            <w:vAlign w:val="bottom"/>
            <w:hideMark/>
          </w:tcPr>
          <w:p w14:paraId="2AB00871" w14:textId="77777777" w:rsidR="00E40AF6" w:rsidRPr="00E40AF6" w:rsidRDefault="00E40AF6" w:rsidP="00CE5DC8">
            <w:pPr>
              <w:rPr>
                <w:rFonts w:ascii="Montserrat" w:hAnsi="Montserrat" w:cs="Calibri"/>
                <w:color w:val="000000"/>
                <w:sz w:val="14"/>
                <w:szCs w:val="14"/>
                <w:lang w:val="es-MX" w:eastAsia="es-MX"/>
              </w:rPr>
            </w:pPr>
          </w:p>
        </w:tc>
        <w:tc>
          <w:tcPr>
            <w:tcW w:w="339" w:type="pct"/>
            <w:tcBorders>
              <w:top w:val="nil"/>
              <w:left w:val="nil"/>
              <w:bottom w:val="nil"/>
              <w:right w:val="nil"/>
            </w:tcBorders>
            <w:shd w:val="clear" w:color="auto" w:fill="auto"/>
            <w:noWrap/>
            <w:vAlign w:val="center"/>
            <w:hideMark/>
          </w:tcPr>
          <w:p w14:paraId="3E40A354" w14:textId="77777777" w:rsidR="00E40AF6" w:rsidRPr="00E40AF6" w:rsidRDefault="00E40AF6" w:rsidP="00CE5DC8">
            <w:pPr>
              <w:jc w:val="center"/>
              <w:rPr>
                <w:rFonts w:ascii="Montserrat" w:hAnsi="Montserrat" w:cs="Calibri"/>
                <w:color w:val="000000"/>
                <w:sz w:val="14"/>
                <w:szCs w:val="14"/>
                <w:lang w:val="es-MX" w:eastAsia="es-MX"/>
              </w:rPr>
            </w:pPr>
          </w:p>
        </w:tc>
        <w:tc>
          <w:tcPr>
            <w:tcW w:w="1551" w:type="pct"/>
            <w:tcBorders>
              <w:top w:val="nil"/>
              <w:left w:val="nil"/>
              <w:bottom w:val="nil"/>
              <w:right w:val="nil"/>
            </w:tcBorders>
            <w:shd w:val="clear" w:color="auto" w:fill="auto"/>
            <w:noWrap/>
            <w:vAlign w:val="bottom"/>
            <w:hideMark/>
          </w:tcPr>
          <w:p w14:paraId="50C6A3E8" w14:textId="77777777" w:rsidR="00E40AF6" w:rsidRPr="00E40AF6" w:rsidRDefault="00E40AF6" w:rsidP="00CE5DC8">
            <w:pPr>
              <w:rPr>
                <w:rFonts w:ascii="Montserrat" w:hAnsi="Montserrat" w:cs="Calibri"/>
                <w:color w:val="000000"/>
                <w:sz w:val="14"/>
                <w:szCs w:val="14"/>
                <w:lang w:val="es-MX" w:eastAsia="es-MX"/>
              </w:rPr>
            </w:pPr>
          </w:p>
        </w:tc>
        <w:tc>
          <w:tcPr>
            <w:tcW w:w="329" w:type="pct"/>
            <w:tcBorders>
              <w:top w:val="nil"/>
              <w:left w:val="nil"/>
              <w:bottom w:val="nil"/>
              <w:right w:val="nil"/>
            </w:tcBorders>
            <w:shd w:val="clear" w:color="auto" w:fill="auto"/>
            <w:noWrap/>
            <w:vAlign w:val="bottom"/>
            <w:hideMark/>
          </w:tcPr>
          <w:p w14:paraId="6F8AE5AD" w14:textId="77777777" w:rsidR="00E40AF6" w:rsidRPr="00E40AF6" w:rsidRDefault="00E40AF6" w:rsidP="00CE5DC8">
            <w:pPr>
              <w:jc w:val="center"/>
              <w:rPr>
                <w:rFonts w:ascii="Montserrat" w:hAnsi="Montserrat" w:cs="Calibri"/>
                <w:color w:val="000000"/>
                <w:sz w:val="14"/>
                <w:szCs w:val="14"/>
                <w:lang w:val="es-MX" w:eastAsia="es-MX"/>
              </w:rPr>
            </w:pPr>
          </w:p>
        </w:tc>
        <w:tc>
          <w:tcPr>
            <w:tcW w:w="327" w:type="pct"/>
            <w:tcBorders>
              <w:top w:val="nil"/>
              <w:left w:val="nil"/>
              <w:bottom w:val="nil"/>
              <w:right w:val="nil"/>
            </w:tcBorders>
            <w:shd w:val="clear" w:color="auto" w:fill="auto"/>
            <w:noWrap/>
            <w:vAlign w:val="bottom"/>
            <w:hideMark/>
          </w:tcPr>
          <w:p w14:paraId="3E9A1B5A" w14:textId="77777777" w:rsidR="00E40AF6" w:rsidRPr="00E40AF6" w:rsidRDefault="00E40AF6" w:rsidP="00CE5DC8">
            <w:pPr>
              <w:jc w:val="center"/>
              <w:rPr>
                <w:rFonts w:ascii="Montserrat" w:hAnsi="Montserrat" w:cs="Calibri"/>
                <w:color w:val="000000"/>
                <w:sz w:val="14"/>
                <w:szCs w:val="14"/>
                <w:lang w:val="es-MX" w:eastAsia="es-MX"/>
              </w:rPr>
            </w:pPr>
          </w:p>
        </w:tc>
        <w:tc>
          <w:tcPr>
            <w:tcW w:w="516" w:type="pct"/>
            <w:gridSpan w:val="2"/>
            <w:tcBorders>
              <w:top w:val="single" w:sz="4" w:space="0" w:color="auto"/>
              <w:left w:val="single" w:sz="4" w:space="0" w:color="auto"/>
              <w:bottom w:val="single" w:sz="4" w:space="0" w:color="auto"/>
              <w:right w:val="single" w:sz="4" w:space="0" w:color="auto"/>
            </w:tcBorders>
            <w:shd w:val="clear" w:color="000000" w:fill="C0C0C0"/>
            <w:vAlign w:val="center"/>
            <w:hideMark/>
          </w:tcPr>
          <w:p w14:paraId="39182F20" w14:textId="77777777" w:rsidR="00E40AF6" w:rsidRPr="00E40AF6" w:rsidRDefault="00E40AF6" w:rsidP="00CE5DC8">
            <w:pPr>
              <w:jc w:val="center"/>
              <w:rPr>
                <w:rFonts w:ascii="Montserrat" w:hAnsi="Montserrat" w:cs="Calibri"/>
                <w:b/>
                <w:bCs/>
                <w:color w:val="000000"/>
                <w:sz w:val="14"/>
                <w:szCs w:val="14"/>
                <w:lang w:val="es-MX" w:eastAsia="es-MX"/>
              </w:rPr>
            </w:pPr>
            <w:r w:rsidRPr="00E40AF6">
              <w:rPr>
                <w:rFonts w:ascii="Montserrat" w:hAnsi="Montserrat" w:cs="Calibri"/>
                <w:b/>
                <w:bCs/>
                <w:color w:val="000000"/>
                <w:sz w:val="14"/>
                <w:szCs w:val="14"/>
                <w:lang w:val="es-MX" w:eastAsia="es-MX"/>
              </w:rPr>
              <w:t xml:space="preserve">HGZ No.1 </w:t>
            </w:r>
          </w:p>
        </w:tc>
        <w:tc>
          <w:tcPr>
            <w:tcW w:w="516" w:type="pct"/>
            <w:gridSpan w:val="2"/>
            <w:tcBorders>
              <w:top w:val="single" w:sz="4" w:space="0" w:color="auto"/>
              <w:left w:val="nil"/>
              <w:bottom w:val="single" w:sz="4" w:space="0" w:color="auto"/>
              <w:right w:val="single" w:sz="4" w:space="0" w:color="auto"/>
            </w:tcBorders>
            <w:shd w:val="clear" w:color="000000" w:fill="C0C0C0"/>
            <w:vAlign w:val="center"/>
            <w:hideMark/>
          </w:tcPr>
          <w:p w14:paraId="6FD4B9E3" w14:textId="77777777" w:rsidR="00E40AF6" w:rsidRPr="00E40AF6" w:rsidRDefault="00E40AF6" w:rsidP="00CE5DC8">
            <w:pPr>
              <w:jc w:val="center"/>
              <w:rPr>
                <w:rFonts w:ascii="Montserrat" w:hAnsi="Montserrat" w:cs="Calibri"/>
                <w:b/>
                <w:bCs/>
                <w:color w:val="000000"/>
                <w:sz w:val="14"/>
                <w:szCs w:val="14"/>
                <w:lang w:val="es-MX" w:eastAsia="es-MX"/>
              </w:rPr>
            </w:pPr>
            <w:r w:rsidRPr="00E40AF6">
              <w:rPr>
                <w:rFonts w:ascii="Montserrat" w:hAnsi="Montserrat" w:cs="Calibri"/>
                <w:b/>
                <w:bCs/>
                <w:color w:val="000000"/>
                <w:sz w:val="14"/>
                <w:szCs w:val="14"/>
                <w:lang w:val="es-MX" w:eastAsia="es-MX"/>
              </w:rPr>
              <w:t xml:space="preserve">HGSZ MF No.4 </w:t>
            </w:r>
          </w:p>
        </w:tc>
        <w:tc>
          <w:tcPr>
            <w:tcW w:w="550" w:type="pct"/>
            <w:gridSpan w:val="2"/>
            <w:tcBorders>
              <w:top w:val="single" w:sz="4" w:space="0" w:color="auto"/>
              <w:left w:val="nil"/>
              <w:bottom w:val="single" w:sz="4" w:space="0" w:color="auto"/>
              <w:right w:val="single" w:sz="4" w:space="0" w:color="auto"/>
            </w:tcBorders>
            <w:shd w:val="clear" w:color="000000" w:fill="C0C0C0"/>
            <w:vAlign w:val="center"/>
            <w:hideMark/>
          </w:tcPr>
          <w:p w14:paraId="4EEC1C72" w14:textId="77777777" w:rsidR="00E40AF6" w:rsidRPr="00E40AF6" w:rsidRDefault="00E40AF6" w:rsidP="00CE5DC8">
            <w:pPr>
              <w:jc w:val="center"/>
              <w:rPr>
                <w:rFonts w:ascii="Montserrat" w:hAnsi="Montserrat" w:cs="Calibri"/>
                <w:b/>
                <w:bCs/>
                <w:color w:val="000000"/>
                <w:sz w:val="14"/>
                <w:szCs w:val="14"/>
                <w:lang w:val="es-MX" w:eastAsia="es-MX"/>
              </w:rPr>
            </w:pPr>
            <w:r w:rsidRPr="00E40AF6">
              <w:rPr>
                <w:rFonts w:ascii="Montserrat" w:hAnsi="Montserrat" w:cs="Calibri"/>
                <w:b/>
                <w:bCs/>
                <w:color w:val="000000"/>
                <w:sz w:val="14"/>
                <w:szCs w:val="14"/>
                <w:lang w:val="es-MX" w:eastAsia="es-MX"/>
              </w:rPr>
              <w:t>HGZ No.10</w:t>
            </w:r>
          </w:p>
        </w:tc>
        <w:tc>
          <w:tcPr>
            <w:tcW w:w="579" w:type="pct"/>
            <w:gridSpan w:val="2"/>
            <w:tcBorders>
              <w:top w:val="single" w:sz="4" w:space="0" w:color="auto"/>
              <w:left w:val="nil"/>
              <w:bottom w:val="single" w:sz="4" w:space="0" w:color="auto"/>
              <w:right w:val="single" w:sz="4" w:space="0" w:color="auto"/>
            </w:tcBorders>
            <w:shd w:val="clear" w:color="000000" w:fill="BFBFBF"/>
            <w:vAlign w:val="center"/>
            <w:hideMark/>
          </w:tcPr>
          <w:p w14:paraId="530C194E" w14:textId="77777777" w:rsidR="00E40AF6" w:rsidRPr="00E40AF6" w:rsidRDefault="00E40AF6" w:rsidP="00CE5DC8">
            <w:pPr>
              <w:jc w:val="center"/>
              <w:rPr>
                <w:rFonts w:ascii="Montserrat" w:hAnsi="Montserrat" w:cs="Calibri"/>
                <w:b/>
                <w:bCs/>
                <w:color w:val="000000"/>
                <w:sz w:val="14"/>
                <w:szCs w:val="14"/>
                <w:lang w:val="es-MX" w:eastAsia="es-MX"/>
              </w:rPr>
            </w:pPr>
            <w:r w:rsidRPr="00E40AF6">
              <w:rPr>
                <w:rFonts w:ascii="Montserrat" w:hAnsi="Montserrat" w:cs="Calibri"/>
                <w:b/>
                <w:bCs/>
                <w:color w:val="000000"/>
                <w:sz w:val="14"/>
                <w:szCs w:val="14"/>
                <w:lang w:val="es-MX" w:eastAsia="es-MX"/>
              </w:rPr>
              <w:t>Concentrado OOAD</w:t>
            </w:r>
          </w:p>
        </w:tc>
      </w:tr>
      <w:tr w:rsidR="00E40AF6" w:rsidRPr="00E40AF6" w14:paraId="0F3DC480" w14:textId="77777777" w:rsidTr="00E40AF6">
        <w:trPr>
          <w:trHeight w:val="236"/>
        </w:trPr>
        <w:tc>
          <w:tcPr>
            <w:tcW w:w="295" w:type="pct"/>
            <w:tcBorders>
              <w:top w:val="nil"/>
              <w:left w:val="nil"/>
              <w:bottom w:val="nil"/>
              <w:right w:val="nil"/>
            </w:tcBorders>
            <w:shd w:val="clear" w:color="auto" w:fill="auto"/>
            <w:noWrap/>
            <w:vAlign w:val="bottom"/>
            <w:hideMark/>
          </w:tcPr>
          <w:p w14:paraId="61CD2EC0" w14:textId="77777777" w:rsidR="00E40AF6" w:rsidRPr="00E40AF6" w:rsidRDefault="00E40AF6" w:rsidP="00CE5DC8">
            <w:pPr>
              <w:rPr>
                <w:rFonts w:ascii="Montserrat" w:hAnsi="Montserrat" w:cs="Calibri"/>
                <w:color w:val="000000"/>
                <w:sz w:val="14"/>
                <w:szCs w:val="14"/>
                <w:lang w:val="es-MX" w:eastAsia="es-MX"/>
              </w:rPr>
            </w:pPr>
          </w:p>
        </w:tc>
        <w:tc>
          <w:tcPr>
            <w:tcW w:w="339" w:type="pct"/>
            <w:tcBorders>
              <w:top w:val="nil"/>
              <w:left w:val="nil"/>
              <w:bottom w:val="nil"/>
              <w:right w:val="nil"/>
            </w:tcBorders>
            <w:shd w:val="clear" w:color="auto" w:fill="auto"/>
            <w:noWrap/>
            <w:vAlign w:val="center"/>
            <w:hideMark/>
          </w:tcPr>
          <w:p w14:paraId="1787669A" w14:textId="77777777" w:rsidR="00E40AF6" w:rsidRPr="00E40AF6" w:rsidRDefault="00E40AF6" w:rsidP="00CE5DC8">
            <w:pPr>
              <w:jc w:val="center"/>
              <w:rPr>
                <w:rFonts w:ascii="Montserrat" w:hAnsi="Montserrat" w:cs="Calibri"/>
                <w:color w:val="000000"/>
                <w:sz w:val="14"/>
                <w:szCs w:val="14"/>
                <w:lang w:val="es-MX" w:eastAsia="es-MX"/>
              </w:rPr>
            </w:pPr>
          </w:p>
        </w:tc>
        <w:tc>
          <w:tcPr>
            <w:tcW w:w="1551" w:type="pct"/>
            <w:tcBorders>
              <w:top w:val="nil"/>
              <w:left w:val="nil"/>
              <w:bottom w:val="nil"/>
              <w:right w:val="nil"/>
            </w:tcBorders>
            <w:shd w:val="clear" w:color="auto" w:fill="auto"/>
            <w:noWrap/>
            <w:vAlign w:val="bottom"/>
            <w:hideMark/>
          </w:tcPr>
          <w:p w14:paraId="4077D62C" w14:textId="77777777" w:rsidR="00E40AF6" w:rsidRPr="00E40AF6" w:rsidRDefault="00E40AF6" w:rsidP="00CE5DC8">
            <w:pPr>
              <w:rPr>
                <w:rFonts w:ascii="Montserrat" w:hAnsi="Montserrat" w:cs="Calibri"/>
                <w:color w:val="000000"/>
                <w:sz w:val="14"/>
                <w:szCs w:val="14"/>
                <w:lang w:val="es-MX" w:eastAsia="es-MX"/>
              </w:rPr>
            </w:pPr>
          </w:p>
        </w:tc>
        <w:tc>
          <w:tcPr>
            <w:tcW w:w="329" w:type="pct"/>
            <w:tcBorders>
              <w:top w:val="nil"/>
              <w:left w:val="nil"/>
              <w:bottom w:val="nil"/>
              <w:right w:val="nil"/>
            </w:tcBorders>
            <w:shd w:val="clear" w:color="auto" w:fill="auto"/>
            <w:noWrap/>
            <w:vAlign w:val="bottom"/>
            <w:hideMark/>
          </w:tcPr>
          <w:p w14:paraId="5060209D" w14:textId="77777777" w:rsidR="00E40AF6" w:rsidRPr="00E40AF6" w:rsidRDefault="00E40AF6" w:rsidP="00CE5DC8">
            <w:pPr>
              <w:jc w:val="center"/>
              <w:rPr>
                <w:rFonts w:ascii="Montserrat" w:hAnsi="Montserrat" w:cs="Calibri"/>
                <w:color w:val="000000"/>
                <w:sz w:val="14"/>
                <w:szCs w:val="14"/>
                <w:lang w:val="es-MX" w:eastAsia="es-MX"/>
              </w:rPr>
            </w:pPr>
          </w:p>
        </w:tc>
        <w:tc>
          <w:tcPr>
            <w:tcW w:w="327" w:type="pct"/>
            <w:tcBorders>
              <w:top w:val="nil"/>
              <w:left w:val="nil"/>
              <w:bottom w:val="nil"/>
              <w:right w:val="nil"/>
            </w:tcBorders>
            <w:shd w:val="clear" w:color="auto" w:fill="auto"/>
            <w:noWrap/>
            <w:vAlign w:val="bottom"/>
            <w:hideMark/>
          </w:tcPr>
          <w:p w14:paraId="12CFFD95" w14:textId="77777777" w:rsidR="00E40AF6" w:rsidRPr="00E40AF6" w:rsidRDefault="00E40AF6" w:rsidP="00CE5DC8">
            <w:pPr>
              <w:jc w:val="center"/>
              <w:rPr>
                <w:rFonts w:ascii="Montserrat" w:hAnsi="Montserrat" w:cs="Calibri"/>
                <w:color w:val="000000"/>
                <w:sz w:val="14"/>
                <w:szCs w:val="14"/>
                <w:lang w:val="es-MX" w:eastAsia="es-MX"/>
              </w:rPr>
            </w:pPr>
          </w:p>
        </w:tc>
        <w:tc>
          <w:tcPr>
            <w:tcW w:w="516" w:type="pct"/>
            <w:gridSpan w:val="2"/>
            <w:tcBorders>
              <w:top w:val="single" w:sz="4" w:space="0" w:color="auto"/>
              <w:left w:val="single" w:sz="4" w:space="0" w:color="auto"/>
              <w:bottom w:val="single" w:sz="4" w:space="0" w:color="auto"/>
              <w:right w:val="single" w:sz="4" w:space="0" w:color="auto"/>
            </w:tcBorders>
            <w:shd w:val="clear" w:color="000000" w:fill="C0C0C0"/>
            <w:vAlign w:val="center"/>
            <w:hideMark/>
          </w:tcPr>
          <w:p w14:paraId="503FE8BD" w14:textId="77777777" w:rsidR="00E40AF6" w:rsidRPr="00E40AF6" w:rsidRDefault="00E40AF6" w:rsidP="00CE5DC8">
            <w:pPr>
              <w:jc w:val="center"/>
              <w:rPr>
                <w:rFonts w:ascii="Montserrat" w:hAnsi="Montserrat" w:cs="Calibri"/>
                <w:b/>
                <w:bCs/>
                <w:color w:val="000000"/>
                <w:sz w:val="14"/>
                <w:szCs w:val="14"/>
                <w:lang w:val="es-MX" w:eastAsia="es-MX"/>
              </w:rPr>
            </w:pPr>
            <w:r w:rsidRPr="00E40AF6">
              <w:rPr>
                <w:rFonts w:ascii="Montserrat" w:hAnsi="Montserrat" w:cs="Calibri"/>
                <w:b/>
                <w:bCs/>
                <w:color w:val="000000"/>
                <w:sz w:val="14"/>
                <w:szCs w:val="14"/>
                <w:lang w:val="es-MX" w:eastAsia="es-MX"/>
              </w:rPr>
              <w:t xml:space="preserve">Cantidad </w:t>
            </w:r>
          </w:p>
        </w:tc>
        <w:tc>
          <w:tcPr>
            <w:tcW w:w="516" w:type="pct"/>
            <w:gridSpan w:val="2"/>
            <w:tcBorders>
              <w:top w:val="single" w:sz="4" w:space="0" w:color="auto"/>
              <w:left w:val="nil"/>
              <w:bottom w:val="single" w:sz="4" w:space="0" w:color="auto"/>
              <w:right w:val="single" w:sz="4" w:space="0" w:color="auto"/>
            </w:tcBorders>
            <w:shd w:val="clear" w:color="000000" w:fill="C0C0C0"/>
            <w:vAlign w:val="center"/>
            <w:hideMark/>
          </w:tcPr>
          <w:p w14:paraId="3ED0698F" w14:textId="77777777" w:rsidR="00E40AF6" w:rsidRPr="00E40AF6" w:rsidRDefault="00E40AF6" w:rsidP="00CE5DC8">
            <w:pPr>
              <w:jc w:val="center"/>
              <w:rPr>
                <w:rFonts w:ascii="Montserrat" w:hAnsi="Montserrat" w:cs="Calibri"/>
                <w:b/>
                <w:bCs/>
                <w:color w:val="000000"/>
                <w:sz w:val="14"/>
                <w:szCs w:val="14"/>
                <w:lang w:val="es-MX" w:eastAsia="es-MX"/>
              </w:rPr>
            </w:pPr>
            <w:r w:rsidRPr="00E40AF6">
              <w:rPr>
                <w:rFonts w:ascii="Montserrat" w:hAnsi="Montserrat" w:cs="Calibri"/>
                <w:b/>
                <w:bCs/>
                <w:color w:val="000000"/>
                <w:sz w:val="14"/>
                <w:szCs w:val="14"/>
                <w:lang w:val="es-MX" w:eastAsia="es-MX"/>
              </w:rPr>
              <w:t xml:space="preserve">Cantidad </w:t>
            </w:r>
          </w:p>
        </w:tc>
        <w:tc>
          <w:tcPr>
            <w:tcW w:w="550" w:type="pct"/>
            <w:gridSpan w:val="2"/>
            <w:tcBorders>
              <w:top w:val="single" w:sz="4" w:space="0" w:color="auto"/>
              <w:left w:val="nil"/>
              <w:bottom w:val="single" w:sz="4" w:space="0" w:color="auto"/>
              <w:right w:val="single" w:sz="4" w:space="0" w:color="auto"/>
            </w:tcBorders>
            <w:shd w:val="clear" w:color="000000" w:fill="C0C0C0"/>
            <w:vAlign w:val="center"/>
            <w:hideMark/>
          </w:tcPr>
          <w:p w14:paraId="5C6E770D" w14:textId="77777777" w:rsidR="00E40AF6" w:rsidRPr="00E40AF6" w:rsidRDefault="00E40AF6" w:rsidP="00CE5DC8">
            <w:pPr>
              <w:jc w:val="center"/>
              <w:rPr>
                <w:rFonts w:ascii="Montserrat" w:hAnsi="Montserrat" w:cs="Calibri"/>
                <w:b/>
                <w:bCs/>
                <w:color w:val="000000"/>
                <w:sz w:val="14"/>
                <w:szCs w:val="14"/>
                <w:lang w:val="es-MX" w:eastAsia="es-MX"/>
              </w:rPr>
            </w:pPr>
            <w:r w:rsidRPr="00E40AF6">
              <w:rPr>
                <w:rFonts w:ascii="Montserrat" w:hAnsi="Montserrat" w:cs="Calibri"/>
                <w:b/>
                <w:bCs/>
                <w:color w:val="000000"/>
                <w:sz w:val="14"/>
                <w:szCs w:val="14"/>
                <w:lang w:val="es-MX" w:eastAsia="es-MX"/>
              </w:rPr>
              <w:t xml:space="preserve">Cantidad </w:t>
            </w:r>
          </w:p>
        </w:tc>
        <w:tc>
          <w:tcPr>
            <w:tcW w:w="579" w:type="pct"/>
            <w:gridSpan w:val="2"/>
            <w:tcBorders>
              <w:top w:val="single" w:sz="4" w:space="0" w:color="auto"/>
              <w:left w:val="nil"/>
              <w:bottom w:val="single" w:sz="4" w:space="0" w:color="auto"/>
              <w:right w:val="single" w:sz="4" w:space="0" w:color="auto"/>
            </w:tcBorders>
            <w:shd w:val="clear" w:color="000000" w:fill="C0C0C0"/>
            <w:vAlign w:val="center"/>
            <w:hideMark/>
          </w:tcPr>
          <w:p w14:paraId="14DA2157" w14:textId="77777777" w:rsidR="00E40AF6" w:rsidRPr="00E40AF6" w:rsidRDefault="00E40AF6" w:rsidP="00CE5DC8">
            <w:pPr>
              <w:jc w:val="center"/>
              <w:rPr>
                <w:rFonts w:ascii="Montserrat" w:hAnsi="Montserrat" w:cs="Calibri"/>
                <w:b/>
                <w:bCs/>
                <w:color w:val="000000"/>
                <w:sz w:val="14"/>
                <w:szCs w:val="14"/>
                <w:lang w:val="es-MX" w:eastAsia="es-MX"/>
              </w:rPr>
            </w:pPr>
            <w:r w:rsidRPr="00E40AF6">
              <w:rPr>
                <w:rFonts w:ascii="Montserrat" w:hAnsi="Montserrat" w:cs="Calibri"/>
                <w:b/>
                <w:bCs/>
                <w:color w:val="000000"/>
                <w:sz w:val="14"/>
                <w:szCs w:val="14"/>
                <w:lang w:val="es-MX" w:eastAsia="es-MX"/>
              </w:rPr>
              <w:t xml:space="preserve">Cantidad </w:t>
            </w:r>
          </w:p>
        </w:tc>
      </w:tr>
      <w:tr w:rsidR="00E40AF6" w:rsidRPr="00E40AF6" w14:paraId="5E558FA9" w14:textId="77777777" w:rsidTr="00E40AF6">
        <w:trPr>
          <w:trHeight w:val="984"/>
        </w:trPr>
        <w:tc>
          <w:tcPr>
            <w:tcW w:w="295" w:type="pct"/>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4FA81753" w14:textId="77777777" w:rsidR="00E40AF6" w:rsidRPr="00E40AF6" w:rsidRDefault="00E40AF6" w:rsidP="00CE5DC8">
            <w:pPr>
              <w:jc w:val="center"/>
              <w:rPr>
                <w:rFonts w:ascii="Montserrat" w:hAnsi="Montserrat" w:cs="Calibri"/>
                <w:b/>
                <w:bCs/>
                <w:sz w:val="14"/>
                <w:szCs w:val="14"/>
                <w:lang w:val="es-MX" w:eastAsia="es-MX"/>
              </w:rPr>
            </w:pPr>
            <w:r w:rsidRPr="00E40AF6">
              <w:rPr>
                <w:rFonts w:ascii="Montserrat" w:hAnsi="Montserrat" w:cs="Calibri"/>
                <w:b/>
                <w:bCs/>
                <w:sz w:val="14"/>
                <w:szCs w:val="14"/>
                <w:lang w:val="es-MX" w:eastAsia="es-MX"/>
              </w:rPr>
              <w:t>Partida</w:t>
            </w:r>
          </w:p>
        </w:tc>
        <w:tc>
          <w:tcPr>
            <w:tcW w:w="339" w:type="pct"/>
            <w:tcBorders>
              <w:top w:val="single" w:sz="4" w:space="0" w:color="auto"/>
              <w:left w:val="nil"/>
              <w:bottom w:val="single" w:sz="4" w:space="0" w:color="auto"/>
              <w:right w:val="single" w:sz="4" w:space="0" w:color="auto"/>
            </w:tcBorders>
            <w:shd w:val="clear" w:color="000000" w:fill="C0C0C0"/>
            <w:vAlign w:val="center"/>
            <w:hideMark/>
          </w:tcPr>
          <w:p w14:paraId="7E93A729" w14:textId="77777777" w:rsidR="00E40AF6" w:rsidRPr="00E40AF6" w:rsidRDefault="00E40AF6" w:rsidP="00CE5DC8">
            <w:pPr>
              <w:jc w:val="center"/>
              <w:rPr>
                <w:rFonts w:ascii="Montserrat" w:hAnsi="Montserrat" w:cs="Calibri"/>
                <w:b/>
                <w:bCs/>
                <w:sz w:val="14"/>
                <w:szCs w:val="14"/>
                <w:lang w:val="es-MX" w:eastAsia="es-MX"/>
              </w:rPr>
            </w:pPr>
            <w:r w:rsidRPr="00E40AF6">
              <w:rPr>
                <w:rFonts w:ascii="Montserrat" w:hAnsi="Montserrat" w:cs="Calibri"/>
                <w:b/>
                <w:bCs/>
                <w:sz w:val="14"/>
                <w:szCs w:val="14"/>
                <w:lang w:val="es-MX" w:eastAsia="es-MX"/>
              </w:rPr>
              <w:t xml:space="preserve">Clave CUCOP </w:t>
            </w:r>
          </w:p>
        </w:tc>
        <w:tc>
          <w:tcPr>
            <w:tcW w:w="1551" w:type="pct"/>
            <w:tcBorders>
              <w:top w:val="single" w:sz="4" w:space="0" w:color="auto"/>
              <w:left w:val="nil"/>
              <w:bottom w:val="single" w:sz="4" w:space="0" w:color="auto"/>
              <w:right w:val="single" w:sz="4" w:space="0" w:color="auto"/>
            </w:tcBorders>
            <w:shd w:val="clear" w:color="000000" w:fill="C0C0C0"/>
            <w:vAlign w:val="center"/>
            <w:hideMark/>
          </w:tcPr>
          <w:p w14:paraId="0180D233" w14:textId="77777777" w:rsidR="00E40AF6" w:rsidRPr="00E40AF6" w:rsidRDefault="00E40AF6" w:rsidP="00CE5DC8">
            <w:pPr>
              <w:jc w:val="center"/>
              <w:rPr>
                <w:rFonts w:ascii="Montserrat" w:hAnsi="Montserrat" w:cs="Calibri"/>
                <w:b/>
                <w:bCs/>
                <w:sz w:val="14"/>
                <w:szCs w:val="14"/>
                <w:lang w:val="es-MX" w:eastAsia="es-MX"/>
              </w:rPr>
            </w:pPr>
            <w:r w:rsidRPr="00E40AF6">
              <w:rPr>
                <w:rFonts w:ascii="Montserrat" w:hAnsi="Montserrat" w:cs="Calibri"/>
                <w:b/>
                <w:bCs/>
                <w:sz w:val="14"/>
                <w:szCs w:val="14"/>
                <w:lang w:val="es-MX" w:eastAsia="es-MX"/>
              </w:rPr>
              <w:t>Descripción</w:t>
            </w:r>
          </w:p>
        </w:tc>
        <w:tc>
          <w:tcPr>
            <w:tcW w:w="329" w:type="pct"/>
            <w:tcBorders>
              <w:top w:val="single" w:sz="4" w:space="0" w:color="auto"/>
              <w:left w:val="nil"/>
              <w:bottom w:val="single" w:sz="4" w:space="0" w:color="auto"/>
              <w:right w:val="single" w:sz="4" w:space="0" w:color="auto"/>
            </w:tcBorders>
            <w:shd w:val="clear" w:color="000000" w:fill="C0C0C0"/>
            <w:vAlign w:val="center"/>
            <w:hideMark/>
          </w:tcPr>
          <w:p w14:paraId="460C9D35" w14:textId="77777777" w:rsidR="00E40AF6" w:rsidRPr="00E40AF6" w:rsidRDefault="00E40AF6" w:rsidP="00CE5DC8">
            <w:pPr>
              <w:jc w:val="center"/>
              <w:rPr>
                <w:rFonts w:ascii="Montserrat" w:hAnsi="Montserrat" w:cs="Calibri"/>
                <w:b/>
                <w:bCs/>
                <w:sz w:val="14"/>
                <w:szCs w:val="14"/>
                <w:lang w:val="es-MX" w:eastAsia="es-MX"/>
              </w:rPr>
            </w:pPr>
            <w:r w:rsidRPr="00E40AF6">
              <w:rPr>
                <w:rFonts w:ascii="Montserrat" w:hAnsi="Montserrat" w:cs="Calibri"/>
                <w:b/>
                <w:bCs/>
                <w:sz w:val="14"/>
                <w:szCs w:val="14"/>
                <w:lang w:val="es-MX" w:eastAsia="es-MX"/>
              </w:rPr>
              <w:t xml:space="preserve">Cuenta Contable </w:t>
            </w:r>
          </w:p>
        </w:tc>
        <w:tc>
          <w:tcPr>
            <w:tcW w:w="327" w:type="pct"/>
            <w:tcBorders>
              <w:top w:val="single" w:sz="4" w:space="0" w:color="auto"/>
              <w:left w:val="nil"/>
              <w:bottom w:val="single" w:sz="4" w:space="0" w:color="auto"/>
              <w:right w:val="single" w:sz="4" w:space="0" w:color="auto"/>
            </w:tcBorders>
            <w:shd w:val="clear" w:color="000000" w:fill="C0C0C0"/>
            <w:vAlign w:val="center"/>
            <w:hideMark/>
          </w:tcPr>
          <w:p w14:paraId="6CF7DA50" w14:textId="77777777" w:rsidR="00E40AF6" w:rsidRPr="00E40AF6" w:rsidRDefault="00E40AF6" w:rsidP="00CE5DC8">
            <w:pPr>
              <w:jc w:val="center"/>
              <w:rPr>
                <w:rFonts w:ascii="Montserrat" w:hAnsi="Montserrat" w:cs="Calibri"/>
                <w:b/>
                <w:bCs/>
                <w:sz w:val="14"/>
                <w:szCs w:val="14"/>
                <w:lang w:val="es-MX" w:eastAsia="es-MX"/>
              </w:rPr>
            </w:pPr>
            <w:r w:rsidRPr="00E40AF6">
              <w:rPr>
                <w:rFonts w:ascii="Montserrat" w:hAnsi="Montserrat" w:cs="Calibri"/>
                <w:b/>
                <w:bCs/>
                <w:sz w:val="14"/>
                <w:szCs w:val="14"/>
                <w:lang w:val="es-MX" w:eastAsia="es-MX"/>
              </w:rPr>
              <w:t xml:space="preserve">Unidad de Medida </w:t>
            </w:r>
          </w:p>
        </w:tc>
        <w:tc>
          <w:tcPr>
            <w:tcW w:w="256" w:type="pct"/>
            <w:tcBorders>
              <w:top w:val="nil"/>
              <w:left w:val="nil"/>
              <w:bottom w:val="single" w:sz="4" w:space="0" w:color="auto"/>
              <w:right w:val="single" w:sz="4" w:space="0" w:color="auto"/>
            </w:tcBorders>
            <w:shd w:val="clear" w:color="000000" w:fill="C0C0C0"/>
            <w:vAlign w:val="center"/>
            <w:hideMark/>
          </w:tcPr>
          <w:p w14:paraId="7B7F0F1E" w14:textId="77777777" w:rsidR="00E40AF6" w:rsidRPr="00E40AF6" w:rsidRDefault="00E40AF6" w:rsidP="00CE5DC8">
            <w:pPr>
              <w:jc w:val="center"/>
              <w:rPr>
                <w:rFonts w:ascii="Montserrat" w:hAnsi="Montserrat" w:cs="Calibri"/>
                <w:b/>
                <w:bCs/>
                <w:color w:val="000000"/>
                <w:sz w:val="14"/>
                <w:szCs w:val="14"/>
                <w:lang w:val="es-MX" w:eastAsia="es-MX"/>
              </w:rPr>
            </w:pPr>
            <w:proofErr w:type="spellStart"/>
            <w:r w:rsidRPr="00E40AF6">
              <w:rPr>
                <w:rFonts w:ascii="Montserrat" w:hAnsi="Montserrat" w:cs="Calibri"/>
                <w:b/>
                <w:bCs/>
                <w:color w:val="000000"/>
                <w:sz w:val="14"/>
                <w:szCs w:val="14"/>
                <w:lang w:val="es-MX" w:eastAsia="es-MX"/>
              </w:rPr>
              <w:t>Mín</w:t>
            </w:r>
            <w:proofErr w:type="spellEnd"/>
          </w:p>
        </w:tc>
        <w:tc>
          <w:tcPr>
            <w:tcW w:w="259" w:type="pct"/>
            <w:tcBorders>
              <w:top w:val="nil"/>
              <w:left w:val="nil"/>
              <w:bottom w:val="single" w:sz="4" w:space="0" w:color="auto"/>
              <w:right w:val="single" w:sz="4" w:space="0" w:color="auto"/>
            </w:tcBorders>
            <w:shd w:val="clear" w:color="000000" w:fill="C0C0C0"/>
            <w:vAlign w:val="center"/>
            <w:hideMark/>
          </w:tcPr>
          <w:p w14:paraId="5473ED01" w14:textId="77777777" w:rsidR="00E40AF6" w:rsidRPr="00E40AF6" w:rsidRDefault="00E40AF6" w:rsidP="00CE5DC8">
            <w:pPr>
              <w:jc w:val="center"/>
              <w:rPr>
                <w:rFonts w:ascii="Montserrat" w:hAnsi="Montserrat" w:cs="Calibri"/>
                <w:b/>
                <w:bCs/>
                <w:color w:val="000000"/>
                <w:sz w:val="14"/>
                <w:szCs w:val="14"/>
                <w:lang w:val="es-MX" w:eastAsia="es-MX"/>
              </w:rPr>
            </w:pPr>
            <w:proofErr w:type="spellStart"/>
            <w:r w:rsidRPr="00E40AF6">
              <w:rPr>
                <w:rFonts w:ascii="Montserrat" w:hAnsi="Montserrat" w:cs="Calibri"/>
                <w:b/>
                <w:bCs/>
                <w:color w:val="000000"/>
                <w:sz w:val="14"/>
                <w:szCs w:val="14"/>
                <w:lang w:val="es-MX" w:eastAsia="es-MX"/>
              </w:rPr>
              <w:t>Máx</w:t>
            </w:r>
            <w:proofErr w:type="spellEnd"/>
          </w:p>
        </w:tc>
        <w:tc>
          <w:tcPr>
            <w:tcW w:w="257" w:type="pct"/>
            <w:tcBorders>
              <w:top w:val="nil"/>
              <w:left w:val="nil"/>
              <w:bottom w:val="single" w:sz="4" w:space="0" w:color="auto"/>
              <w:right w:val="single" w:sz="4" w:space="0" w:color="auto"/>
            </w:tcBorders>
            <w:shd w:val="clear" w:color="000000" w:fill="C0C0C0"/>
            <w:vAlign w:val="center"/>
            <w:hideMark/>
          </w:tcPr>
          <w:p w14:paraId="7E5829FC" w14:textId="77777777" w:rsidR="00E40AF6" w:rsidRPr="00E40AF6" w:rsidRDefault="00E40AF6" w:rsidP="00CE5DC8">
            <w:pPr>
              <w:jc w:val="center"/>
              <w:rPr>
                <w:rFonts w:ascii="Montserrat" w:hAnsi="Montserrat" w:cs="Calibri"/>
                <w:b/>
                <w:bCs/>
                <w:color w:val="000000"/>
                <w:sz w:val="14"/>
                <w:szCs w:val="14"/>
                <w:lang w:val="es-MX" w:eastAsia="es-MX"/>
              </w:rPr>
            </w:pPr>
            <w:proofErr w:type="spellStart"/>
            <w:r w:rsidRPr="00E40AF6">
              <w:rPr>
                <w:rFonts w:ascii="Montserrat" w:hAnsi="Montserrat" w:cs="Calibri"/>
                <w:b/>
                <w:bCs/>
                <w:color w:val="000000"/>
                <w:sz w:val="14"/>
                <w:szCs w:val="14"/>
                <w:lang w:val="es-MX" w:eastAsia="es-MX"/>
              </w:rPr>
              <w:t>Mín</w:t>
            </w:r>
            <w:proofErr w:type="spellEnd"/>
          </w:p>
        </w:tc>
        <w:tc>
          <w:tcPr>
            <w:tcW w:w="259" w:type="pct"/>
            <w:tcBorders>
              <w:top w:val="nil"/>
              <w:left w:val="nil"/>
              <w:bottom w:val="single" w:sz="4" w:space="0" w:color="auto"/>
              <w:right w:val="single" w:sz="4" w:space="0" w:color="auto"/>
            </w:tcBorders>
            <w:shd w:val="clear" w:color="000000" w:fill="C0C0C0"/>
            <w:vAlign w:val="center"/>
            <w:hideMark/>
          </w:tcPr>
          <w:p w14:paraId="174F9499" w14:textId="77777777" w:rsidR="00E40AF6" w:rsidRPr="00E40AF6" w:rsidRDefault="00E40AF6" w:rsidP="00CE5DC8">
            <w:pPr>
              <w:jc w:val="center"/>
              <w:rPr>
                <w:rFonts w:ascii="Montserrat" w:hAnsi="Montserrat" w:cs="Calibri"/>
                <w:b/>
                <w:bCs/>
                <w:color w:val="000000"/>
                <w:sz w:val="14"/>
                <w:szCs w:val="14"/>
                <w:lang w:val="es-MX" w:eastAsia="es-MX"/>
              </w:rPr>
            </w:pPr>
            <w:proofErr w:type="spellStart"/>
            <w:r w:rsidRPr="00E40AF6">
              <w:rPr>
                <w:rFonts w:ascii="Montserrat" w:hAnsi="Montserrat" w:cs="Calibri"/>
                <w:b/>
                <w:bCs/>
                <w:color w:val="000000"/>
                <w:sz w:val="14"/>
                <w:szCs w:val="14"/>
                <w:lang w:val="es-MX" w:eastAsia="es-MX"/>
              </w:rPr>
              <w:t>Máx</w:t>
            </w:r>
            <w:proofErr w:type="spellEnd"/>
          </w:p>
        </w:tc>
        <w:tc>
          <w:tcPr>
            <w:tcW w:w="256" w:type="pct"/>
            <w:tcBorders>
              <w:top w:val="nil"/>
              <w:left w:val="nil"/>
              <w:bottom w:val="single" w:sz="4" w:space="0" w:color="auto"/>
              <w:right w:val="single" w:sz="4" w:space="0" w:color="auto"/>
            </w:tcBorders>
            <w:shd w:val="clear" w:color="000000" w:fill="C0C0C0"/>
            <w:vAlign w:val="center"/>
            <w:hideMark/>
          </w:tcPr>
          <w:p w14:paraId="6304625C" w14:textId="77777777" w:rsidR="00E40AF6" w:rsidRPr="00E40AF6" w:rsidRDefault="00E40AF6" w:rsidP="00CE5DC8">
            <w:pPr>
              <w:jc w:val="center"/>
              <w:rPr>
                <w:rFonts w:ascii="Montserrat" w:hAnsi="Montserrat" w:cs="Calibri"/>
                <w:b/>
                <w:bCs/>
                <w:color w:val="000000"/>
                <w:sz w:val="14"/>
                <w:szCs w:val="14"/>
                <w:lang w:val="es-MX" w:eastAsia="es-MX"/>
              </w:rPr>
            </w:pPr>
            <w:proofErr w:type="spellStart"/>
            <w:r w:rsidRPr="00E40AF6">
              <w:rPr>
                <w:rFonts w:ascii="Montserrat" w:hAnsi="Montserrat" w:cs="Calibri"/>
                <w:b/>
                <w:bCs/>
                <w:color w:val="000000"/>
                <w:sz w:val="14"/>
                <w:szCs w:val="14"/>
                <w:lang w:val="es-MX" w:eastAsia="es-MX"/>
              </w:rPr>
              <w:t>Mín</w:t>
            </w:r>
            <w:proofErr w:type="spellEnd"/>
          </w:p>
        </w:tc>
        <w:tc>
          <w:tcPr>
            <w:tcW w:w="293" w:type="pct"/>
            <w:tcBorders>
              <w:top w:val="nil"/>
              <w:left w:val="nil"/>
              <w:bottom w:val="single" w:sz="4" w:space="0" w:color="auto"/>
              <w:right w:val="single" w:sz="4" w:space="0" w:color="auto"/>
            </w:tcBorders>
            <w:shd w:val="clear" w:color="000000" w:fill="C0C0C0"/>
            <w:vAlign w:val="center"/>
            <w:hideMark/>
          </w:tcPr>
          <w:p w14:paraId="3A3E46C7" w14:textId="77777777" w:rsidR="00E40AF6" w:rsidRPr="00E40AF6" w:rsidRDefault="00E40AF6" w:rsidP="00CE5DC8">
            <w:pPr>
              <w:jc w:val="center"/>
              <w:rPr>
                <w:rFonts w:ascii="Montserrat" w:hAnsi="Montserrat" w:cs="Calibri"/>
                <w:b/>
                <w:bCs/>
                <w:color w:val="000000"/>
                <w:sz w:val="14"/>
                <w:szCs w:val="14"/>
                <w:lang w:val="es-MX" w:eastAsia="es-MX"/>
              </w:rPr>
            </w:pPr>
            <w:proofErr w:type="spellStart"/>
            <w:r w:rsidRPr="00E40AF6">
              <w:rPr>
                <w:rFonts w:ascii="Montserrat" w:hAnsi="Montserrat" w:cs="Calibri"/>
                <w:b/>
                <w:bCs/>
                <w:color w:val="000000"/>
                <w:sz w:val="14"/>
                <w:szCs w:val="14"/>
                <w:lang w:val="es-MX" w:eastAsia="es-MX"/>
              </w:rPr>
              <w:t>Máx</w:t>
            </w:r>
            <w:proofErr w:type="spellEnd"/>
          </w:p>
        </w:tc>
        <w:tc>
          <w:tcPr>
            <w:tcW w:w="288" w:type="pct"/>
            <w:tcBorders>
              <w:top w:val="nil"/>
              <w:left w:val="nil"/>
              <w:bottom w:val="single" w:sz="4" w:space="0" w:color="auto"/>
              <w:right w:val="single" w:sz="4" w:space="0" w:color="auto"/>
            </w:tcBorders>
            <w:shd w:val="clear" w:color="000000" w:fill="C0C0C0"/>
            <w:vAlign w:val="center"/>
            <w:hideMark/>
          </w:tcPr>
          <w:p w14:paraId="022E1497" w14:textId="77777777" w:rsidR="00E40AF6" w:rsidRPr="00E40AF6" w:rsidRDefault="00E40AF6" w:rsidP="00CE5DC8">
            <w:pPr>
              <w:jc w:val="center"/>
              <w:rPr>
                <w:rFonts w:ascii="Montserrat" w:hAnsi="Montserrat" w:cs="Calibri"/>
                <w:b/>
                <w:bCs/>
                <w:color w:val="000000"/>
                <w:sz w:val="14"/>
                <w:szCs w:val="14"/>
                <w:lang w:val="es-MX" w:eastAsia="es-MX"/>
              </w:rPr>
            </w:pPr>
            <w:r w:rsidRPr="00E40AF6">
              <w:rPr>
                <w:rFonts w:ascii="Montserrat" w:hAnsi="Montserrat" w:cs="Calibri"/>
                <w:b/>
                <w:bCs/>
                <w:color w:val="000000"/>
                <w:sz w:val="14"/>
                <w:szCs w:val="14"/>
                <w:lang w:val="es-MX" w:eastAsia="es-MX"/>
              </w:rPr>
              <w:t xml:space="preserve">Mínima </w:t>
            </w:r>
          </w:p>
        </w:tc>
        <w:tc>
          <w:tcPr>
            <w:tcW w:w="291" w:type="pct"/>
            <w:tcBorders>
              <w:top w:val="nil"/>
              <w:left w:val="nil"/>
              <w:bottom w:val="single" w:sz="4" w:space="0" w:color="auto"/>
              <w:right w:val="single" w:sz="4" w:space="0" w:color="auto"/>
            </w:tcBorders>
            <w:shd w:val="clear" w:color="000000" w:fill="C0C0C0"/>
            <w:vAlign w:val="center"/>
            <w:hideMark/>
          </w:tcPr>
          <w:p w14:paraId="3CD8A598" w14:textId="77777777" w:rsidR="00E40AF6" w:rsidRPr="00E40AF6" w:rsidRDefault="00E40AF6" w:rsidP="00CE5DC8">
            <w:pPr>
              <w:jc w:val="center"/>
              <w:rPr>
                <w:rFonts w:ascii="Montserrat" w:hAnsi="Montserrat" w:cs="Calibri"/>
                <w:b/>
                <w:bCs/>
                <w:color w:val="000000"/>
                <w:sz w:val="14"/>
                <w:szCs w:val="14"/>
                <w:lang w:val="es-MX" w:eastAsia="es-MX"/>
              </w:rPr>
            </w:pPr>
            <w:r w:rsidRPr="00E40AF6">
              <w:rPr>
                <w:rFonts w:ascii="Montserrat" w:hAnsi="Montserrat" w:cs="Calibri"/>
                <w:b/>
                <w:bCs/>
                <w:color w:val="000000"/>
                <w:sz w:val="14"/>
                <w:szCs w:val="14"/>
                <w:lang w:val="es-MX" w:eastAsia="es-MX"/>
              </w:rPr>
              <w:t xml:space="preserve">Máxima </w:t>
            </w:r>
          </w:p>
        </w:tc>
      </w:tr>
      <w:tr w:rsidR="00E40AF6" w:rsidRPr="00E40AF6" w14:paraId="6BD72C3F" w14:textId="77777777" w:rsidTr="00E40AF6">
        <w:trPr>
          <w:trHeight w:val="333"/>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13753644"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1</w:t>
            </w:r>
          </w:p>
        </w:tc>
        <w:tc>
          <w:tcPr>
            <w:tcW w:w="339" w:type="pct"/>
            <w:tcBorders>
              <w:top w:val="nil"/>
              <w:left w:val="nil"/>
              <w:bottom w:val="single" w:sz="4" w:space="0" w:color="auto"/>
              <w:right w:val="single" w:sz="4" w:space="0" w:color="auto"/>
            </w:tcBorders>
            <w:shd w:val="clear" w:color="auto" w:fill="auto"/>
            <w:noWrap/>
            <w:vAlign w:val="center"/>
            <w:hideMark/>
          </w:tcPr>
          <w:p w14:paraId="12AF8973"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33900007</w:t>
            </w:r>
          </w:p>
        </w:tc>
        <w:tc>
          <w:tcPr>
            <w:tcW w:w="1551" w:type="pct"/>
            <w:tcBorders>
              <w:top w:val="nil"/>
              <w:left w:val="nil"/>
              <w:bottom w:val="single" w:sz="4" w:space="0" w:color="auto"/>
              <w:right w:val="single" w:sz="4" w:space="0" w:color="auto"/>
            </w:tcBorders>
            <w:shd w:val="clear" w:color="auto" w:fill="auto"/>
            <w:vAlign w:val="center"/>
            <w:hideMark/>
          </w:tcPr>
          <w:p w14:paraId="7338C3D6" w14:textId="77777777" w:rsidR="00E40AF6" w:rsidRPr="00E40AF6" w:rsidRDefault="00E40AF6" w:rsidP="00CE5DC8">
            <w:pP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Tomografía de Cráneo Simple</w:t>
            </w:r>
          </w:p>
        </w:tc>
        <w:tc>
          <w:tcPr>
            <w:tcW w:w="329" w:type="pct"/>
            <w:tcBorders>
              <w:top w:val="nil"/>
              <w:left w:val="nil"/>
              <w:bottom w:val="single" w:sz="4" w:space="0" w:color="auto"/>
              <w:right w:val="single" w:sz="4" w:space="0" w:color="auto"/>
            </w:tcBorders>
            <w:shd w:val="clear" w:color="auto" w:fill="auto"/>
            <w:noWrap/>
            <w:vAlign w:val="center"/>
            <w:hideMark/>
          </w:tcPr>
          <w:p w14:paraId="63BDD862"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42062106</w:t>
            </w:r>
          </w:p>
        </w:tc>
        <w:tc>
          <w:tcPr>
            <w:tcW w:w="327" w:type="pct"/>
            <w:tcBorders>
              <w:top w:val="nil"/>
              <w:left w:val="nil"/>
              <w:bottom w:val="single" w:sz="4" w:space="0" w:color="auto"/>
              <w:right w:val="single" w:sz="4" w:space="0" w:color="auto"/>
            </w:tcBorders>
            <w:shd w:val="clear" w:color="auto" w:fill="auto"/>
            <w:noWrap/>
            <w:vAlign w:val="center"/>
            <w:hideMark/>
          </w:tcPr>
          <w:p w14:paraId="05231A52"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Estudio</w:t>
            </w:r>
          </w:p>
        </w:tc>
        <w:tc>
          <w:tcPr>
            <w:tcW w:w="256" w:type="pct"/>
            <w:tcBorders>
              <w:top w:val="nil"/>
              <w:left w:val="nil"/>
              <w:bottom w:val="single" w:sz="4" w:space="0" w:color="auto"/>
              <w:right w:val="single" w:sz="4" w:space="0" w:color="auto"/>
            </w:tcBorders>
            <w:shd w:val="clear" w:color="auto" w:fill="auto"/>
            <w:vAlign w:val="center"/>
            <w:hideMark/>
          </w:tcPr>
          <w:p w14:paraId="2EB572CA"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02016F4D"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5</w:t>
            </w:r>
          </w:p>
        </w:tc>
        <w:tc>
          <w:tcPr>
            <w:tcW w:w="257" w:type="pct"/>
            <w:tcBorders>
              <w:top w:val="nil"/>
              <w:left w:val="nil"/>
              <w:bottom w:val="single" w:sz="4" w:space="0" w:color="auto"/>
              <w:right w:val="single" w:sz="4" w:space="0" w:color="auto"/>
            </w:tcBorders>
            <w:shd w:val="clear" w:color="auto" w:fill="auto"/>
            <w:vAlign w:val="center"/>
            <w:hideMark/>
          </w:tcPr>
          <w:p w14:paraId="0C178E2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59" w:type="pct"/>
            <w:tcBorders>
              <w:top w:val="nil"/>
              <w:left w:val="nil"/>
              <w:bottom w:val="single" w:sz="4" w:space="0" w:color="auto"/>
              <w:right w:val="single" w:sz="4" w:space="0" w:color="auto"/>
            </w:tcBorders>
            <w:shd w:val="clear" w:color="000000" w:fill="E6B8B7"/>
            <w:vAlign w:val="center"/>
            <w:hideMark/>
          </w:tcPr>
          <w:p w14:paraId="7EB44175"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10</w:t>
            </w:r>
          </w:p>
        </w:tc>
        <w:tc>
          <w:tcPr>
            <w:tcW w:w="256" w:type="pct"/>
            <w:tcBorders>
              <w:top w:val="nil"/>
              <w:left w:val="nil"/>
              <w:bottom w:val="single" w:sz="4" w:space="0" w:color="auto"/>
              <w:right w:val="single" w:sz="4" w:space="0" w:color="auto"/>
            </w:tcBorders>
            <w:shd w:val="clear" w:color="auto" w:fill="auto"/>
            <w:vAlign w:val="center"/>
            <w:hideMark/>
          </w:tcPr>
          <w:p w14:paraId="6440228C"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16</w:t>
            </w:r>
          </w:p>
        </w:tc>
        <w:tc>
          <w:tcPr>
            <w:tcW w:w="293" w:type="pct"/>
            <w:tcBorders>
              <w:top w:val="nil"/>
              <w:left w:val="nil"/>
              <w:bottom w:val="single" w:sz="4" w:space="0" w:color="auto"/>
              <w:right w:val="single" w:sz="4" w:space="0" w:color="auto"/>
            </w:tcBorders>
            <w:shd w:val="clear" w:color="000000" w:fill="E6B8B7"/>
            <w:vAlign w:val="center"/>
            <w:hideMark/>
          </w:tcPr>
          <w:p w14:paraId="0B7A4BED"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40</w:t>
            </w:r>
          </w:p>
        </w:tc>
        <w:tc>
          <w:tcPr>
            <w:tcW w:w="288" w:type="pct"/>
            <w:tcBorders>
              <w:top w:val="nil"/>
              <w:left w:val="nil"/>
              <w:bottom w:val="single" w:sz="4" w:space="0" w:color="auto"/>
              <w:right w:val="single" w:sz="4" w:space="0" w:color="auto"/>
            </w:tcBorders>
            <w:shd w:val="clear" w:color="auto" w:fill="auto"/>
            <w:vAlign w:val="center"/>
            <w:hideMark/>
          </w:tcPr>
          <w:p w14:paraId="6DBF6842"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22</w:t>
            </w:r>
          </w:p>
        </w:tc>
        <w:tc>
          <w:tcPr>
            <w:tcW w:w="291" w:type="pct"/>
            <w:tcBorders>
              <w:top w:val="nil"/>
              <w:left w:val="nil"/>
              <w:bottom w:val="single" w:sz="4" w:space="0" w:color="auto"/>
              <w:right w:val="single" w:sz="4" w:space="0" w:color="auto"/>
            </w:tcBorders>
            <w:shd w:val="clear" w:color="000000" w:fill="E6B8B7"/>
            <w:vAlign w:val="center"/>
            <w:hideMark/>
          </w:tcPr>
          <w:p w14:paraId="630FAFC6"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55</w:t>
            </w:r>
          </w:p>
        </w:tc>
      </w:tr>
      <w:tr w:rsidR="00E40AF6" w:rsidRPr="00E40AF6" w14:paraId="366EC121" w14:textId="77777777" w:rsidTr="00E40AF6">
        <w:trPr>
          <w:trHeight w:val="333"/>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38C96D9D"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2</w:t>
            </w:r>
          </w:p>
        </w:tc>
        <w:tc>
          <w:tcPr>
            <w:tcW w:w="339" w:type="pct"/>
            <w:tcBorders>
              <w:top w:val="nil"/>
              <w:left w:val="nil"/>
              <w:bottom w:val="single" w:sz="4" w:space="0" w:color="auto"/>
              <w:right w:val="single" w:sz="4" w:space="0" w:color="auto"/>
            </w:tcBorders>
            <w:shd w:val="clear" w:color="auto" w:fill="auto"/>
            <w:noWrap/>
            <w:vAlign w:val="center"/>
            <w:hideMark/>
          </w:tcPr>
          <w:p w14:paraId="227EFC46"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33900007</w:t>
            </w:r>
          </w:p>
        </w:tc>
        <w:tc>
          <w:tcPr>
            <w:tcW w:w="1551" w:type="pct"/>
            <w:tcBorders>
              <w:top w:val="nil"/>
              <w:left w:val="nil"/>
              <w:bottom w:val="single" w:sz="4" w:space="0" w:color="auto"/>
              <w:right w:val="single" w:sz="4" w:space="0" w:color="auto"/>
            </w:tcBorders>
            <w:shd w:val="clear" w:color="auto" w:fill="auto"/>
            <w:vAlign w:val="center"/>
            <w:hideMark/>
          </w:tcPr>
          <w:p w14:paraId="7CA0D3E8" w14:textId="77777777" w:rsidR="00E40AF6" w:rsidRPr="00E40AF6" w:rsidRDefault="00E40AF6" w:rsidP="00CE5DC8">
            <w:pP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Tomografía de Cráneo Simple y Contrastada</w:t>
            </w:r>
          </w:p>
        </w:tc>
        <w:tc>
          <w:tcPr>
            <w:tcW w:w="329" w:type="pct"/>
            <w:tcBorders>
              <w:top w:val="nil"/>
              <w:left w:val="nil"/>
              <w:bottom w:val="single" w:sz="4" w:space="0" w:color="auto"/>
              <w:right w:val="single" w:sz="4" w:space="0" w:color="auto"/>
            </w:tcBorders>
            <w:shd w:val="clear" w:color="auto" w:fill="auto"/>
            <w:noWrap/>
            <w:vAlign w:val="center"/>
            <w:hideMark/>
          </w:tcPr>
          <w:p w14:paraId="40EE5A40"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42062106</w:t>
            </w:r>
          </w:p>
        </w:tc>
        <w:tc>
          <w:tcPr>
            <w:tcW w:w="327" w:type="pct"/>
            <w:tcBorders>
              <w:top w:val="nil"/>
              <w:left w:val="nil"/>
              <w:bottom w:val="single" w:sz="4" w:space="0" w:color="auto"/>
              <w:right w:val="single" w:sz="4" w:space="0" w:color="auto"/>
            </w:tcBorders>
            <w:shd w:val="clear" w:color="auto" w:fill="auto"/>
            <w:noWrap/>
            <w:vAlign w:val="center"/>
            <w:hideMark/>
          </w:tcPr>
          <w:p w14:paraId="1309238B"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Estudio</w:t>
            </w:r>
          </w:p>
        </w:tc>
        <w:tc>
          <w:tcPr>
            <w:tcW w:w="256" w:type="pct"/>
            <w:tcBorders>
              <w:top w:val="nil"/>
              <w:left w:val="nil"/>
              <w:bottom w:val="single" w:sz="4" w:space="0" w:color="auto"/>
              <w:right w:val="single" w:sz="4" w:space="0" w:color="auto"/>
            </w:tcBorders>
            <w:shd w:val="clear" w:color="auto" w:fill="auto"/>
            <w:vAlign w:val="center"/>
            <w:hideMark/>
          </w:tcPr>
          <w:p w14:paraId="60A53A40"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3DB89047"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5</w:t>
            </w:r>
          </w:p>
        </w:tc>
        <w:tc>
          <w:tcPr>
            <w:tcW w:w="257" w:type="pct"/>
            <w:tcBorders>
              <w:top w:val="nil"/>
              <w:left w:val="nil"/>
              <w:bottom w:val="single" w:sz="4" w:space="0" w:color="auto"/>
              <w:right w:val="single" w:sz="4" w:space="0" w:color="auto"/>
            </w:tcBorders>
            <w:shd w:val="clear" w:color="auto" w:fill="auto"/>
            <w:vAlign w:val="center"/>
            <w:hideMark/>
          </w:tcPr>
          <w:p w14:paraId="6C83C443"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160D41B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5</w:t>
            </w:r>
          </w:p>
        </w:tc>
        <w:tc>
          <w:tcPr>
            <w:tcW w:w="256" w:type="pct"/>
            <w:tcBorders>
              <w:top w:val="nil"/>
              <w:left w:val="nil"/>
              <w:bottom w:val="single" w:sz="4" w:space="0" w:color="auto"/>
              <w:right w:val="single" w:sz="4" w:space="0" w:color="auto"/>
            </w:tcBorders>
            <w:shd w:val="clear" w:color="auto" w:fill="auto"/>
            <w:vAlign w:val="center"/>
            <w:hideMark/>
          </w:tcPr>
          <w:p w14:paraId="159DE6D0"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8</w:t>
            </w:r>
          </w:p>
        </w:tc>
        <w:tc>
          <w:tcPr>
            <w:tcW w:w="293" w:type="pct"/>
            <w:tcBorders>
              <w:top w:val="nil"/>
              <w:left w:val="nil"/>
              <w:bottom w:val="single" w:sz="4" w:space="0" w:color="auto"/>
              <w:right w:val="single" w:sz="4" w:space="0" w:color="auto"/>
            </w:tcBorders>
            <w:shd w:val="clear" w:color="000000" w:fill="E6B8B7"/>
            <w:noWrap/>
            <w:vAlign w:val="center"/>
            <w:hideMark/>
          </w:tcPr>
          <w:p w14:paraId="65AC8649"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20</w:t>
            </w:r>
          </w:p>
        </w:tc>
        <w:tc>
          <w:tcPr>
            <w:tcW w:w="288" w:type="pct"/>
            <w:tcBorders>
              <w:top w:val="nil"/>
              <w:left w:val="nil"/>
              <w:bottom w:val="single" w:sz="4" w:space="0" w:color="auto"/>
              <w:right w:val="single" w:sz="4" w:space="0" w:color="auto"/>
            </w:tcBorders>
            <w:shd w:val="clear" w:color="auto" w:fill="auto"/>
            <w:vAlign w:val="center"/>
            <w:hideMark/>
          </w:tcPr>
          <w:p w14:paraId="26A89EB9"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12</w:t>
            </w:r>
          </w:p>
        </w:tc>
        <w:tc>
          <w:tcPr>
            <w:tcW w:w="291" w:type="pct"/>
            <w:tcBorders>
              <w:top w:val="nil"/>
              <w:left w:val="nil"/>
              <w:bottom w:val="single" w:sz="4" w:space="0" w:color="auto"/>
              <w:right w:val="single" w:sz="4" w:space="0" w:color="auto"/>
            </w:tcBorders>
            <w:shd w:val="clear" w:color="000000" w:fill="E6B8B7"/>
            <w:vAlign w:val="center"/>
            <w:hideMark/>
          </w:tcPr>
          <w:p w14:paraId="2DDDF0E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30</w:t>
            </w:r>
          </w:p>
        </w:tc>
      </w:tr>
      <w:tr w:rsidR="00E40AF6" w:rsidRPr="00E40AF6" w14:paraId="66954DB6" w14:textId="77777777" w:rsidTr="00E40AF6">
        <w:trPr>
          <w:trHeight w:val="333"/>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51F3DD36"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3</w:t>
            </w:r>
          </w:p>
        </w:tc>
        <w:tc>
          <w:tcPr>
            <w:tcW w:w="339" w:type="pct"/>
            <w:tcBorders>
              <w:top w:val="nil"/>
              <w:left w:val="nil"/>
              <w:bottom w:val="single" w:sz="4" w:space="0" w:color="auto"/>
              <w:right w:val="single" w:sz="4" w:space="0" w:color="auto"/>
            </w:tcBorders>
            <w:shd w:val="clear" w:color="auto" w:fill="auto"/>
            <w:noWrap/>
            <w:vAlign w:val="center"/>
            <w:hideMark/>
          </w:tcPr>
          <w:p w14:paraId="137A52BC"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33900007</w:t>
            </w:r>
          </w:p>
        </w:tc>
        <w:tc>
          <w:tcPr>
            <w:tcW w:w="1551" w:type="pct"/>
            <w:tcBorders>
              <w:top w:val="nil"/>
              <w:left w:val="nil"/>
              <w:bottom w:val="single" w:sz="4" w:space="0" w:color="auto"/>
              <w:right w:val="single" w:sz="4" w:space="0" w:color="auto"/>
            </w:tcBorders>
            <w:shd w:val="clear" w:color="auto" w:fill="auto"/>
            <w:vAlign w:val="center"/>
            <w:hideMark/>
          </w:tcPr>
          <w:p w14:paraId="56C4C246" w14:textId="77777777" w:rsidR="00E40AF6" w:rsidRPr="00E40AF6" w:rsidRDefault="00E40AF6" w:rsidP="00CE5DC8">
            <w:pP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Tomografía de Abdomen Simple</w:t>
            </w:r>
          </w:p>
        </w:tc>
        <w:tc>
          <w:tcPr>
            <w:tcW w:w="329" w:type="pct"/>
            <w:tcBorders>
              <w:top w:val="nil"/>
              <w:left w:val="nil"/>
              <w:bottom w:val="single" w:sz="4" w:space="0" w:color="auto"/>
              <w:right w:val="single" w:sz="4" w:space="0" w:color="auto"/>
            </w:tcBorders>
            <w:shd w:val="clear" w:color="auto" w:fill="auto"/>
            <w:noWrap/>
            <w:vAlign w:val="center"/>
            <w:hideMark/>
          </w:tcPr>
          <w:p w14:paraId="555DD850"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42062106</w:t>
            </w:r>
          </w:p>
        </w:tc>
        <w:tc>
          <w:tcPr>
            <w:tcW w:w="327" w:type="pct"/>
            <w:tcBorders>
              <w:top w:val="nil"/>
              <w:left w:val="nil"/>
              <w:bottom w:val="single" w:sz="4" w:space="0" w:color="auto"/>
              <w:right w:val="single" w:sz="4" w:space="0" w:color="auto"/>
            </w:tcBorders>
            <w:shd w:val="clear" w:color="auto" w:fill="auto"/>
            <w:noWrap/>
            <w:vAlign w:val="center"/>
            <w:hideMark/>
          </w:tcPr>
          <w:p w14:paraId="0C404996"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Estudio</w:t>
            </w:r>
          </w:p>
        </w:tc>
        <w:tc>
          <w:tcPr>
            <w:tcW w:w="256" w:type="pct"/>
            <w:tcBorders>
              <w:top w:val="nil"/>
              <w:left w:val="nil"/>
              <w:bottom w:val="single" w:sz="4" w:space="0" w:color="auto"/>
              <w:right w:val="single" w:sz="4" w:space="0" w:color="auto"/>
            </w:tcBorders>
            <w:shd w:val="clear" w:color="auto" w:fill="auto"/>
            <w:vAlign w:val="center"/>
            <w:hideMark/>
          </w:tcPr>
          <w:p w14:paraId="1953AEC6"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3A64AD02"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5</w:t>
            </w:r>
          </w:p>
        </w:tc>
        <w:tc>
          <w:tcPr>
            <w:tcW w:w="257" w:type="pct"/>
            <w:tcBorders>
              <w:top w:val="nil"/>
              <w:left w:val="nil"/>
              <w:bottom w:val="single" w:sz="4" w:space="0" w:color="auto"/>
              <w:right w:val="single" w:sz="4" w:space="0" w:color="auto"/>
            </w:tcBorders>
            <w:shd w:val="clear" w:color="auto" w:fill="auto"/>
            <w:vAlign w:val="center"/>
            <w:hideMark/>
          </w:tcPr>
          <w:p w14:paraId="434DFFB7"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59" w:type="pct"/>
            <w:tcBorders>
              <w:top w:val="nil"/>
              <w:left w:val="nil"/>
              <w:bottom w:val="single" w:sz="4" w:space="0" w:color="auto"/>
              <w:right w:val="single" w:sz="4" w:space="0" w:color="auto"/>
            </w:tcBorders>
            <w:shd w:val="clear" w:color="000000" w:fill="E6B8B7"/>
            <w:vAlign w:val="center"/>
            <w:hideMark/>
          </w:tcPr>
          <w:p w14:paraId="2257EF17"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10</w:t>
            </w:r>
          </w:p>
        </w:tc>
        <w:tc>
          <w:tcPr>
            <w:tcW w:w="256" w:type="pct"/>
            <w:tcBorders>
              <w:top w:val="nil"/>
              <w:left w:val="nil"/>
              <w:bottom w:val="single" w:sz="4" w:space="0" w:color="auto"/>
              <w:right w:val="single" w:sz="4" w:space="0" w:color="auto"/>
            </w:tcBorders>
            <w:shd w:val="clear" w:color="auto" w:fill="auto"/>
            <w:vAlign w:val="center"/>
            <w:hideMark/>
          </w:tcPr>
          <w:p w14:paraId="227C168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12</w:t>
            </w:r>
          </w:p>
        </w:tc>
        <w:tc>
          <w:tcPr>
            <w:tcW w:w="293" w:type="pct"/>
            <w:tcBorders>
              <w:top w:val="nil"/>
              <w:left w:val="nil"/>
              <w:bottom w:val="single" w:sz="4" w:space="0" w:color="auto"/>
              <w:right w:val="single" w:sz="4" w:space="0" w:color="auto"/>
            </w:tcBorders>
            <w:shd w:val="clear" w:color="000000" w:fill="E6B8B7"/>
            <w:noWrap/>
            <w:vAlign w:val="center"/>
            <w:hideMark/>
          </w:tcPr>
          <w:p w14:paraId="0D7821D7"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30</w:t>
            </w:r>
          </w:p>
        </w:tc>
        <w:tc>
          <w:tcPr>
            <w:tcW w:w="288" w:type="pct"/>
            <w:tcBorders>
              <w:top w:val="nil"/>
              <w:left w:val="nil"/>
              <w:bottom w:val="single" w:sz="4" w:space="0" w:color="auto"/>
              <w:right w:val="single" w:sz="4" w:space="0" w:color="auto"/>
            </w:tcBorders>
            <w:shd w:val="clear" w:color="auto" w:fill="auto"/>
            <w:vAlign w:val="center"/>
            <w:hideMark/>
          </w:tcPr>
          <w:p w14:paraId="54B6F9D0"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18</w:t>
            </w:r>
          </w:p>
        </w:tc>
        <w:tc>
          <w:tcPr>
            <w:tcW w:w="291" w:type="pct"/>
            <w:tcBorders>
              <w:top w:val="nil"/>
              <w:left w:val="nil"/>
              <w:bottom w:val="single" w:sz="4" w:space="0" w:color="auto"/>
              <w:right w:val="single" w:sz="4" w:space="0" w:color="auto"/>
            </w:tcBorders>
            <w:shd w:val="clear" w:color="000000" w:fill="E6B8B7"/>
            <w:vAlign w:val="center"/>
            <w:hideMark/>
          </w:tcPr>
          <w:p w14:paraId="0A9A900F"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45</w:t>
            </w:r>
          </w:p>
        </w:tc>
      </w:tr>
      <w:tr w:rsidR="00E40AF6" w:rsidRPr="00E40AF6" w14:paraId="5C4DF30E" w14:textId="77777777" w:rsidTr="00E40AF6">
        <w:trPr>
          <w:trHeight w:val="333"/>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08D33D26"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4</w:t>
            </w:r>
          </w:p>
        </w:tc>
        <w:tc>
          <w:tcPr>
            <w:tcW w:w="339" w:type="pct"/>
            <w:tcBorders>
              <w:top w:val="nil"/>
              <w:left w:val="nil"/>
              <w:bottom w:val="single" w:sz="4" w:space="0" w:color="auto"/>
              <w:right w:val="single" w:sz="4" w:space="0" w:color="auto"/>
            </w:tcBorders>
            <w:shd w:val="clear" w:color="auto" w:fill="auto"/>
            <w:noWrap/>
            <w:vAlign w:val="center"/>
            <w:hideMark/>
          </w:tcPr>
          <w:p w14:paraId="2ADDA237"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33900007</w:t>
            </w:r>
          </w:p>
        </w:tc>
        <w:tc>
          <w:tcPr>
            <w:tcW w:w="1551" w:type="pct"/>
            <w:tcBorders>
              <w:top w:val="nil"/>
              <w:left w:val="nil"/>
              <w:bottom w:val="single" w:sz="4" w:space="0" w:color="auto"/>
              <w:right w:val="single" w:sz="4" w:space="0" w:color="auto"/>
            </w:tcBorders>
            <w:shd w:val="clear" w:color="auto" w:fill="auto"/>
            <w:vAlign w:val="center"/>
            <w:hideMark/>
          </w:tcPr>
          <w:p w14:paraId="13A4CF6E" w14:textId="77777777" w:rsidR="00E40AF6" w:rsidRPr="00E40AF6" w:rsidRDefault="00E40AF6" w:rsidP="00CE5DC8">
            <w:pP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Tomografía de Abdomen Simple y Contrastada</w:t>
            </w:r>
          </w:p>
        </w:tc>
        <w:tc>
          <w:tcPr>
            <w:tcW w:w="329" w:type="pct"/>
            <w:tcBorders>
              <w:top w:val="nil"/>
              <w:left w:val="nil"/>
              <w:bottom w:val="single" w:sz="4" w:space="0" w:color="auto"/>
              <w:right w:val="single" w:sz="4" w:space="0" w:color="auto"/>
            </w:tcBorders>
            <w:shd w:val="clear" w:color="auto" w:fill="auto"/>
            <w:noWrap/>
            <w:vAlign w:val="center"/>
            <w:hideMark/>
          </w:tcPr>
          <w:p w14:paraId="34B67253"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42062106</w:t>
            </w:r>
          </w:p>
        </w:tc>
        <w:tc>
          <w:tcPr>
            <w:tcW w:w="327" w:type="pct"/>
            <w:tcBorders>
              <w:top w:val="nil"/>
              <w:left w:val="nil"/>
              <w:bottom w:val="single" w:sz="4" w:space="0" w:color="auto"/>
              <w:right w:val="single" w:sz="4" w:space="0" w:color="auto"/>
            </w:tcBorders>
            <w:shd w:val="clear" w:color="auto" w:fill="auto"/>
            <w:noWrap/>
            <w:vAlign w:val="center"/>
            <w:hideMark/>
          </w:tcPr>
          <w:p w14:paraId="564C98F1"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Estudio</w:t>
            </w:r>
          </w:p>
        </w:tc>
        <w:tc>
          <w:tcPr>
            <w:tcW w:w="256" w:type="pct"/>
            <w:tcBorders>
              <w:top w:val="nil"/>
              <w:left w:val="nil"/>
              <w:bottom w:val="single" w:sz="4" w:space="0" w:color="auto"/>
              <w:right w:val="single" w:sz="4" w:space="0" w:color="auto"/>
            </w:tcBorders>
            <w:shd w:val="clear" w:color="auto" w:fill="auto"/>
            <w:vAlign w:val="center"/>
            <w:hideMark/>
          </w:tcPr>
          <w:p w14:paraId="539437A2"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782712C5"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5</w:t>
            </w:r>
          </w:p>
        </w:tc>
        <w:tc>
          <w:tcPr>
            <w:tcW w:w="257" w:type="pct"/>
            <w:tcBorders>
              <w:top w:val="nil"/>
              <w:left w:val="nil"/>
              <w:bottom w:val="single" w:sz="4" w:space="0" w:color="auto"/>
              <w:right w:val="single" w:sz="4" w:space="0" w:color="auto"/>
            </w:tcBorders>
            <w:shd w:val="clear" w:color="auto" w:fill="auto"/>
            <w:vAlign w:val="center"/>
            <w:hideMark/>
          </w:tcPr>
          <w:p w14:paraId="0E08165E"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674EBEEE"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5</w:t>
            </w:r>
          </w:p>
        </w:tc>
        <w:tc>
          <w:tcPr>
            <w:tcW w:w="256" w:type="pct"/>
            <w:tcBorders>
              <w:top w:val="nil"/>
              <w:left w:val="nil"/>
              <w:bottom w:val="single" w:sz="4" w:space="0" w:color="auto"/>
              <w:right w:val="single" w:sz="4" w:space="0" w:color="auto"/>
            </w:tcBorders>
            <w:shd w:val="clear" w:color="auto" w:fill="auto"/>
            <w:vAlign w:val="center"/>
            <w:hideMark/>
          </w:tcPr>
          <w:p w14:paraId="52FFA5CC"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6</w:t>
            </w:r>
          </w:p>
        </w:tc>
        <w:tc>
          <w:tcPr>
            <w:tcW w:w="293" w:type="pct"/>
            <w:tcBorders>
              <w:top w:val="nil"/>
              <w:left w:val="nil"/>
              <w:bottom w:val="single" w:sz="4" w:space="0" w:color="auto"/>
              <w:right w:val="single" w:sz="4" w:space="0" w:color="auto"/>
            </w:tcBorders>
            <w:shd w:val="clear" w:color="000000" w:fill="E6B8B7"/>
            <w:vAlign w:val="center"/>
            <w:hideMark/>
          </w:tcPr>
          <w:p w14:paraId="34886E2F"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15</w:t>
            </w:r>
          </w:p>
        </w:tc>
        <w:tc>
          <w:tcPr>
            <w:tcW w:w="288" w:type="pct"/>
            <w:tcBorders>
              <w:top w:val="nil"/>
              <w:left w:val="nil"/>
              <w:bottom w:val="single" w:sz="4" w:space="0" w:color="auto"/>
              <w:right w:val="single" w:sz="4" w:space="0" w:color="auto"/>
            </w:tcBorders>
            <w:shd w:val="clear" w:color="auto" w:fill="auto"/>
            <w:vAlign w:val="center"/>
            <w:hideMark/>
          </w:tcPr>
          <w:p w14:paraId="70F7CA34"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10</w:t>
            </w:r>
          </w:p>
        </w:tc>
        <w:tc>
          <w:tcPr>
            <w:tcW w:w="291" w:type="pct"/>
            <w:tcBorders>
              <w:top w:val="nil"/>
              <w:left w:val="nil"/>
              <w:bottom w:val="single" w:sz="4" w:space="0" w:color="auto"/>
              <w:right w:val="single" w:sz="4" w:space="0" w:color="auto"/>
            </w:tcBorders>
            <w:shd w:val="clear" w:color="000000" w:fill="E6B8B7"/>
            <w:vAlign w:val="center"/>
            <w:hideMark/>
          </w:tcPr>
          <w:p w14:paraId="6D151184"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25</w:t>
            </w:r>
          </w:p>
        </w:tc>
      </w:tr>
      <w:tr w:rsidR="00E40AF6" w:rsidRPr="00E40AF6" w14:paraId="1B24E6D4" w14:textId="77777777" w:rsidTr="00E40AF6">
        <w:trPr>
          <w:trHeight w:val="333"/>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357254E6"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5</w:t>
            </w:r>
          </w:p>
        </w:tc>
        <w:tc>
          <w:tcPr>
            <w:tcW w:w="339" w:type="pct"/>
            <w:tcBorders>
              <w:top w:val="nil"/>
              <w:left w:val="nil"/>
              <w:bottom w:val="single" w:sz="4" w:space="0" w:color="auto"/>
              <w:right w:val="single" w:sz="4" w:space="0" w:color="auto"/>
            </w:tcBorders>
            <w:shd w:val="clear" w:color="auto" w:fill="auto"/>
            <w:noWrap/>
            <w:vAlign w:val="center"/>
            <w:hideMark/>
          </w:tcPr>
          <w:p w14:paraId="7E2FDC35"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33900007</w:t>
            </w:r>
          </w:p>
        </w:tc>
        <w:tc>
          <w:tcPr>
            <w:tcW w:w="1551" w:type="pct"/>
            <w:tcBorders>
              <w:top w:val="nil"/>
              <w:left w:val="nil"/>
              <w:bottom w:val="single" w:sz="4" w:space="0" w:color="auto"/>
              <w:right w:val="single" w:sz="4" w:space="0" w:color="auto"/>
            </w:tcBorders>
            <w:shd w:val="clear" w:color="auto" w:fill="auto"/>
            <w:vAlign w:val="center"/>
            <w:hideMark/>
          </w:tcPr>
          <w:p w14:paraId="0D1FE999" w14:textId="77777777" w:rsidR="00E40AF6" w:rsidRPr="00E40AF6" w:rsidRDefault="00E40AF6" w:rsidP="00CE5DC8">
            <w:pP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Tomografía de Pélvica Simple</w:t>
            </w:r>
          </w:p>
        </w:tc>
        <w:tc>
          <w:tcPr>
            <w:tcW w:w="329" w:type="pct"/>
            <w:tcBorders>
              <w:top w:val="nil"/>
              <w:left w:val="nil"/>
              <w:bottom w:val="single" w:sz="4" w:space="0" w:color="auto"/>
              <w:right w:val="single" w:sz="4" w:space="0" w:color="auto"/>
            </w:tcBorders>
            <w:shd w:val="clear" w:color="auto" w:fill="auto"/>
            <w:noWrap/>
            <w:vAlign w:val="center"/>
            <w:hideMark/>
          </w:tcPr>
          <w:p w14:paraId="1C514E4D"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42062106</w:t>
            </w:r>
          </w:p>
        </w:tc>
        <w:tc>
          <w:tcPr>
            <w:tcW w:w="327" w:type="pct"/>
            <w:tcBorders>
              <w:top w:val="nil"/>
              <w:left w:val="nil"/>
              <w:bottom w:val="single" w:sz="4" w:space="0" w:color="auto"/>
              <w:right w:val="single" w:sz="4" w:space="0" w:color="auto"/>
            </w:tcBorders>
            <w:shd w:val="clear" w:color="auto" w:fill="auto"/>
            <w:noWrap/>
            <w:vAlign w:val="center"/>
            <w:hideMark/>
          </w:tcPr>
          <w:p w14:paraId="7635B0E4"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Estudio</w:t>
            </w:r>
          </w:p>
        </w:tc>
        <w:tc>
          <w:tcPr>
            <w:tcW w:w="256" w:type="pct"/>
            <w:tcBorders>
              <w:top w:val="nil"/>
              <w:left w:val="nil"/>
              <w:bottom w:val="single" w:sz="4" w:space="0" w:color="auto"/>
              <w:right w:val="single" w:sz="4" w:space="0" w:color="auto"/>
            </w:tcBorders>
            <w:shd w:val="clear" w:color="auto" w:fill="auto"/>
            <w:vAlign w:val="center"/>
            <w:hideMark/>
          </w:tcPr>
          <w:p w14:paraId="04D021A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3FA6C846"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5</w:t>
            </w:r>
          </w:p>
        </w:tc>
        <w:tc>
          <w:tcPr>
            <w:tcW w:w="257" w:type="pct"/>
            <w:tcBorders>
              <w:top w:val="nil"/>
              <w:left w:val="nil"/>
              <w:bottom w:val="single" w:sz="4" w:space="0" w:color="auto"/>
              <w:right w:val="single" w:sz="4" w:space="0" w:color="auto"/>
            </w:tcBorders>
            <w:shd w:val="clear" w:color="auto" w:fill="auto"/>
            <w:vAlign w:val="center"/>
            <w:hideMark/>
          </w:tcPr>
          <w:p w14:paraId="7C5DF467"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59" w:type="pct"/>
            <w:tcBorders>
              <w:top w:val="nil"/>
              <w:left w:val="nil"/>
              <w:bottom w:val="single" w:sz="4" w:space="0" w:color="auto"/>
              <w:right w:val="single" w:sz="4" w:space="0" w:color="auto"/>
            </w:tcBorders>
            <w:shd w:val="clear" w:color="000000" w:fill="E6B8B7"/>
            <w:vAlign w:val="center"/>
            <w:hideMark/>
          </w:tcPr>
          <w:p w14:paraId="3B75FE7E"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10</w:t>
            </w:r>
          </w:p>
        </w:tc>
        <w:tc>
          <w:tcPr>
            <w:tcW w:w="256" w:type="pct"/>
            <w:tcBorders>
              <w:top w:val="nil"/>
              <w:left w:val="nil"/>
              <w:bottom w:val="single" w:sz="4" w:space="0" w:color="auto"/>
              <w:right w:val="single" w:sz="4" w:space="0" w:color="auto"/>
            </w:tcBorders>
            <w:shd w:val="clear" w:color="auto" w:fill="auto"/>
            <w:vAlign w:val="center"/>
            <w:hideMark/>
          </w:tcPr>
          <w:p w14:paraId="38B0F0FB"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93" w:type="pct"/>
            <w:tcBorders>
              <w:top w:val="nil"/>
              <w:left w:val="nil"/>
              <w:bottom w:val="single" w:sz="4" w:space="0" w:color="auto"/>
              <w:right w:val="single" w:sz="4" w:space="0" w:color="auto"/>
            </w:tcBorders>
            <w:shd w:val="clear" w:color="000000" w:fill="E6B8B7"/>
            <w:vAlign w:val="center"/>
            <w:hideMark/>
          </w:tcPr>
          <w:p w14:paraId="7719926A"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10</w:t>
            </w:r>
          </w:p>
        </w:tc>
        <w:tc>
          <w:tcPr>
            <w:tcW w:w="288" w:type="pct"/>
            <w:tcBorders>
              <w:top w:val="nil"/>
              <w:left w:val="nil"/>
              <w:bottom w:val="single" w:sz="4" w:space="0" w:color="auto"/>
              <w:right w:val="single" w:sz="4" w:space="0" w:color="auto"/>
            </w:tcBorders>
            <w:shd w:val="clear" w:color="auto" w:fill="auto"/>
            <w:vAlign w:val="center"/>
            <w:hideMark/>
          </w:tcPr>
          <w:p w14:paraId="2B12E66B"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10</w:t>
            </w:r>
          </w:p>
        </w:tc>
        <w:tc>
          <w:tcPr>
            <w:tcW w:w="291" w:type="pct"/>
            <w:tcBorders>
              <w:top w:val="nil"/>
              <w:left w:val="nil"/>
              <w:bottom w:val="single" w:sz="4" w:space="0" w:color="auto"/>
              <w:right w:val="single" w:sz="4" w:space="0" w:color="auto"/>
            </w:tcBorders>
            <w:shd w:val="clear" w:color="000000" w:fill="E6B8B7"/>
            <w:vAlign w:val="center"/>
            <w:hideMark/>
          </w:tcPr>
          <w:p w14:paraId="0F1E5EBB"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25</w:t>
            </w:r>
          </w:p>
        </w:tc>
      </w:tr>
      <w:tr w:rsidR="00E40AF6" w:rsidRPr="00E40AF6" w14:paraId="346E4768" w14:textId="77777777" w:rsidTr="00E40AF6">
        <w:trPr>
          <w:trHeight w:val="333"/>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71B82403"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6</w:t>
            </w:r>
          </w:p>
        </w:tc>
        <w:tc>
          <w:tcPr>
            <w:tcW w:w="339" w:type="pct"/>
            <w:tcBorders>
              <w:top w:val="nil"/>
              <w:left w:val="nil"/>
              <w:bottom w:val="single" w:sz="4" w:space="0" w:color="auto"/>
              <w:right w:val="single" w:sz="4" w:space="0" w:color="auto"/>
            </w:tcBorders>
            <w:shd w:val="clear" w:color="auto" w:fill="auto"/>
            <w:noWrap/>
            <w:vAlign w:val="center"/>
            <w:hideMark/>
          </w:tcPr>
          <w:p w14:paraId="404A6E7E"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33900007</w:t>
            </w:r>
          </w:p>
        </w:tc>
        <w:tc>
          <w:tcPr>
            <w:tcW w:w="1551" w:type="pct"/>
            <w:tcBorders>
              <w:top w:val="nil"/>
              <w:left w:val="nil"/>
              <w:bottom w:val="single" w:sz="4" w:space="0" w:color="auto"/>
              <w:right w:val="single" w:sz="4" w:space="0" w:color="auto"/>
            </w:tcBorders>
            <w:shd w:val="clear" w:color="auto" w:fill="auto"/>
            <w:vAlign w:val="center"/>
            <w:hideMark/>
          </w:tcPr>
          <w:p w14:paraId="027DA4BB" w14:textId="77777777" w:rsidR="00E40AF6" w:rsidRPr="00E40AF6" w:rsidRDefault="00E40AF6" w:rsidP="00CE5DC8">
            <w:pP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Tomografía de Pélvica Simple y Contrastada</w:t>
            </w:r>
          </w:p>
        </w:tc>
        <w:tc>
          <w:tcPr>
            <w:tcW w:w="329" w:type="pct"/>
            <w:tcBorders>
              <w:top w:val="nil"/>
              <w:left w:val="nil"/>
              <w:bottom w:val="single" w:sz="4" w:space="0" w:color="auto"/>
              <w:right w:val="single" w:sz="4" w:space="0" w:color="auto"/>
            </w:tcBorders>
            <w:shd w:val="clear" w:color="auto" w:fill="auto"/>
            <w:noWrap/>
            <w:vAlign w:val="center"/>
            <w:hideMark/>
          </w:tcPr>
          <w:p w14:paraId="29253BF4"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42062106</w:t>
            </w:r>
          </w:p>
        </w:tc>
        <w:tc>
          <w:tcPr>
            <w:tcW w:w="327" w:type="pct"/>
            <w:tcBorders>
              <w:top w:val="nil"/>
              <w:left w:val="nil"/>
              <w:bottom w:val="single" w:sz="4" w:space="0" w:color="auto"/>
              <w:right w:val="single" w:sz="4" w:space="0" w:color="auto"/>
            </w:tcBorders>
            <w:shd w:val="clear" w:color="auto" w:fill="auto"/>
            <w:noWrap/>
            <w:vAlign w:val="center"/>
            <w:hideMark/>
          </w:tcPr>
          <w:p w14:paraId="1479C4F4"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Estudio</w:t>
            </w:r>
          </w:p>
        </w:tc>
        <w:tc>
          <w:tcPr>
            <w:tcW w:w="256" w:type="pct"/>
            <w:tcBorders>
              <w:top w:val="nil"/>
              <w:left w:val="nil"/>
              <w:bottom w:val="single" w:sz="4" w:space="0" w:color="auto"/>
              <w:right w:val="single" w:sz="4" w:space="0" w:color="auto"/>
            </w:tcBorders>
            <w:shd w:val="clear" w:color="auto" w:fill="auto"/>
            <w:vAlign w:val="center"/>
            <w:hideMark/>
          </w:tcPr>
          <w:p w14:paraId="1E858FCC"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04EA3FB5"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5</w:t>
            </w:r>
          </w:p>
        </w:tc>
        <w:tc>
          <w:tcPr>
            <w:tcW w:w="257" w:type="pct"/>
            <w:tcBorders>
              <w:top w:val="nil"/>
              <w:left w:val="nil"/>
              <w:bottom w:val="single" w:sz="4" w:space="0" w:color="auto"/>
              <w:right w:val="single" w:sz="4" w:space="0" w:color="auto"/>
            </w:tcBorders>
            <w:shd w:val="clear" w:color="auto" w:fill="auto"/>
            <w:vAlign w:val="center"/>
            <w:hideMark/>
          </w:tcPr>
          <w:p w14:paraId="299AB7E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2F8D0443"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5</w:t>
            </w:r>
          </w:p>
        </w:tc>
        <w:tc>
          <w:tcPr>
            <w:tcW w:w="256" w:type="pct"/>
            <w:tcBorders>
              <w:top w:val="nil"/>
              <w:left w:val="nil"/>
              <w:bottom w:val="single" w:sz="4" w:space="0" w:color="auto"/>
              <w:right w:val="single" w:sz="4" w:space="0" w:color="auto"/>
            </w:tcBorders>
            <w:shd w:val="clear" w:color="auto" w:fill="auto"/>
            <w:vAlign w:val="center"/>
            <w:hideMark/>
          </w:tcPr>
          <w:p w14:paraId="4FE949CB"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93" w:type="pct"/>
            <w:tcBorders>
              <w:top w:val="nil"/>
              <w:left w:val="nil"/>
              <w:bottom w:val="single" w:sz="4" w:space="0" w:color="auto"/>
              <w:right w:val="single" w:sz="4" w:space="0" w:color="auto"/>
            </w:tcBorders>
            <w:shd w:val="clear" w:color="000000" w:fill="E6B8B7"/>
            <w:vAlign w:val="center"/>
            <w:hideMark/>
          </w:tcPr>
          <w:p w14:paraId="43C0C737"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5</w:t>
            </w:r>
          </w:p>
        </w:tc>
        <w:tc>
          <w:tcPr>
            <w:tcW w:w="288" w:type="pct"/>
            <w:tcBorders>
              <w:top w:val="nil"/>
              <w:left w:val="nil"/>
              <w:bottom w:val="single" w:sz="4" w:space="0" w:color="auto"/>
              <w:right w:val="single" w:sz="4" w:space="0" w:color="auto"/>
            </w:tcBorders>
            <w:shd w:val="clear" w:color="auto" w:fill="auto"/>
            <w:vAlign w:val="center"/>
            <w:hideMark/>
          </w:tcPr>
          <w:p w14:paraId="55A753FC"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6</w:t>
            </w:r>
          </w:p>
        </w:tc>
        <w:tc>
          <w:tcPr>
            <w:tcW w:w="291" w:type="pct"/>
            <w:tcBorders>
              <w:top w:val="nil"/>
              <w:left w:val="nil"/>
              <w:bottom w:val="single" w:sz="4" w:space="0" w:color="auto"/>
              <w:right w:val="single" w:sz="4" w:space="0" w:color="auto"/>
            </w:tcBorders>
            <w:shd w:val="clear" w:color="000000" w:fill="E6B8B7"/>
            <w:vAlign w:val="center"/>
            <w:hideMark/>
          </w:tcPr>
          <w:p w14:paraId="0F4DBD92"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15</w:t>
            </w:r>
          </w:p>
        </w:tc>
      </w:tr>
      <w:tr w:rsidR="00E40AF6" w:rsidRPr="00E40AF6" w14:paraId="3A652579" w14:textId="77777777" w:rsidTr="00E40AF6">
        <w:trPr>
          <w:trHeight w:val="333"/>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05B6318F"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7</w:t>
            </w:r>
          </w:p>
        </w:tc>
        <w:tc>
          <w:tcPr>
            <w:tcW w:w="339" w:type="pct"/>
            <w:tcBorders>
              <w:top w:val="nil"/>
              <w:left w:val="nil"/>
              <w:bottom w:val="single" w:sz="4" w:space="0" w:color="auto"/>
              <w:right w:val="single" w:sz="4" w:space="0" w:color="auto"/>
            </w:tcBorders>
            <w:shd w:val="clear" w:color="auto" w:fill="auto"/>
            <w:noWrap/>
            <w:vAlign w:val="center"/>
            <w:hideMark/>
          </w:tcPr>
          <w:p w14:paraId="3997E715"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33900007</w:t>
            </w:r>
          </w:p>
        </w:tc>
        <w:tc>
          <w:tcPr>
            <w:tcW w:w="1551" w:type="pct"/>
            <w:tcBorders>
              <w:top w:val="nil"/>
              <w:left w:val="nil"/>
              <w:bottom w:val="single" w:sz="4" w:space="0" w:color="auto"/>
              <w:right w:val="single" w:sz="4" w:space="0" w:color="auto"/>
            </w:tcBorders>
            <w:shd w:val="clear" w:color="auto" w:fill="auto"/>
            <w:vAlign w:val="center"/>
            <w:hideMark/>
          </w:tcPr>
          <w:p w14:paraId="1388E9F2" w14:textId="77777777" w:rsidR="00E40AF6" w:rsidRPr="00E40AF6" w:rsidRDefault="00E40AF6" w:rsidP="00CE5DC8">
            <w:pP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Tomografía de Tórax Simple</w:t>
            </w:r>
          </w:p>
        </w:tc>
        <w:tc>
          <w:tcPr>
            <w:tcW w:w="329" w:type="pct"/>
            <w:tcBorders>
              <w:top w:val="nil"/>
              <w:left w:val="nil"/>
              <w:bottom w:val="single" w:sz="4" w:space="0" w:color="auto"/>
              <w:right w:val="single" w:sz="4" w:space="0" w:color="auto"/>
            </w:tcBorders>
            <w:shd w:val="clear" w:color="auto" w:fill="auto"/>
            <w:noWrap/>
            <w:vAlign w:val="center"/>
            <w:hideMark/>
          </w:tcPr>
          <w:p w14:paraId="0683B02D"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42062106</w:t>
            </w:r>
          </w:p>
        </w:tc>
        <w:tc>
          <w:tcPr>
            <w:tcW w:w="327" w:type="pct"/>
            <w:tcBorders>
              <w:top w:val="nil"/>
              <w:left w:val="nil"/>
              <w:bottom w:val="single" w:sz="4" w:space="0" w:color="auto"/>
              <w:right w:val="single" w:sz="4" w:space="0" w:color="auto"/>
            </w:tcBorders>
            <w:shd w:val="clear" w:color="auto" w:fill="auto"/>
            <w:noWrap/>
            <w:vAlign w:val="center"/>
            <w:hideMark/>
          </w:tcPr>
          <w:p w14:paraId="050A57DD"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Estudio</w:t>
            </w:r>
          </w:p>
        </w:tc>
        <w:tc>
          <w:tcPr>
            <w:tcW w:w="256" w:type="pct"/>
            <w:tcBorders>
              <w:top w:val="nil"/>
              <w:left w:val="nil"/>
              <w:bottom w:val="single" w:sz="4" w:space="0" w:color="auto"/>
              <w:right w:val="single" w:sz="4" w:space="0" w:color="auto"/>
            </w:tcBorders>
            <w:shd w:val="clear" w:color="auto" w:fill="auto"/>
            <w:vAlign w:val="center"/>
            <w:hideMark/>
          </w:tcPr>
          <w:p w14:paraId="78D95E85"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460C1F15"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5</w:t>
            </w:r>
          </w:p>
        </w:tc>
        <w:tc>
          <w:tcPr>
            <w:tcW w:w="257" w:type="pct"/>
            <w:tcBorders>
              <w:top w:val="nil"/>
              <w:left w:val="nil"/>
              <w:bottom w:val="single" w:sz="4" w:space="0" w:color="auto"/>
              <w:right w:val="single" w:sz="4" w:space="0" w:color="auto"/>
            </w:tcBorders>
            <w:shd w:val="clear" w:color="auto" w:fill="auto"/>
            <w:vAlign w:val="center"/>
            <w:hideMark/>
          </w:tcPr>
          <w:p w14:paraId="5A1151C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59" w:type="pct"/>
            <w:tcBorders>
              <w:top w:val="nil"/>
              <w:left w:val="nil"/>
              <w:bottom w:val="single" w:sz="4" w:space="0" w:color="auto"/>
              <w:right w:val="single" w:sz="4" w:space="0" w:color="auto"/>
            </w:tcBorders>
            <w:shd w:val="clear" w:color="000000" w:fill="E6B8B7"/>
            <w:vAlign w:val="center"/>
            <w:hideMark/>
          </w:tcPr>
          <w:p w14:paraId="657A2CE2"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10</w:t>
            </w:r>
          </w:p>
        </w:tc>
        <w:tc>
          <w:tcPr>
            <w:tcW w:w="256" w:type="pct"/>
            <w:tcBorders>
              <w:top w:val="nil"/>
              <w:left w:val="nil"/>
              <w:bottom w:val="single" w:sz="4" w:space="0" w:color="auto"/>
              <w:right w:val="single" w:sz="4" w:space="0" w:color="auto"/>
            </w:tcBorders>
            <w:shd w:val="clear" w:color="auto" w:fill="auto"/>
            <w:vAlign w:val="center"/>
            <w:hideMark/>
          </w:tcPr>
          <w:p w14:paraId="1B18B6CA"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10</w:t>
            </w:r>
          </w:p>
        </w:tc>
        <w:tc>
          <w:tcPr>
            <w:tcW w:w="293" w:type="pct"/>
            <w:tcBorders>
              <w:top w:val="nil"/>
              <w:left w:val="nil"/>
              <w:bottom w:val="single" w:sz="4" w:space="0" w:color="auto"/>
              <w:right w:val="single" w:sz="4" w:space="0" w:color="auto"/>
            </w:tcBorders>
            <w:shd w:val="clear" w:color="000000" w:fill="E6B8B7"/>
            <w:vAlign w:val="center"/>
            <w:hideMark/>
          </w:tcPr>
          <w:p w14:paraId="1E293150"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25</w:t>
            </w:r>
          </w:p>
        </w:tc>
        <w:tc>
          <w:tcPr>
            <w:tcW w:w="288" w:type="pct"/>
            <w:tcBorders>
              <w:top w:val="nil"/>
              <w:left w:val="nil"/>
              <w:bottom w:val="single" w:sz="4" w:space="0" w:color="auto"/>
              <w:right w:val="single" w:sz="4" w:space="0" w:color="auto"/>
            </w:tcBorders>
            <w:shd w:val="clear" w:color="auto" w:fill="auto"/>
            <w:vAlign w:val="center"/>
            <w:hideMark/>
          </w:tcPr>
          <w:p w14:paraId="2D5579F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16</w:t>
            </w:r>
          </w:p>
        </w:tc>
        <w:tc>
          <w:tcPr>
            <w:tcW w:w="291" w:type="pct"/>
            <w:tcBorders>
              <w:top w:val="nil"/>
              <w:left w:val="nil"/>
              <w:bottom w:val="single" w:sz="4" w:space="0" w:color="auto"/>
              <w:right w:val="single" w:sz="4" w:space="0" w:color="auto"/>
            </w:tcBorders>
            <w:shd w:val="clear" w:color="000000" w:fill="E6B8B7"/>
            <w:vAlign w:val="center"/>
            <w:hideMark/>
          </w:tcPr>
          <w:p w14:paraId="4333EF03"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40</w:t>
            </w:r>
          </w:p>
        </w:tc>
      </w:tr>
      <w:tr w:rsidR="00E40AF6" w:rsidRPr="00E40AF6" w14:paraId="12E204C9" w14:textId="77777777" w:rsidTr="00E40AF6">
        <w:trPr>
          <w:trHeight w:val="333"/>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555B7590"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8</w:t>
            </w:r>
          </w:p>
        </w:tc>
        <w:tc>
          <w:tcPr>
            <w:tcW w:w="339" w:type="pct"/>
            <w:tcBorders>
              <w:top w:val="nil"/>
              <w:left w:val="nil"/>
              <w:bottom w:val="single" w:sz="4" w:space="0" w:color="auto"/>
              <w:right w:val="single" w:sz="4" w:space="0" w:color="auto"/>
            </w:tcBorders>
            <w:shd w:val="clear" w:color="auto" w:fill="auto"/>
            <w:noWrap/>
            <w:vAlign w:val="center"/>
            <w:hideMark/>
          </w:tcPr>
          <w:p w14:paraId="30B9F0A7"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33900007</w:t>
            </w:r>
          </w:p>
        </w:tc>
        <w:tc>
          <w:tcPr>
            <w:tcW w:w="1551" w:type="pct"/>
            <w:tcBorders>
              <w:top w:val="nil"/>
              <w:left w:val="nil"/>
              <w:bottom w:val="single" w:sz="4" w:space="0" w:color="auto"/>
              <w:right w:val="single" w:sz="4" w:space="0" w:color="auto"/>
            </w:tcBorders>
            <w:shd w:val="clear" w:color="auto" w:fill="auto"/>
            <w:vAlign w:val="center"/>
            <w:hideMark/>
          </w:tcPr>
          <w:p w14:paraId="6851FA40" w14:textId="77777777" w:rsidR="00E40AF6" w:rsidRPr="00E40AF6" w:rsidRDefault="00E40AF6" w:rsidP="00CE5DC8">
            <w:pP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Tomografía de Tórax Simple y Contrastada</w:t>
            </w:r>
          </w:p>
        </w:tc>
        <w:tc>
          <w:tcPr>
            <w:tcW w:w="329" w:type="pct"/>
            <w:tcBorders>
              <w:top w:val="nil"/>
              <w:left w:val="nil"/>
              <w:bottom w:val="single" w:sz="4" w:space="0" w:color="auto"/>
              <w:right w:val="single" w:sz="4" w:space="0" w:color="auto"/>
            </w:tcBorders>
            <w:shd w:val="clear" w:color="auto" w:fill="auto"/>
            <w:noWrap/>
            <w:vAlign w:val="center"/>
            <w:hideMark/>
          </w:tcPr>
          <w:p w14:paraId="2BFA634F"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42062106</w:t>
            </w:r>
          </w:p>
        </w:tc>
        <w:tc>
          <w:tcPr>
            <w:tcW w:w="327" w:type="pct"/>
            <w:tcBorders>
              <w:top w:val="nil"/>
              <w:left w:val="nil"/>
              <w:bottom w:val="single" w:sz="4" w:space="0" w:color="auto"/>
              <w:right w:val="single" w:sz="4" w:space="0" w:color="auto"/>
            </w:tcBorders>
            <w:shd w:val="clear" w:color="auto" w:fill="auto"/>
            <w:noWrap/>
            <w:vAlign w:val="center"/>
            <w:hideMark/>
          </w:tcPr>
          <w:p w14:paraId="3FC0A36B"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Estudio</w:t>
            </w:r>
          </w:p>
        </w:tc>
        <w:tc>
          <w:tcPr>
            <w:tcW w:w="256" w:type="pct"/>
            <w:tcBorders>
              <w:top w:val="nil"/>
              <w:left w:val="nil"/>
              <w:bottom w:val="single" w:sz="4" w:space="0" w:color="auto"/>
              <w:right w:val="single" w:sz="4" w:space="0" w:color="auto"/>
            </w:tcBorders>
            <w:shd w:val="clear" w:color="auto" w:fill="auto"/>
            <w:vAlign w:val="center"/>
            <w:hideMark/>
          </w:tcPr>
          <w:p w14:paraId="5C4A11EB"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209E3A3E"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5</w:t>
            </w:r>
          </w:p>
        </w:tc>
        <w:tc>
          <w:tcPr>
            <w:tcW w:w="257" w:type="pct"/>
            <w:tcBorders>
              <w:top w:val="nil"/>
              <w:left w:val="nil"/>
              <w:bottom w:val="single" w:sz="4" w:space="0" w:color="auto"/>
              <w:right w:val="single" w:sz="4" w:space="0" w:color="auto"/>
            </w:tcBorders>
            <w:shd w:val="clear" w:color="auto" w:fill="auto"/>
            <w:vAlign w:val="center"/>
            <w:hideMark/>
          </w:tcPr>
          <w:p w14:paraId="712D1624"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69B7571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5</w:t>
            </w:r>
          </w:p>
        </w:tc>
        <w:tc>
          <w:tcPr>
            <w:tcW w:w="256" w:type="pct"/>
            <w:tcBorders>
              <w:top w:val="nil"/>
              <w:left w:val="nil"/>
              <w:bottom w:val="single" w:sz="4" w:space="0" w:color="auto"/>
              <w:right w:val="single" w:sz="4" w:space="0" w:color="auto"/>
            </w:tcBorders>
            <w:shd w:val="clear" w:color="auto" w:fill="auto"/>
            <w:vAlign w:val="center"/>
            <w:hideMark/>
          </w:tcPr>
          <w:p w14:paraId="399407E9"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93" w:type="pct"/>
            <w:tcBorders>
              <w:top w:val="nil"/>
              <w:left w:val="nil"/>
              <w:bottom w:val="single" w:sz="4" w:space="0" w:color="auto"/>
              <w:right w:val="single" w:sz="4" w:space="0" w:color="auto"/>
            </w:tcBorders>
            <w:shd w:val="clear" w:color="000000" w:fill="E6B8B7"/>
            <w:vAlign w:val="center"/>
            <w:hideMark/>
          </w:tcPr>
          <w:p w14:paraId="7F003C39"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10</w:t>
            </w:r>
          </w:p>
        </w:tc>
        <w:tc>
          <w:tcPr>
            <w:tcW w:w="288" w:type="pct"/>
            <w:tcBorders>
              <w:top w:val="nil"/>
              <w:left w:val="nil"/>
              <w:bottom w:val="single" w:sz="4" w:space="0" w:color="auto"/>
              <w:right w:val="single" w:sz="4" w:space="0" w:color="auto"/>
            </w:tcBorders>
            <w:shd w:val="clear" w:color="auto" w:fill="auto"/>
            <w:vAlign w:val="center"/>
            <w:hideMark/>
          </w:tcPr>
          <w:p w14:paraId="47135AF5"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8</w:t>
            </w:r>
          </w:p>
        </w:tc>
        <w:tc>
          <w:tcPr>
            <w:tcW w:w="291" w:type="pct"/>
            <w:tcBorders>
              <w:top w:val="nil"/>
              <w:left w:val="nil"/>
              <w:bottom w:val="single" w:sz="4" w:space="0" w:color="auto"/>
              <w:right w:val="single" w:sz="4" w:space="0" w:color="auto"/>
            </w:tcBorders>
            <w:shd w:val="clear" w:color="000000" w:fill="E6B8B7"/>
            <w:vAlign w:val="center"/>
            <w:hideMark/>
          </w:tcPr>
          <w:p w14:paraId="4C953368"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20</w:t>
            </w:r>
          </w:p>
        </w:tc>
      </w:tr>
      <w:tr w:rsidR="00E40AF6" w:rsidRPr="00E40AF6" w14:paraId="5319EFF7" w14:textId="77777777" w:rsidTr="00E40AF6">
        <w:trPr>
          <w:trHeight w:val="333"/>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03DE4AFF"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9</w:t>
            </w:r>
          </w:p>
        </w:tc>
        <w:tc>
          <w:tcPr>
            <w:tcW w:w="339" w:type="pct"/>
            <w:tcBorders>
              <w:top w:val="nil"/>
              <w:left w:val="nil"/>
              <w:bottom w:val="single" w:sz="4" w:space="0" w:color="auto"/>
              <w:right w:val="single" w:sz="4" w:space="0" w:color="auto"/>
            </w:tcBorders>
            <w:shd w:val="clear" w:color="auto" w:fill="auto"/>
            <w:noWrap/>
            <w:vAlign w:val="center"/>
            <w:hideMark/>
          </w:tcPr>
          <w:p w14:paraId="01EFC00E"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33900007</w:t>
            </w:r>
          </w:p>
        </w:tc>
        <w:tc>
          <w:tcPr>
            <w:tcW w:w="1551" w:type="pct"/>
            <w:tcBorders>
              <w:top w:val="nil"/>
              <w:left w:val="nil"/>
              <w:bottom w:val="single" w:sz="4" w:space="0" w:color="auto"/>
              <w:right w:val="single" w:sz="4" w:space="0" w:color="auto"/>
            </w:tcBorders>
            <w:shd w:val="clear" w:color="auto" w:fill="auto"/>
            <w:vAlign w:val="center"/>
            <w:hideMark/>
          </w:tcPr>
          <w:p w14:paraId="65A77B07" w14:textId="77777777" w:rsidR="00E40AF6" w:rsidRPr="00E40AF6" w:rsidRDefault="00E40AF6" w:rsidP="00CE5DC8">
            <w:pP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Tomografía de Columna Simple</w:t>
            </w:r>
          </w:p>
        </w:tc>
        <w:tc>
          <w:tcPr>
            <w:tcW w:w="329" w:type="pct"/>
            <w:tcBorders>
              <w:top w:val="nil"/>
              <w:left w:val="nil"/>
              <w:bottom w:val="single" w:sz="4" w:space="0" w:color="auto"/>
              <w:right w:val="single" w:sz="4" w:space="0" w:color="auto"/>
            </w:tcBorders>
            <w:shd w:val="clear" w:color="auto" w:fill="auto"/>
            <w:noWrap/>
            <w:vAlign w:val="center"/>
            <w:hideMark/>
          </w:tcPr>
          <w:p w14:paraId="6527A03F"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42062106</w:t>
            </w:r>
          </w:p>
        </w:tc>
        <w:tc>
          <w:tcPr>
            <w:tcW w:w="327" w:type="pct"/>
            <w:tcBorders>
              <w:top w:val="nil"/>
              <w:left w:val="nil"/>
              <w:bottom w:val="single" w:sz="4" w:space="0" w:color="auto"/>
              <w:right w:val="single" w:sz="4" w:space="0" w:color="auto"/>
            </w:tcBorders>
            <w:shd w:val="clear" w:color="auto" w:fill="auto"/>
            <w:noWrap/>
            <w:vAlign w:val="center"/>
            <w:hideMark/>
          </w:tcPr>
          <w:p w14:paraId="3C3B8686"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Estudio</w:t>
            </w:r>
          </w:p>
        </w:tc>
        <w:tc>
          <w:tcPr>
            <w:tcW w:w="256" w:type="pct"/>
            <w:tcBorders>
              <w:top w:val="nil"/>
              <w:left w:val="nil"/>
              <w:bottom w:val="single" w:sz="4" w:space="0" w:color="auto"/>
              <w:right w:val="single" w:sz="4" w:space="0" w:color="auto"/>
            </w:tcBorders>
            <w:shd w:val="clear" w:color="auto" w:fill="auto"/>
            <w:vAlign w:val="center"/>
            <w:hideMark/>
          </w:tcPr>
          <w:p w14:paraId="52A4A343"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1118205A"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57" w:type="pct"/>
            <w:tcBorders>
              <w:top w:val="nil"/>
              <w:left w:val="nil"/>
              <w:bottom w:val="single" w:sz="4" w:space="0" w:color="auto"/>
              <w:right w:val="single" w:sz="4" w:space="0" w:color="auto"/>
            </w:tcBorders>
            <w:shd w:val="clear" w:color="auto" w:fill="auto"/>
            <w:vAlign w:val="center"/>
            <w:hideMark/>
          </w:tcPr>
          <w:p w14:paraId="659DDC75"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741F6472"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56" w:type="pct"/>
            <w:tcBorders>
              <w:top w:val="nil"/>
              <w:left w:val="nil"/>
              <w:bottom w:val="single" w:sz="4" w:space="0" w:color="auto"/>
              <w:right w:val="single" w:sz="4" w:space="0" w:color="auto"/>
            </w:tcBorders>
            <w:shd w:val="clear" w:color="auto" w:fill="auto"/>
            <w:vAlign w:val="center"/>
            <w:hideMark/>
          </w:tcPr>
          <w:p w14:paraId="735D517D"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93" w:type="pct"/>
            <w:tcBorders>
              <w:top w:val="nil"/>
              <w:left w:val="nil"/>
              <w:bottom w:val="single" w:sz="4" w:space="0" w:color="auto"/>
              <w:right w:val="single" w:sz="4" w:space="0" w:color="auto"/>
            </w:tcBorders>
            <w:shd w:val="clear" w:color="000000" w:fill="E6B8B7"/>
            <w:vAlign w:val="center"/>
            <w:hideMark/>
          </w:tcPr>
          <w:p w14:paraId="5E0C0DC9"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88" w:type="pct"/>
            <w:tcBorders>
              <w:top w:val="nil"/>
              <w:left w:val="nil"/>
              <w:bottom w:val="single" w:sz="4" w:space="0" w:color="auto"/>
              <w:right w:val="single" w:sz="4" w:space="0" w:color="auto"/>
            </w:tcBorders>
            <w:shd w:val="clear" w:color="auto" w:fill="auto"/>
            <w:vAlign w:val="center"/>
            <w:hideMark/>
          </w:tcPr>
          <w:p w14:paraId="0F79CF15"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6</w:t>
            </w:r>
          </w:p>
        </w:tc>
        <w:tc>
          <w:tcPr>
            <w:tcW w:w="291" w:type="pct"/>
            <w:tcBorders>
              <w:top w:val="nil"/>
              <w:left w:val="nil"/>
              <w:bottom w:val="single" w:sz="4" w:space="0" w:color="auto"/>
              <w:right w:val="single" w:sz="4" w:space="0" w:color="auto"/>
            </w:tcBorders>
            <w:shd w:val="clear" w:color="000000" w:fill="E6B8B7"/>
            <w:vAlign w:val="center"/>
            <w:hideMark/>
          </w:tcPr>
          <w:p w14:paraId="4F0A2428"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12</w:t>
            </w:r>
          </w:p>
        </w:tc>
      </w:tr>
      <w:tr w:rsidR="00E40AF6" w:rsidRPr="00E40AF6" w14:paraId="4306DBDF" w14:textId="77777777" w:rsidTr="00E40AF6">
        <w:trPr>
          <w:trHeight w:val="333"/>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2517C3FA"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10</w:t>
            </w:r>
          </w:p>
        </w:tc>
        <w:tc>
          <w:tcPr>
            <w:tcW w:w="339" w:type="pct"/>
            <w:tcBorders>
              <w:top w:val="nil"/>
              <w:left w:val="nil"/>
              <w:bottom w:val="single" w:sz="4" w:space="0" w:color="auto"/>
              <w:right w:val="single" w:sz="4" w:space="0" w:color="auto"/>
            </w:tcBorders>
            <w:shd w:val="clear" w:color="auto" w:fill="auto"/>
            <w:noWrap/>
            <w:vAlign w:val="center"/>
            <w:hideMark/>
          </w:tcPr>
          <w:p w14:paraId="1BC62138"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33900007</w:t>
            </w:r>
          </w:p>
        </w:tc>
        <w:tc>
          <w:tcPr>
            <w:tcW w:w="1551" w:type="pct"/>
            <w:tcBorders>
              <w:top w:val="nil"/>
              <w:left w:val="nil"/>
              <w:bottom w:val="single" w:sz="4" w:space="0" w:color="auto"/>
              <w:right w:val="single" w:sz="4" w:space="0" w:color="auto"/>
            </w:tcBorders>
            <w:shd w:val="clear" w:color="auto" w:fill="auto"/>
            <w:vAlign w:val="center"/>
            <w:hideMark/>
          </w:tcPr>
          <w:p w14:paraId="1AF51B31" w14:textId="77777777" w:rsidR="00E40AF6" w:rsidRPr="00E40AF6" w:rsidRDefault="00E40AF6" w:rsidP="00CE5DC8">
            <w:pP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Tomografía de Rodilla Simple</w:t>
            </w:r>
          </w:p>
        </w:tc>
        <w:tc>
          <w:tcPr>
            <w:tcW w:w="329" w:type="pct"/>
            <w:tcBorders>
              <w:top w:val="nil"/>
              <w:left w:val="nil"/>
              <w:bottom w:val="single" w:sz="4" w:space="0" w:color="auto"/>
              <w:right w:val="single" w:sz="4" w:space="0" w:color="auto"/>
            </w:tcBorders>
            <w:shd w:val="clear" w:color="auto" w:fill="auto"/>
            <w:noWrap/>
            <w:vAlign w:val="center"/>
            <w:hideMark/>
          </w:tcPr>
          <w:p w14:paraId="4820E2F8"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42062106</w:t>
            </w:r>
          </w:p>
        </w:tc>
        <w:tc>
          <w:tcPr>
            <w:tcW w:w="327" w:type="pct"/>
            <w:tcBorders>
              <w:top w:val="nil"/>
              <w:left w:val="nil"/>
              <w:bottom w:val="single" w:sz="4" w:space="0" w:color="auto"/>
              <w:right w:val="single" w:sz="4" w:space="0" w:color="auto"/>
            </w:tcBorders>
            <w:shd w:val="clear" w:color="auto" w:fill="auto"/>
            <w:noWrap/>
            <w:vAlign w:val="center"/>
            <w:hideMark/>
          </w:tcPr>
          <w:p w14:paraId="30B01877"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Estudio</w:t>
            </w:r>
          </w:p>
        </w:tc>
        <w:tc>
          <w:tcPr>
            <w:tcW w:w="256" w:type="pct"/>
            <w:tcBorders>
              <w:top w:val="nil"/>
              <w:left w:val="nil"/>
              <w:bottom w:val="single" w:sz="4" w:space="0" w:color="auto"/>
              <w:right w:val="single" w:sz="4" w:space="0" w:color="auto"/>
            </w:tcBorders>
            <w:shd w:val="clear" w:color="auto" w:fill="auto"/>
            <w:vAlign w:val="center"/>
            <w:hideMark/>
          </w:tcPr>
          <w:p w14:paraId="6EA754EF"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24724E83"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57" w:type="pct"/>
            <w:tcBorders>
              <w:top w:val="nil"/>
              <w:left w:val="nil"/>
              <w:bottom w:val="single" w:sz="4" w:space="0" w:color="auto"/>
              <w:right w:val="single" w:sz="4" w:space="0" w:color="auto"/>
            </w:tcBorders>
            <w:shd w:val="clear" w:color="auto" w:fill="auto"/>
            <w:vAlign w:val="center"/>
            <w:hideMark/>
          </w:tcPr>
          <w:p w14:paraId="503AAA77"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75AA7DE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56" w:type="pct"/>
            <w:tcBorders>
              <w:top w:val="nil"/>
              <w:left w:val="nil"/>
              <w:bottom w:val="single" w:sz="4" w:space="0" w:color="auto"/>
              <w:right w:val="single" w:sz="4" w:space="0" w:color="auto"/>
            </w:tcBorders>
            <w:shd w:val="clear" w:color="auto" w:fill="auto"/>
            <w:vAlign w:val="center"/>
            <w:hideMark/>
          </w:tcPr>
          <w:p w14:paraId="28AC1B19"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93" w:type="pct"/>
            <w:tcBorders>
              <w:top w:val="nil"/>
              <w:left w:val="nil"/>
              <w:bottom w:val="single" w:sz="4" w:space="0" w:color="auto"/>
              <w:right w:val="single" w:sz="4" w:space="0" w:color="auto"/>
            </w:tcBorders>
            <w:shd w:val="clear" w:color="000000" w:fill="E6B8B7"/>
            <w:vAlign w:val="center"/>
            <w:hideMark/>
          </w:tcPr>
          <w:p w14:paraId="6D985962"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88" w:type="pct"/>
            <w:tcBorders>
              <w:top w:val="nil"/>
              <w:left w:val="nil"/>
              <w:bottom w:val="single" w:sz="4" w:space="0" w:color="auto"/>
              <w:right w:val="single" w:sz="4" w:space="0" w:color="auto"/>
            </w:tcBorders>
            <w:shd w:val="clear" w:color="auto" w:fill="auto"/>
            <w:vAlign w:val="center"/>
            <w:hideMark/>
          </w:tcPr>
          <w:p w14:paraId="08A9F380"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6</w:t>
            </w:r>
          </w:p>
        </w:tc>
        <w:tc>
          <w:tcPr>
            <w:tcW w:w="291" w:type="pct"/>
            <w:tcBorders>
              <w:top w:val="nil"/>
              <w:left w:val="nil"/>
              <w:bottom w:val="single" w:sz="4" w:space="0" w:color="auto"/>
              <w:right w:val="single" w:sz="4" w:space="0" w:color="auto"/>
            </w:tcBorders>
            <w:shd w:val="clear" w:color="000000" w:fill="E6B8B7"/>
            <w:vAlign w:val="center"/>
            <w:hideMark/>
          </w:tcPr>
          <w:p w14:paraId="7AEF226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12</w:t>
            </w:r>
          </w:p>
        </w:tc>
      </w:tr>
      <w:tr w:rsidR="00E40AF6" w:rsidRPr="00E40AF6" w14:paraId="65C13177" w14:textId="77777777" w:rsidTr="00E40AF6">
        <w:trPr>
          <w:trHeight w:val="333"/>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792DE4EE"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11</w:t>
            </w:r>
          </w:p>
        </w:tc>
        <w:tc>
          <w:tcPr>
            <w:tcW w:w="339" w:type="pct"/>
            <w:tcBorders>
              <w:top w:val="nil"/>
              <w:left w:val="nil"/>
              <w:bottom w:val="single" w:sz="4" w:space="0" w:color="auto"/>
              <w:right w:val="single" w:sz="4" w:space="0" w:color="auto"/>
            </w:tcBorders>
            <w:shd w:val="clear" w:color="auto" w:fill="auto"/>
            <w:noWrap/>
            <w:vAlign w:val="center"/>
            <w:hideMark/>
          </w:tcPr>
          <w:p w14:paraId="70B48661"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33900007</w:t>
            </w:r>
          </w:p>
        </w:tc>
        <w:tc>
          <w:tcPr>
            <w:tcW w:w="1551" w:type="pct"/>
            <w:tcBorders>
              <w:top w:val="nil"/>
              <w:left w:val="nil"/>
              <w:bottom w:val="single" w:sz="4" w:space="0" w:color="auto"/>
              <w:right w:val="single" w:sz="4" w:space="0" w:color="auto"/>
            </w:tcBorders>
            <w:shd w:val="clear" w:color="auto" w:fill="auto"/>
            <w:vAlign w:val="center"/>
            <w:hideMark/>
          </w:tcPr>
          <w:p w14:paraId="58942442" w14:textId="77777777" w:rsidR="00E40AF6" w:rsidRPr="00E40AF6" w:rsidRDefault="00E40AF6" w:rsidP="00CE5DC8">
            <w:pP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Tomografía de Orbitas Simple</w:t>
            </w:r>
          </w:p>
        </w:tc>
        <w:tc>
          <w:tcPr>
            <w:tcW w:w="329" w:type="pct"/>
            <w:tcBorders>
              <w:top w:val="nil"/>
              <w:left w:val="nil"/>
              <w:bottom w:val="single" w:sz="4" w:space="0" w:color="auto"/>
              <w:right w:val="single" w:sz="4" w:space="0" w:color="auto"/>
            </w:tcBorders>
            <w:shd w:val="clear" w:color="auto" w:fill="auto"/>
            <w:noWrap/>
            <w:vAlign w:val="center"/>
            <w:hideMark/>
          </w:tcPr>
          <w:p w14:paraId="463FDCE8"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42062106</w:t>
            </w:r>
          </w:p>
        </w:tc>
        <w:tc>
          <w:tcPr>
            <w:tcW w:w="327" w:type="pct"/>
            <w:tcBorders>
              <w:top w:val="nil"/>
              <w:left w:val="nil"/>
              <w:bottom w:val="single" w:sz="4" w:space="0" w:color="auto"/>
              <w:right w:val="single" w:sz="4" w:space="0" w:color="auto"/>
            </w:tcBorders>
            <w:shd w:val="clear" w:color="auto" w:fill="auto"/>
            <w:noWrap/>
            <w:vAlign w:val="center"/>
            <w:hideMark/>
          </w:tcPr>
          <w:p w14:paraId="1B0A7D76"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Estudio</w:t>
            </w:r>
          </w:p>
        </w:tc>
        <w:tc>
          <w:tcPr>
            <w:tcW w:w="256" w:type="pct"/>
            <w:tcBorders>
              <w:top w:val="nil"/>
              <w:left w:val="nil"/>
              <w:bottom w:val="single" w:sz="4" w:space="0" w:color="auto"/>
              <w:right w:val="single" w:sz="4" w:space="0" w:color="auto"/>
            </w:tcBorders>
            <w:shd w:val="clear" w:color="auto" w:fill="auto"/>
            <w:vAlign w:val="center"/>
            <w:hideMark/>
          </w:tcPr>
          <w:p w14:paraId="7C7BCEC9"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34B8FAB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57" w:type="pct"/>
            <w:tcBorders>
              <w:top w:val="nil"/>
              <w:left w:val="nil"/>
              <w:bottom w:val="single" w:sz="4" w:space="0" w:color="auto"/>
              <w:right w:val="single" w:sz="4" w:space="0" w:color="auto"/>
            </w:tcBorders>
            <w:shd w:val="clear" w:color="auto" w:fill="auto"/>
            <w:vAlign w:val="center"/>
            <w:hideMark/>
          </w:tcPr>
          <w:p w14:paraId="377633F0"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4CB35DA5"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56" w:type="pct"/>
            <w:tcBorders>
              <w:top w:val="nil"/>
              <w:left w:val="nil"/>
              <w:bottom w:val="single" w:sz="4" w:space="0" w:color="auto"/>
              <w:right w:val="single" w:sz="4" w:space="0" w:color="auto"/>
            </w:tcBorders>
            <w:shd w:val="clear" w:color="auto" w:fill="auto"/>
            <w:vAlign w:val="center"/>
            <w:hideMark/>
          </w:tcPr>
          <w:p w14:paraId="181C6C85"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93" w:type="pct"/>
            <w:tcBorders>
              <w:top w:val="nil"/>
              <w:left w:val="nil"/>
              <w:bottom w:val="single" w:sz="4" w:space="0" w:color="auto"/>
              <w:right w:val="single" w:sz="4" w:space="0" w:color="auto"/>
            </w:tcBorders>
            <w:shd w:val="clear" w:color="000000" w:fill="E6B8B7"/>
            <w:vAlign w:val="center"/>
            <w:hideMark/>
          </w:tcPr>
          <w:p w14:paraId="157BDB2C"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88" w:type="pct"/>
            <w:tcBorders>
              <w:top w:val="nil"/>
              <w:left w:val="nil"/>
              <w:bottom w:val="single" w:sz="4" w:space="0" w:color="auto"/>
              <w:right w:val="single" w:sz="4" w:space="0" w:color="auto"/>
            </w:tcBorders>
            <w:shd w:val="clear" w:color="auto" w:fill="auto"/>
            <w:vAlign w:val="center"/>
            <w:hideMark/>
          </w:tcPr>
          <w:p w14:paraId="4B93EAF2"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6</w:t>
            </w:r>
          </w:p>
        </w:tc>
        <w:tc>
          <w:tcPr>
            <w:tcW w:w="291" w:type="pct"/>
            <w:tcBorders>
              <w:top w:val="nil"/>
              <w:left w:val="nil"/>
              <w:bottom w:val="single" w:sz="4" w:space="0" w:color="auto"/>
              <w:right w:val="single" w:sz="4" w:space="0" w:color="auto"/>
            </w:tcBorders>
            <w:shd w:val="clear" w:color="000000" w:fill="E6B8B7"/>
            <w:vAlign w:val="center"/>
            <w:hideMark/>
          </w:tcPr>
          <w:p w14:paraId="04A91617"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12</w:t>
            </w:r>
          </w:p>
        </w:tc>
      </w:tr>
      <w:tr w:rsidR="00E40AF6" w:rsidRPr="00E40AF6" w14:paraId="75F1C05B" w14:textId="77777777" w:rsidTr="00E40AF6">
        <w:trPr>
          <w:trHeight w:val="333"/>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3F939C84"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12</w:t>
            </w:r>
          </w:p>
        </w:tc>
        <w:tc>
          <w:tcPr>
            <w:tcW w:w="339" w:type="pct"/>
            <w:tcBorders>
              <w:top w:val="nil"/>
              <w:left w:val="nil"/>
              <w:bottom w:val="single" w:sz="4" w:space="0" w:color="auto"/>
              <w:right w:val="single" w:sz="4" w:space="0" w:color="auto"/>
            </w:tcBorders>
            <w:shd w:val="clear" w:color="auto" w:fill="auto"/>
            <w:noWrap/>
            <w:vAlign w:val="center"/>
            <w:hideMark/>
          </w:tcPr>
          <w:p w14:paraId="1CE83837"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33900007</w:t>
            </w:r>
          </w:p>
        </w:tc>
        <w:tc>
          <w:tcPr>
            <w:tcW w:w="1551" w:type="pct"/>
            <w:tcBorders>
              <w:top w:val="nil"/>
              <w:left w:val="nil"/>
              <w:bottom w:val="single" w:sz="4" w:space="0" w:color="auto"/>
              <w:right w:val="single" w:sz="4" w:space="0" w:color="auto"/>
            </w:tcBorders>
            <w:shd w:val="clear" w:color="auto" w:fill="auto"/>
            <w:vAlign w:val="center"/>
            <w:hideMark/>
          </w:tcPr>
          <w:p w14:paraId="13C15BAB" w14:textId="77777777" w:rsidR="00E40AF6" w:rsidRPr="00E40AF6" w:rsidRDefault="00E40AF6" w:rsidP="00CE5DC8">
            <w:pP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 xml:space="preserve">Tomografía con Toma de Biopsia de </w:t>
            </w:r>
            <w:proofErr w:type="spellStart"/>
            <w:r w:rsidRPr="00E40AF6">
              <w:rPr>
                <w:rFonts w:ascii="Montserrat" w:hAnsi="Montserrat" w:cs="Calibri"/>
                <w:color w:val="000000"/>
                <w:sz w:val="14"/>
                <w:szCs w:val="14"/>
                <w:lang w:val="es-MX" w:eastAsia="es-MX"/>
              </w:rPr>
              <w:t>Higado</w:t>
            </w:r>
            <w:proofErr w:type="spellEnd"/>
          </w:p>
        </w:tc>
        <w:tc>
          <w:tcPr>
            <w:tcW w:w="329" w:type="pct"/>
            <w:tcBorders>
              <w:top w:val="nil"/>
              <w:left w:val="nil"/>
              <w:bottom w:val="single" w:sz="4" w:space="0" w:color="auto"/>
              <w:right w:val="single" w:sz="4" w:space="0" w:color="auto"/>
            </w:tcBorders>
            <w:shd w:val="clear" w:color="auto" w:fill="auto"/>
            <w:noWrap/>
            <w:vAlign w:val="center"/>
            <w:hideMark/>
          </w:tcPr>
          <w:p w14:paraId="7BE65FBF"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42062106</w:t>
            </w:r>
          </w:p>
        </w:tc>
        <w:tc>
          <w:tcPr>
            <w:tcW w:w="327" w:type="pct"/>
            <w:tcBorders>
              <w:top w:val="nil"/>
              <w:left w:val="nil"/>
              <w:bottom w:val="single" w:sz="4" w:space="0" w:color="auto"/>
              <w:right w:val="single" w:sz="4" w:space="0" w:color="auto"/>
            </w:tcBorders>
            <w:shd w:val="clear" w:color="auto" w:fill="auto"/>
            <w:noWrap/>
            <w:vAlign w:val="center"/>
            <w:hideMark/>
          </w:tcPr>
          <w:p w14:paraId="4FF41E2B"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Estudio</w:t>
            </w:r>
          </w:p>
        </w:tc>
        <w:tc>
          <w:tcPr>
            <w:tcW w:w="256" w:type="pct"/>
            <w:tcBorders>
              <w:top w:val="nil"/>
              <w:left w:val="nil"/>
              <w:bottom w:val="single" w:sz="4" w:space="0" w:color="auto"/>
              <w:right w:val="single" w:sz="4" w:space="0" w:color="auto"/>
            </w:tcBorders>
            <w:shd w:val="clear" w:color="auto" w:fill="auto"/>
            <w:vAlign w:val="center"/>
            <w:hideMark/>
          </w:tcPr>
          <w:p w14:paraId="63363428"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317BC8E2"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57" w:type="pct"/>
            <w:tcBorders>
              <w:top w:val="nil"/>
              <w:left w:val="nil"/>
              <w:bottom w:val="single" w:sz="4" w:space="0" w:color="auto"/>
              <w:right w:val="single" w:sz="4" w:space="0" w:color="auto"/>
            </w:tcBorders>
            <w:shd w:val="clear" w:color="auto" w:fill="auto"/>
            <w:vAlign w:val="center"/>
            <w:hideMark/>
          </w:tcPr>
          <w:p w14:paraId="74D66495"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5FDDAA34"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56" w:type="pct"/>
            <w:tcBorders>
              <w:top w:val="nil"/>
              <w:left w:val="nil"/>
              <w:bottom w:val="single" w:sz="4" w:space="0" w:color="auto"/>
              <w:right w:val="single" w:sz="4" w:space="0" w:color="auto"/>
            </w:tcBorders>
            <w:shd w:val="clear" w:color="auto" w:fill="auto"/>
            <w:vAlign w:val="center"/>
            <w:hideMark/>
          </w:tcPr>
          <w:p w14:paraId="55D7735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93" w:type="pct"/>
            <w:tcBorders>
              <w:top w:val="nil"/>
              <w:left w:val="nil"/>
              <w:bottom w:val="single" w:sz="4" w:space="0" w:color="auto"/>
              <w:right w:val="single" w:sz="4" w:space="0" w:color="auto"/>
            </w:tcBorders>
            <w:shd w:val="clear" w:color="000000" w:fill="E6B8B7"/>
            <w:vAlign w:val="center"/>
            <w:hideMark/>
          </w:tcPr>
          <w:p w14:paraId="456FCFE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88" w:type="pct"/>
            <w:tcBorders>
              <w:top w:val="nil"/>
              <w:left w:val="nil"/>
              <w:bottom w:val="single" w:sz="4" w:space="0" w:color="auto"/>
              <w:right w:val="single" w:sz="4" w:space="0" w:color="auto"/>
            </w:tcBorders>
            <w:shd w:val="clear" w:color="auto" w:fill="auto"/>
            <w:vAlign w:val="center"/>
            <w:hideMark/>
          </w:tcPr>
          <w:p w14:paraId="6D86C254"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6</w:t>
            </w:r>
          </w:p>
        </w:tc>
        <w:tc>
          <w:tcPr>
            <w:tcW w:w="291" w:type="pct"/>
            <w:tcBorders>
              <w:top w:val="nil"/>
              <w:left w:val="nil"/>
              <w:bottom w:val="single" w:sz="4" w:space="0" w:color="auto"/>
              <w:right w:val="single" w:sz="4" w:space="0" w:color="auto"/>
            </w:tcBorders>
            <w:shd w:val="clear" w:color="000000" w:fill="E6B8B7"/>
            <w:vAlign w:val="center"/>
            <w:hideMark/>
          </w:tcPr>
          <w:p w14:paraId="65D9F75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12</w:t>
            </w:r>
          </w:p>
        </w:tc>
      </w:tr>
      <w:tr w:rsidR="00E40AF6" w:rsidRPr="00E40AF6" w14:paraId="7FE3B356" w14:textId="77777777" w:rsidTr="00E40AF6">
        <w:trPr>
          <w:trHeight w:val="333"/>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566D4C68"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13</w:t>
            </w:r>
          </w:p>
        </w:tc>
        <w:tc>
          <w:tcPr>
            <w:tcW w:w="339" w:type="pct"/>
            <w:tcBorders>
              <w:top w:val="nil"/>
              <w:left w:val="nil"/>
              <w:bottom w:val="single" w:sz="4" w:space="0" w:color="auto"/>
              <w:right w:val="single" w:sz="4" w:space="0" w:color="auto"/>
            </w:tcBorders>
            <w:shd w:val="clear" w:color="auto" w:fill="auto"/>
            <w:noWrap/>
            <w:vAlign w:val="center"/>
            <w:hideMark/>
          </w:tcPr>
          <w:p w14:paraId="3A191A9B"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33900007</w:t>
            </w:r>
          </w:p>
        </w:tc>
        <w:tc>
          <w:tcPr>
            <w:tcW w:w="1551" w:type="pct"/>
            <w:tcBorders>
              <w:top w:val="nil"/>
              <w:left w:val="nil"/>
              <w:bottom w:val="single" w:sz="4" w:space="0" w:color="auto"/>
              <w:right w:val="single" w:sz="4" w:space="0" w:color="auto"/>
            </w:tcBorders>
            <w:shd w:val="clear" w:color="auto" w:fill="auto"/>
            <w:vAlign w:val="center"/>
            <w:hideMark/>
          </w:tcPr>
          <w:p w14:paraId="701E8A91" w14:textId="77777777" w:rsidR="00E40AF6" w:rsidRPr="00E40AF6" w:rsidRDefault="00E40AF6" w:rsidP="00CE5DC8">
            <w:pP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 xml:space="preserve">Tomografía con Toma de Biopsia de </w:t>
            </w:r>
            <w:proofErr w:type="spellStart"/>
            <w:r w:rsidRPr="00E40AF6">
              <w:rPr>
                <w:rFonts w:ascii="Montserrat" w:hAnsi="Montserrat" w:cs="Calibri"/>
                <w:color w:val="000000"/>
                <w:sz w:val="14"/>
                <w:szCs w:val="14"/>
                <w:lang w:val="es-MX" w:eastAsia="es-MX"/>
              </w:rPr>
              <w:t>Pulmon</w:t>
            </w:r>
            <w:proofErr w:type="spellEnd"/>
          </w:p>
        </w:tc>
        <w:tc>
          <w:tcPr>
            <w:tcW w:w="329" w:type="pct"/>
            <w:tcBorders>
              <w:top w:val="nil"/>
              <w:left w:val="nil"/>
              <w:bottom w:val="single" w:sz="4" w:space="0" w:color="auto"/>
              <w:right w:val="single" w:sz="4" w:space="0" w:color="auto"/>
            </w:tcBorders>
            <w:shd w:val="clear" w:color="auto" w:fill="auto"/>
            <w:noWrap/>
            <w:vAlign w:val="center"/>
            <w:hideMark/>
          </w:tcPr>
          <w:p w14:paraId="5EB6C9D8"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42062106</w:t>
            </w:r>
          </w:p>
        </w:tc>
        <w:tc>
          <w:tcPr>
            <w:tcW w:w="327" w:type="pct"/>
            <w:tcBorders>
              <w:top w:val="nil"/>
              <w:left w:val="nil"/>
              <w:bottom w:val="single" w:sz="4" w:space="0" w:color="auto"/>
              <w:right w:val="single" w:sz="4" w:space="0" w:color="auto"/>
            </w:tcBorders>
            <w:shd w:val="clear" w:color="auto" w:fill="auto"/>
            <w:noWrap/>
            <w:vAlign w:val="center"/>
            <w:hideMark/>
          </w:tcPr>
          <w:p w14:paraId="256A5656"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Estudio</w:t>
            </w:r>
          </w:p>
        </w:tc>
        <w:tc>
          <w:tcPr>
            <w:tcW w:w="256" w:type="pct"/>
            <w:tcBorders>
              <w:top w:val="nil"/>
              <w:left w:val="nil"/>
              <w:bottom w:val="single" w:sz="4" w:space="0" w:color="auto"/>
              <w:right w:val="single" w:sz="4" w:space="0" w:color="auto"/>
            </w:tcBorders>
            <w:shd w:val="clear" w:color="auto" w:fill="auto"/>
            <w:vAlign w:val="center"/>
            <w:hideMark/>
          </w:tcPr>
          <w:p w14:paraId="7B7EE62C"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4E512A62"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57" w:type="pct"/>
            <w:tcBorders>
              <w:top w:val="nil"/>
              <w:left w:val="nil"/>
              <w:bottom w:val="single" w:sz="4" w:space="0" w:color="auto"/>
              <w:right w:val="single" w:sz="4" w:space="0" w:color="auto"/>
            </w:tcBorders>
            <w:shd w:val="clear" w:color="auto" w:fill="auto"/>
            <w:vAlign w:val="center"/>
            <w:hideMark/>
          </w:tcPr>
          <w:p w14:paraId="1AD3C9F2"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59" w:type="pct"/>
            <w:tcBorders>
              <w:top w:val="nil"/>
              <w:left w:val="nil"/>
              <w:bottom w:val="single" w:sz="4" w:space="0" w:color="auto"/>
              <w:right w:val="single" w:sz="4" w:space="0" w:color="auto"/>
            </w:tcBorders>
            <w:shd w:val="clear" w:color="000000" w:fill="E6B8B7"/>
            <w:vAlign w:val="center"/>
            <w:hideMark/>
          </w:tcPr>
          <w:p w14:paraId="49F7024F"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56" w:type="pct"/>
            <w:tcBorders>
              <w:top w:val="nil"/>
              <w:left w:val="nil"/>
              <w:bottom w:val="single" w:sz="4" w:space="0" w:color="auto"/>
              <w:right w:val="single" w:sz="4" w:space="0" w:color="auto"/>
            </w:tcBorders>
            <w:shd w:val="clear" w:color="auto" w:fill="auto"/>
            <w:vAlign w:val="center"/>
            <w:hideMark/>
          </w:tcPr>
          <w:p w14:paraId="24206FC9"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w:t>
            </w:r>
          </w:p>
        </w:tc>
        <w:tc>
          <w:tcPr>
            <w:tcW w:w="293" w:type="pct"/>
            <w:tcBorders>
              <w:top w:val="nil"/>
              <w:left w:val="nil"/>
              <w:bottom w:val="single" w:sz="4" w:space="0" w:color="auto"/>
              <w:right w:val="single" w:sz="4" w:space="0" w:color="auto"/>
            </w:tcBorders>
            <w:shd w:val="clear" w:color="000000" w:fill="E6B8B7"/>
            <w:vAlign w:val="center"/>
            <w:hideMark/>
          </w:tcPr>
          <w:p w14:paraId="0B6D38C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4</w:t>
            </w:r>
          </w:p>
        </w:tc>
        <w:tc>
          <w:tcPr>
            <w:tcW w:w="288" w:type="pct"/>
            <w:tcBorders>
              <w:top w:val="nil"/>
              <w:left w:val="nil"/>
              <w:bottom w:val="single" w:sz="4" w:space="0" w:color="auto"/>
              <w:right w:val="single" w:sz="4" w:space="0" w:color="auto"/>
            </w:tcBorders>
            <w:shd w:val="clear" w:color="auto" w:fill="auto"/>
            <w:vAlign w:val="center"/>
            <w:hideMark/>
          </w:tcPr>
          <w:p w14:paraId="78270992"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6</w:t>
            </w:r>
          </w:p>
        </w:tc>
        <w:tc>
          <w:tcPr>
            <w:tcW w:w="291" w:type="pct"/>
            <w:tcBorders>
              <w:top w:val="nil"/>
              <w:left w:val="nil"/>
              <w:bottom w:val="single" w:sz="4" w:space="0" w:color="auto"/>
              <w:right w:val="single" w:sz="4" w:space="0" w:color="auto"/>
            </w:tcBorders>
            <w:shd w:val="clear" w:color="000000" w:fill="E6B8B7"/>
            <w:vAlign w:val="center"/>
            <w:hideMark/>
          </w:tcPr>
          <w:p w14:paraId="0CA70E7E"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12</w:t>
            </w:r>
          </w:p>
        </w:tc>
      </w:tr>
      <w:tr w:rsidR="00E40AF6" w:rsidRPr="00E40AF6" w14:paraId="5B88E2AB" w14:textId="77777777" w:rsidTr="00E40AF6">
        <w:trPr>
          <w:trHeight w:val="236"/>
        </w:trPr>
        <w:tc>
          <w:tcPr>
            <w:tcW w:w="295" w:type="pct"/>
            <w:tcBorders>
              <w:top w:val="nil"/>
              <w:left w:val="single" w:sz="4" w:space="0" w:color="auto"/>
              <w:bottom w:val="single" w:sz="4" w:space="0" w:color="auto"/>
              <w:right w:val="single" w:sz="4" w:space="0" w:color="auto"/>
            </w:tcBorders>
            <w:shd w:val="clear" w:color="auto" w:fill="auto"/>
            <w:noWrap/>
            <w:vAlign w:val="center"/>
            <w:hideMark/>
          </w:tcPr>
          <w:p w14:paraId="5D63F9F4"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 </w:t>
            </w:r>
          </w:p>
        </w:tc>
        <w:tc>
          <w:tcPr>
            <w:tcW w:w="339" w:type="pct"/>
            <w:tcBorders>
              <w:top w:val="nil"/>
              <w:left w:val="nil"/>
              <w:bottom w:val="single" w:sz="4" w:space="0" w:color="auto"/>
              <w:right w:val="single" w:sz="4" w:space="0" w:color="auto"/>
            </w:tcBorders>
            <w:shd w:val="clear" w:color="auto" w:fill="auto"/>
            <w:noWrap/>
            <w:vAlign w:val="center"/>
            <w:hideMark/>
          </w:tcPr>
          <w:p w14:paraId="5F78EE77"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 </w:t>
            </w:r>
          </w:p>
        </w:tc>
        <w:tc>
          <w:tcPr>
            <w:tcW w:w="1551" w:type="pct"/>
            <w:tcBorders>
              <w:top w:val="nil"/>
              <w:left w:val="nil"/>
              <w:bottom w:val="single" w:sz="4" w:space="0" w:color="auto"/>
              <w:right w:val="single" w:sz="4" w:space="0" w:color="auto"/>
            </w:tcBorders>
            <w:shd w:val="clear" w:color="000000" w:fill="EEECE1"/>
            <w:noWrap/>
            <w:hideMark/>
          </w:tcPr>
          <w:p w14:paraId="3D61297E" w14:textId="77777777" w:rsidR="00E40AF6" w:rsidRPr="00E40AF6" w:rsidRDefault="00E40AF6" w:rsidP="00CE5DC8">
            <w:pPr>
              <w:rPr>
                <w:rFonts w:ascii="Montserrat" w:hAnsi="Montserrat" w:cs="Calibri"/>
                <w:sz w:val="14"/>
                <w:szCs w:val="14"/>
                <w:lang w:val="es-MX" w:eastAsia="es-MX"/>
              </w:rPr>
            </w:pPr>
            <w:r w:rsidRPr="00E40AF6">
              <w:rPr>
                <w:rFonts w:ascii="Montserrat" w:hAnsi="Montserrat" w:cs="Calibri"/>
                <w:sz w:val="14"/>
                <w:szCs w:val="14"/>
                <w:lang w:val="es-MX" w:eastAsia="es-MX"/>
              </w:rPr>
              <w:t xml:space="preserve">Subtotal </w:t>
            </w:r>
          </w:p>
        </w:tc>
        <w:tc>
          <w:tcPr>
            <w:tcW w:w="329" w:type="pct"/>
            <w:tcBorders>
              <w:top w:val="nil"/>
              <w:left w:val="nil"/>
              <w:bottom w:val="single" w:sz="4" w:space="0" w:color="auto"/>
              <w:right w:val="single" w:sz="4" w:space="0" w:color="auto"/>
            </w:tcBorders>
            <w:shd w:val="clear" w:color="auto" w:fill="auto"/>
            <w:noWrap/>
            <w:vAlign w:val="center"/>
            <w:hideMark/>
          </w:tcPr>
          <w:p w14:paraId="53818D94"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 </w:t>
            </w:r>
          </w:p>
        </w:tc>
        <w:tc>
          <w:tcPr>
            <w:tcW w:w="327" w:type="pct"/>
            <w:tcBorders>
              <w:top w:val="nil"/>
              <w:left w:val="nil"/>
              <w:bottom w:val="single" w:sz="4" w:space="0" w:color="auto"/>
              <w:right w:val="single" w:sz="4" w:space="0" w:color="auto"/>
            </w:tcBorders>
            <w:shd w:val="clear" w:color="auto" w:fill="auto"/>
            <w:noWrap/>
            <w:vAlign w:val="center"/>
            <w:hideMark/>
          </w:tcPr>
          <w:p w14:paraId="2C21598F" w14:textId="77777777" w:rsidR="00E40AF6" w:rsidRPr="00E40AF6" w:rsidRDefault="00E40AF6" w:rsidP="00CE5DC8">
            <w:pPr>
              <w:jc w:val="center"/>
              <w:rPr>
                <w:rFonts w:ascii="Montserrat" w:hAnsi="Montserrat" w:cs="Calibri"/>
                <w:color w:val="000000"/>
                <w:sz w:val="14"/>
                <w:szCs w:val="14"/>
                <w:lang w:val="es-MX" w:eastAsia="es-MX"/>
              </w:rPr>
            </w:pPr>
            <w:r w:rsidRPr="00E40AF6">
              <w:rPr>
                <w:rFonts w:ascii="Montserrat" w:hAnsi="Montserrat" w:cs="Calibri"/>
                <w:color w:val="000000"/>
                <w:sz w:val="14"/>
                <w:szCs w:val="14"/>
                <w:lang w:val="es-MX" w:eastAsia="es-MX"/>
              </w:rPr>
              <w:t> </w:t>
            </w:r>
          </w:p>
        </w:tc>
        <w:tc>
          <w:tcPr>
            <w:tcW w:w="256" w:type="pct"/>
            <w:tcBorders>
              <w:top w:val="nil"/>
              <w:left w:val="nil"/>
              <w:bottom w:val="single" w:sz="4" w:space="0" w:color="auto"/>
              <w:right w:val="single" w:sz="4" w:space="0" w:color="auto"/>
            </w:tcBorders>
            <w:shd w:val="clear" w:color="auto" w:fill="auto"/>
            <w:vAlign w:val="center"/>
            <w:hideMark/>
          </w:tcPr>
          <w:p w14:paraId="167580EB"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26</w:t>
            </w:r>
          </w:p>
        </w:tc>
        <w:tc>
          <w:tcPr>
            <w:tcW w:w="259" w:type="pct"/>
            <w:tcBorders>
              <w:top w:val="nil"/>
              <w:left w:val="nil"/>
              <w:bottom w:val="single" w:sz="4" w:space="0" w:color="auto"/>
              <w:right w:val="single" w:sz="4" w:space="0" w:color="auto"/>
            </w:tcBorders>
            <w:shd w:val="clear" w:color="auto" w:fill="auto"/>
            <w:vAlign w:val="center"/>
            <w:hideMark/>
          </w:tcPr>
          <w:p w14:paraId="34DF732A"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60</w:t>
            </w:r>
          </w:p>
        </w:tc>
        <w:tc>
          <w:tcPr>
            <w:tcW w:w="257" w:type="pct"/>
            <w:tcBorders>
              <w:top w:val="nil"/>
              <w:left w:val="nil"/>
              <w:bottom w:val="single" w:sz="4" w:space="0" w:color="auto"/>
              <w:right w:val="single" w:sz="4" w:space="0" w:color="auto"/>
            </w:tcBorders>
            <w:shd w:val="clear" w:color="auto" w:fill="auto"/>
            <w:vAlign w:val="center"/>
            <w:hideMark/>
          </w:tcPr>
          <w:p w14:paraId="7B51EA25"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34</w:t>
            </w:r>
          </w:p>
        </w:tc>
        <w:tc>
          <w:tcPr>
            <w:tcW w:w="259" w:type="pct"/>
            <w:tcBorders>
              <w:top w:val="nil"/>
              <w:left w:val="nil"/>
              <w:bottom w:val="single" w:sz="4" w:space="0" w:color="auto"/>
              <w:right w:val="single" w:sz="4" w:space="0" w:color="auto"/>
            </w:tcBorders>
            <w:shd w:val="clear" w:color="auto" w:fill="auto"/>
            <w:vAlign w:val="center"/>
            <w:hideMark/>
          </w:tcPr>
          <w:p w14:paraId="1090901F"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80</w:t>
            </w:r>
          </w:p>
        </w:tc>
        <w:tc>
          <w:tcPr>
            <w:tcW w:w="256" w:type="pct"/>
            <w:tcBorders>
              <w:top w:val="nil"/>
              <w:left w:val="nil"/>
              <w:bottom w:val="single" w:sz="4" w:space="0" w:color="auto"/>
              <w:right w:val="single" w:sz="4" w:space="0" w:color="auto"/>
            </w:tcBorders>
            <w:shd w:val="clear" w:color="auto" w:fill="auto"/>
            <w:vAlign w:val="center"/>
            <w:hideMark/>
          </w:tcPr>
          <w:p w14:paraId="14F5A059"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72</w:t>
            </w:r>
          </w:p>
        </w:tc>
        <w:tc>
          <w:tcPr>
            <w:tcW w:w="293" w:type="pct"/>
            <w:tcBorders>
              <w:top w:val="nil"/>
              <w:left w:val="nil"/>
              <w:bottom w:val="single" w:sz="4" w:space="0" w:color="auto"/>
              <w:right w:val="single" w:sz="4" w:space="0" w:color="auto"/>
            </w:tcBorders>
            <w:shd w:val="clear" w:color="auto" w:fill="auto"/>
            <w:vAlign w:val="center"/>
            <w:hideMark/>
          </w:tcPr>
          <w:p w14:paraId="2E153AD1"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175</w:t>
            </w:r>
          </w:p>
        </w:tc>
        <w:tc>
          <w:tcPr>
            <w:tcW w:w="288" w:type="pct"/>
            <w:tcBorders>
              <w:top w:val="nil"/>
              <w:left w:val="nil"/>
              <w:bottom w:val="single" w:sz="4" w:space="0" w:color="auto"/>
              <w:right w:val="single" w:sz="4" w:space="0" w:color="auto"/>
            </w:tcBorders>
            <w:shd w:val="clear" w:color="auto" w:fill="auto"/>
            <w:vAlign w:val="center"/>
            <w:hideMark/>
          </w:tcPr>
          <w:p w14:paraId="7F7E3E83"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132</w:t>
            </w:r>
          </w:p>
        </w:tc>
        <w:tc>
          <w:tcPr>
            <w:tcW w:w="291" w:type="pct"/>
            <w:tcBorders>
              <w:top w:val="nil"/>
              <w:left w:val="nil"/>
              <w:bottom w:val="single" w:sz="4" w:space="0" w:color="auto"/>
              <w:right w:val="single" w:sz="4" w:space="0" w:color="auto"/>
            </w:tcBorders>
            <w:shd w:val="clear" w:color="auto" w:fill="auto"/>
            <w:vAlign w:val="center"/>
            <w:hideMark/>
          </w:tcPr>
          <w:p w14:paraId="29311895" w14:textId="77777777" w:rsidR="00E40AF6" w:rsidRPr="00E40AF6" w:rsidRDefault="00E40AF6" w:rsidP="00CE5DC8">
            <w:pPr>
              <w:jc w:val="center"/>
              <w:rPr>
                <w:rFonts w:ascii="Montserrat" w:hAnsi="Montserrat" w:cs="Calibri"/>
                <w:sz w:val="14"/>
                <w:szCs w:val="14"/>
                <w:lang w:val="es-MX" w:eastAsia="es-MX"/>
              </w:rPr>
            </w:pPr>
            <w:r w:rsidRPr="00E40AF6">
              <w:rPr>
                <w:rFonts w:ascii="Montserrat" w:hAnsi="Montserrat" w:cs="Calibri"/>
                <w:sz w:val="14"/>
                <w:szCs w:val="14"/>
                <w:lang w:val="es-MX" w:eastAsia="es-MX"/>
              </w:rPr>
              <w:t>315</w:t>
            </w:r>
          </w:p>
        </w:tc>
      </w:tr>
    </w:tbl>
    <w:p w14:paraId="2D6CB275" w14:textId="77777777" w:rsidR="00E40AF6" w:rsidRDefault="00E40AF6" w:rsidP="00E40AF6">
      <w:pPr>
        <w:jc w:val="both"/>
        <w:rPr>
          <w:rFonts w:ascii="Montserrat" w:hAnsi="Montserrat" w:cs="Arial"/>
          <w:sz w:val="18"/>
          <w:szCs w:val="20"/>
          <w:lang w:eastAsia="ar-SA"/>
        </w:rPr>
      </w:pPr>
    </w:p>
    <w:p w14:paraId="74F0D3A8" w14:textId="77777777" w:rsidR="00E40AF6" w:rsidRPr="00D7340D" w:rsidRDefault="00E40AF6" w:rsidP="00D7340D">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64"/>
        <w:jc w:val="both"/>
        <w:rPr>
          <w:rFonts w:ascii="Montserrat" w:hAnsi="Montserrat" w:cs="Arial"/>
          <w:bCs/>
          <w:sz w:val="16"/>
          <w:szCs w:val="16"/>
        </w:rPr>
      </w:pPr>
    </w:p>
    <w:sectPr w:rsidR="00E40AF6" w:rsidRPr="00D7340D" w:rsidSect="005604B8">
      <w:headerReference w:type="default" r:id="rId9"/>
      <w:footerReference w:type="default" r:id="rId10"/>
      <w:pgSz w:w="12240" w:h="15840"/>
      <w:pgMar w:top="1418" w:right="181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54B5C" w14:textId="77777777" w:rsidR="009C3749" w:rsidRDefault="009C3749" w:rsidP="00536BD1">
      <w:r>
        <w:separator/>
      </w:r>
    </w:p>
  </w:endnote>
  <w:endnote w:type="continuationSeparator" w:id="0">
    <w:p w14:paraId="4E8F831D" w14:textId="77777777" w:rsidR="009C3749" w:rsidRDefault="009C3749" w:rsidP="0053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ontserrat">
    <w:altName w:val="Courier New"/>
    <w:charset w:val="00"/>
    <w:family w:val="auto"/>
    <w:pitch w:val="variable"/>
    <w:sig w:usb0="00000001" w:usb1="00000003" w:usb2="00000000" w:usb3="00000000" w:csb0="00000197" w:csb1="00000000"/>
  </w:font>
  <w:font w:name="Montserrat Medium">
    <w:altName w:val="Courier New"/>
    <w:charset w:val="00"/>
    <w:family w:val="auto"/>
    <w:pitch w:val="variable"/>
    <w:sig w:usb0="00000001"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326118"/>
      <w:docPartObj>
        <w:docPartGallery w:val="Page Numbers (Bottom of Page)"/>
        <w:docPartUnique/>
      </w:docPartObj>
    </w:sdtPr>
    <w:sdtEndPr/>
    <w:sdtContent>
      <w:p w14:paraId="184693B4" w14:textId="1CE52842" w:rsidR="001D37D5" w:rsidRDefault="004B5026" w:rsidP="003B151B">
        <w:pPr>
          <w:pStyle w:val="Piedepgina"/>
          <w:ind w:right="-489"/>
          <w:jc w:val="right"/>
        </w:pPr>
        <w:r>
          <w:rPr>
            <w:rFonts w:ascii="Montserrat" w:hAnsi="Montserrat"/>
            <w:b/>
            <w:bCs/>
            <w:noProof/>
            <w:sz w:val="16"/>
            <w:szCs w:val="16"/>
            <w:lang w:val="es-MX" w:eastAsia="es-MX"/>
          </w:rPr>
          <w:drawing>
            <wp:anchor distT="0" distB="0" distL="114300" distR="114300" simplePos="0" relativeHeight="251656192" behindDoc="0" locked="0" layoutInCell="1" allowOverlap="1" wp14:anchorId="21984840" wp14:editId="08C22C77">
              <wp:simplePos x="0" y="0"/>
              <wp:positionH relativeFrom="column">
                <wp:posOffset>6347334</wp:posOffset>
              </wp:positionH>
              <wp:positionV relativeFrom="paragraph">
                <wp:posOffset>-2612337</wp:posOffset>
              </wp:positionV>
              <wp:extent cx="172720" cy="226695"/>
              <wp:effectExtent l="0" t="7938"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5400000">
                        <a:off x="0" y="0"/>
                        <a:ext cx="172720" cy="226695"/>
                      </a:xfrm>
                      <a:prstGeom prst="rect">
                        <a:avLst/>
                      </a:prstGeom>
                      <a:ln>
                        <a:noFill/>
                      </a:ln>
                    </pic:spPr>
                  </pic:pic>
                </a:graphicData>
              </a:graphic>
            </wp:anchor>
          </w:drawing>
        </w:r>
        <w:r w:rsidR="001D37D5">
          <w:rPr>
            <w:noProof/>
            <w:lang w:val="es-MX" w:eastAsia="es-MX"/>
          </w:rPr>
          <w:drawing>
            <wp:anchor distT="0" distB="0" distL="114300" distR="114300" simplePos="0" relativeHeight="251663360" behindDoc="0" locked="0" layoutInCell="1" allowOverlap="1" wp14:anchorId="2FEEECEC" wp14:editId="7C03F79E">
              <wp:simplePos x="0" y="0"/>
              <wp:positionH relativeFrom="column">
                <wp:posOffset>125095</wp:posOffset>
              </wp:positionH>
              <wp:positionV relativeFrom="paragraph">
                <wp:posOffset>-158115</wp:posOffset>
              </wp:positionV>
              <wp:extent cx="5537200" cy="831850"/>
              <wp:effectExtent l="0" t="0" r="6350" b="63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37200" cy="831850"/>
                      </a:xfrm>
                      <a:prstGeom prst="rect">
                        <a:avLst/>
                      </a:prstGeom>
                    </pic:spPr>
                  </pic:pic>
                </a:graphicData>
              </a:graphic>
              <wp14:sizeRelH relativeFrom="page">
                <wp14:pctWidth>0</wp14:pctWidth>
              </wp14:sizeRelH>
              <wp14:sizeRelV relativeFrom="page">
                <wp14:pctHeight>0</wp14:pctHeight>
              </wp14:sizeRelV>
            </wp:anchor>
          </w:drawing>
        </w:r>
        <w:r w:rsidR="001D37D5">
          <w:t xml:space="preserve">      </w:t>
        </w:r>
        <w:r w:rsidR="001D37D5">
          <w:fldChar w:fldCharType="begin"/>
        </w:r>
        <w:r w:rsidR="001D37D5">
          <w:instrText>PAGE   \* MERGEFORMAT</w:instrText>
        </w:r>
        <w:r w:rsidR="001D37D5">
          <w:fldChar w:fldCharType="separate"/>
        </w:r>
        <w:r w:rsidR="00E40AF6">
          <w:rPr>
            <w:noProof/>
          </w:rPr>
          <w:t>2</w:t>
        </w:r>
        <w:r w:rsidR="001D37D5">
          <w:fldChar w:fldCharType="end"/>
        </w:r>
      </w:p>
    </w:sdtContent>
  </w:sdt>
  <w:p w14:paraId="669D0DB8" w14:textId="77777777" w:rsidR="001D37D5" w:rsidRDefault="001D37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F2F55" w14:textId="77777777" w:rsidR="009C3749" w:rsidRDefault="009C3749" w:rsidP="00536BD1">
      <w:r>
        <w:separator/>
      </w:r>
    </w:p>
  </w:footnote>
  <w:footnote w:type="continuationSeparator" w:id="0">
    <w:p w14:paraId="6AA8343F" w14:textId="77777777" w:rsidR="009C3749" w:rsidRDefault="009C3749" w:rsidP="00536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C9F09" w14:textId="77777777" w:rsidR="001D37D5" w:rsidRDefault="001D37D5">
    <w:pPr>
      <w:pStyle w:val="Encabezado"/>
      <w:rPr>
        <w:lang w:val="es-MX"/>
      </w:rPr>
    </w:pPr>
  </w:p>
  <w:p w14:paraId="590DDDE8" w14:textId="77777777" w:rsidR="001D37D5" w:rsidRDefault="001D37D5" w:rsidP="00147472">
    <w:pPr>
      <w:jc w:val="right"/>
      <w:rPr>
        <w:rFonts w:ascii="Montserrat" w:hAnsi="Montserrat"/>
        <w:b/>
        <w:sz w:val="16"/>
        <w:szCs w:val="16"/>
      </w:rPr>
    </w:pPr>
    <w:r>
      <w:rPr>
        <w:noProof/>
        <w:lang w:val="es-MX" w:eastAsia="es-MX"/>
      </w:rPr>
      <w:drawing>
        <wp:anchor distT="0" distB="0" distL="114300" distR="114300" simplePos="0" relativeHeight="251916288" behindDoc="0" locked="0" layoutInCell="1" allowOverlap="1" wp14:anchorId="484C5E4F" wp14:editId="34CADCAF">
          <wp:simplePos x="0" y="0"/>
          <wp:positionH relativeFrom="column">
            <wp:posOffset>-470535</wp:posOffset>
          </wp:positionH>
          <wp:positionV relativeFrom="paragraph">
            <wp:posOffset>3175</wp:posOffset>
          </wp:positionV>
          <wp:extent cx="2940050" cy="60325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2940050" cy="60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Montserrat" w:hAnsi="Montserrat"/>
        <w:b/>
        <w:sz w:val="16"/>
        <w:szCs w:val="16"/>
      </w:rPr>
      <w:t>ÓRGANO DE OPERACIÓN ADMINISTRATIVA</w:t>
    </w:r>
  </w:p>
  <w:p w14:paraId="0406EB9F" w14:textId="77777777" w:rsidR="001D37D5" w:rsidRPr="009C1DA0" w:rsidRDefault="001D37D5" w:rsidP="00147472">
    <w:pPr>
      <w:jc w:val="right"/>
      <w:rPr>
        <w:rFonts w:ascii="Montserrat" w:hAnsi="Montserrat"/>
        <w:b/>
        <w:sz w:val="16"/>
        <w:szCs w:val="16"/>
      </w:rPr>
    </w:pPr>
    <w:r>
      <w:rPr>
        <w:rFonts w:ascii="Montserrat" w:hAnsi="Montserrat"/>
        <w:b/>
        <w:sz w:val="16"/>
        <w:szCs w:val="16"/>
      </w:rPr>
      <w:t>DESCONCENTRADA REGIONAL EN COLIMA</w:t>
    </w:r>
  </w:p>
  <w:p w14:paraId="1889DA2D" w14:textId="77777777" w:rsidR="001D37D5" w:rsidRPr="009C1DA0" w:rsidRDefault="001D37D5" w:rsidP="00147472">
    <w:pPr>
      <w:jc w:val="right"/>
      <w:rPr>
        <w:rFonts w:ascii="Montserrat" w:hAnsi="Montserrat"/>
        <w:b/>
        <w:sz w:val="16"/>
        <w:szCs w:val="16"/>
      </w:rPr>
    </w:pPr>
    <w:r w:rsidRPr="009C1DA0">
      <w:rPr>
        <w:rFonts w:ascii="Montserrat" w:hAnsi="Montserrat"/>
        <w:b/>
        <w:sz w:val="16"/>
        <w:szCs w:val="16"/>
      </w:rPr>
      <w:t>JEFATURA DE SERVICIOS ADMINISTRATIVOS</w:t>
    </w:r>
  </w:p>
  <w:p w14:paraId="7B83B8A6" w14:textId="77777777" w:rsidR="001D37D5" w:rsidRDefault="001D37D5" w:rsidP="00147472">
    <w:pPr>
      <w:suppressAutoHyphens/>
      <w:jc w:val="right"/>
      <w:rPr>
        <w:rFonts w:ascii="Montserrat" w:hAnsi="Montserrat"/>
        <w:sz w:val="16"/>
        <w:szCs w:val="16"/>
      </w:rPr>
    </w:pPr>
    <w:r w:rsidRPr="009C1DA0">
      <w:rPr>
        <w:rFonts w:ascii="Montserrat" w:hAnsi="Montserrat"/>
        <w:sz w:val="16"/>
        <w:szCs w:val="16"/>
      </w:rPr>
      <w:t>COORDINACIÓN DE ABASTECIMIENTO Y EQUIPAMIENTO</w:t>
    </w:r>
  </w:p>
  <w:p w14:paraId="074FC360" w14:textId="77777777" w:rsidR="001D37D5" w:rsidRPr="00436B75" w:rsidRDefault="001D37D5" w:rsidP="00147472">
    <w:pPr>
      <w:jc w:val="right"/>
      <w:rPr>
        <w:rFonts w:ascii="Montserrat Medium" w:hAnsi="Montserrat Medium"/>
        <w:sz w:val="16"/>
        <w:szCs w:val="16"/>
      </w:rPr>
    </w:pPr>
    <w:r w:rsidRPr="00436B75">
      <w:rPr>
        <w:rFonts w:ascii="Montserrat Medium" w:hAnsi="Montserrat Medium"/>
        <w:sz w:val="16"/>
        <w:szCs w:val="16"/>
      </w:rPr>
      <w:t>Departamento de Adquisición de Bienes y</w:t>
    </w:r>
  </w:p>
  <w:p w14:paraId="1A06F226" w14:textId="77777777" w:rsidR="001D37D5" w:rsidRPr="00147472" w:rsidRDefault="001D37D5" w:rsidP="00147472">
    <w:pPr>
      <w:suppressAutoHyphens/>
      <w:jc w:val="right"/>
      <w:rPr>
        <w:rFonts w:ascii="Montserrat" w:hAnsi="Montserrat"/>
        <w:b/>
        <w:bCs/>
        <w:sz w:val="14"/>
        <w:szCs w:val="14"/>
        <w:lang w:val="es-MX" w:eastAsia="ar-SA"/>
      </w:rPr>
    </w:pPr>
    <w:r w:rsidRPr="00436B75">
      <w:rPr>
        <w:rFonts w:ascii="Montserrat Medium" w:hAnsi="Montserrat Medium"/>
        <w:sz w:val="16"/>
        <w:szCs w:val="16"/>
      </w:rPr>
      <w:t xml:space="preserve"> Contratación de Se</w:t>
    </w:r>
    <w:r>
      <w:rPr>
        <w:rFonts w:ascii="Montserrat Medium" w:hAnsi="Montserrat Medium"/>
        <w:sz w:val="16"/>
        <w:szCs w:val="16"/>
      </w:rPr>
      <w:t>rvicios</w:t>
    </w:r>
  </w:p>
  <w:p w14:paraId="17845F18" w14:textId="77777777" w:rsidR="001D37D5" w:rsidRPr="006441BA" w:rsidRDefault="001D37D5" w:rsidP="006441BA">
    <w:pPr>
      <w:suppressAutoHyphens/>
      <w:jc w:val="center"/>
      <w:rPr>
        <w:rFonts w:ascii="Montserrat" w:hAnsi="Montserrat"/>
        <w:b/>
        <w:bCs/>
        <w:sz w:val="16"/>
        <w:szCs w:val="16"/>
        <w:lang w:eastAsia="ar-SA"/>
      </w:rPr>
    </w:pPr>
  </w:p>
  <w:p w14:paraId="4C40D38A" w14:textId="563E4757" w:rsidR="001D37D5" w:rsidRDefault="0011577A" w:rsidP="00507541">
    <w:pPr>
      <w:jc w:val="center"/>
      <w:rPr>
        <w:rFonts w:ascii="Montserrat" w:hAnsi="Montserrat" w:cs="Arial"/>
        <w:b/>
        <w:bCs/>
        <w:sz w:val="16"/>
        <w:szCs w:val="16"/>
        <w:lang w:val="es-MX"/>
      </w:rPr>
    </w:pPr>
    <w:r>
      <w:rPr>
        <w:rFonts w:ascii="Montserrat" w:hAnsi="Montserrat" w:cs="Arial"/>
        <w:b/>
        <w:bCs/>
        <w:sz w:val="16"/>
        <w:szCs w:val="16"/>
        <w:lang w:val="es-MX"/>
      </w:rPr>
      <w:t>ADJUDICAC</w:t>
    </w:r>
    <w:r w:rsidR="005679F9">
      <w:rPr>
        <w:rFonts w:ascii="Montserrat" w:hAnsi="Montserrat" w:cs="Arial"/>
        <w:b/>
        <w:bCs/>
        <w:sz w:val="16"/>
        <w:szCs w:val="16"/>
        <w:lang w:val="es-MX"/>
      </w:rPr>
      <w:t>IÓN DIRECTA NACIONAL PRESENCIAL</w:t>
    </w:r>
  </w:p>
  <w:p w14:paraId="6E003B55" w14:textId="72FCA084" w:rsidR="001D37D5" w:rsidRDefault="005679F9" w:rsidP="00507541">
    <w:pPr>
      <w:jc w:val="center"/>
      <w:rPr>
        <w:rFonts w:ascii="Montserrat" w:hAnsi="Montserrat" w:cs="Arial"/>
        <w:b/>
        <w:bCs/>
        <w:sz w:val="16"/>
        <w:szCs w:val="16"/>
        <w:lang w:val="es-MX"/>
      </w:rPr>
    </w:pPr>
    <w:r>
      <w:rPr>
        <w:rFonts w:ascii="Montserrat" w:hAnsi="Montserrat" w:cs="Arial"/>
        <w:b/>
        <w:bCs/>
        <w:sz w:val="16"/>
        <w:szCs w:val="16"/>
        <w:lang w:val="es-MX"/>
      </w:rPr>
      <w:t>NÚMERO AA-50-GYR-050GYR012-N-248</w:t>
    </w:r>
    <w:r w:rsidR="0011577A">
      <w:rPr>
        <w:rFonts w:ascii="Montserrat" w:hAnsi="Montserrat" w:cs="Arial"/>
        <w:b/>
        <w:bCs/>
        <w:sz w:val="16"/>
        <w:szCs w:val="16"/>
        <w:lang w:val="es-MX"/>
      </w:rPr>
      <w:t>-2023</w:t>
    </w:r>
  </w:p>
  <w:p w14:paraId="19F122CB" w14:textId="5DEE22CF" w:rsidR="001D37D5" w:rsidRDefault="005679F9" w:rsidP="00881156">
    <w:pPr>
      <w:jc w:val="center"/>
      <w:rPr>
        <w:rFonts w:ascii="Montserrat" w:hAnsi="Montserrat" w:cs="Arial"/>
        <w:bCs/>
        <w:sz w:val="16"/>
        <w:szCs w:val="16"/>
        <w:lang w:val="es-MX"/>
      </w:rPr>
    </w:pPr>
    <w:r>
      <w:rPr>
        <w:rFonts w:ascii="Montserrat" w:hAnsi="Montserrat" w:cs="Arial"/>
        <w:bCs/>
        <w:sz w:val="16"/>
        <w:szCs w:val="16"/>
        <w:lang w:val="es-MX"/>
      </w:rPr>
      <w:t>PARA LA CONTRATACIÓN DE LOS SERVICIOS MÉDICOS SUBROGADOS DE TOMOGRÁFIAS</w:t>
    </w:r>
  </w:p>
  <w:p w14:paraId="12C6566C" w14:textId="77777777" w:rsidR="005679F9" w:rsidRDefault="005679F9" w:rsidP="00881156">
    <w:pPr>
      <w:jc w:val="center"/>
      <w:rPr>
        <w:rFonts w:ascii="Montserrat" w:hAnsi="Montserrat" w:cs="Arial"/>
        <w:bCs/>
        <w:sz w:val="16"/>
        <w:szCs w:val="16"/>
        <w:lang w:val="es-MX"/>
      </w:rPr>
    </w:pPr>
  </w:p>
  <w:p w14:paraId="52D08369" w14:textId="77777777" w:rsidR="001D37D5" w:rsidRPr="004511A6" w:rsidRDefault="001D37D5" w:rsidP="003E6E96">
    <w:pPr>
      <w:suppressAutoHyphens/>
      <w:jc w:val="right"/>
      <w:rPr>
        <w:rFonts w:ascii="Montserrat" w:hAnsi="Montserrat"/>
        <w:b/>
        <w:bCs/>
        <w:sz w:val="14"/>
        <w:szCs w:val="14"/>
        <w:lang w:eastAsia="ar-SA"/>
      </w:rPr>
    </w:pPr>
    <w:r w:rsidRPr="004511A6">
      <w:rPr>
        <w:rFonts w:ascii="Montserrat" w:hAnsi="Montserrat"/>
        <w:b/>
        <w:bCs/>
        <w:sz w:val="14"/>
        <w:szCs w:val="14"/>
        <w:lang w:eastAsia="ar-SA"/>
      </w:rPr>
      <w:t xml:space="preserve">NÚMERO INTERNO </w:t>
    </w:r>
  </w:p>
  <w:p w14:paraId="244E3FCB" w14:textId="77777777" w:rsidR="001D37D5" w:rsidRPr="004511A6" w:rsidRDefault="001D37D5" w:rsidP="003E6E96">
    <w:pPr>
      <w:suppressAutoHyphens/>
      <w:jc w:val="right"/>
      <w:rPr>
        <w:rFonts w:ascii="Montserrat" w:hAnsi="Montserrat"/>
        <w:b/>
        <w:bCs/>
        <w:sz w:val="14"/>
        <w:szCs w:val="14"/>
        <w:lang w:eastAsia="ar-SA"/>
      </w:rPr>
    </w:pPr>
    <w:r w:rsidRPr="004511A6">
      <w:rPr>
        <w:rFonts w:ascii="Montserrat" w:hAnsi="Montserrat"/>
        <w:b/>
        <w:bCs/>
        <w:sz w:val="14"/>
        <w:szCs w:val="14"/>
        <w:lang w:eastAsia="ar-SA"/>
      </w:rPr>
      <w:t>DE CONTRATO</w:t>
    </w:r>
  </w:p>
  <w:p w14:paraId="68F210C1" w14:textId="326C4959" w:rsidR="001D37D5" w:rsidRPr="004511A6" w:rsidRDefault="001D37D5" w:rsidP="003E6E96">
    <w:pPr>
      <w:jc w:val="right"/>
      <w:rPr>
        <w:rFonts w:ascii="Montserrat" w:hAnsi="Montserrat" w:cs="Arial"/>
        <w:bCs/>
        <w:sz w:val="14"/>
        <w:szCs w:val="14"/>
      </w:rPr>
    </w:pPr>
    <w:r>
      <w:rPr>
        <w:rFonts w:ascii="Montserrat" w:hAnsi="Montserrat"/>
        <w:b/>
        <w:bCs/>
        <w:sz w:val="14"/>
        <w:szCs w:val="14"/>
        <w:lang w:eastAsia="ar-SA"/>
      </w:rPr>
      <w:tab/>
    </w:r>
    <w:r>
      <w:rPr>
        <w:rFonts w:ascii="Montserrat" w:hAnsi="Montserrat"/>
        <w:b/>
        <w:bCs/>
        <w:sz w:val="14"/>
        <w:szCs w:val="14"/>
        <w:lang w:eastAsia="ar-SA"/>
      </w:rPr>
      <w:tab/>
    </w:r>
    <w:r w:rsidR="005679F9">
      <w:rPr>
        <w:rFonts w:ascii="Montserrat" w:hAnsi="Montserrat"/>
        <w:b/>
        <w:bCs/>
        <w:sz w:val="14"/>
        <w:szCs w:val="14"/>
        <w:lang w:eastAsia="ar-SA"/>
      </w:rPr>
      <w:t>C0176</w:t>
    </w:r>
    <w:r>
      <w:rPr>
        <w:rFonts w:ascii="Montserrat" w:hAnsi="Montserrat"/>
        <w:b/>
        <w:bCs/>
        <w:sz w:val="14"/>
        <w:szCs w:val="14"/>
        <w:lang w:eastAsia="ar-SA"/>
      </w:rPr>
      <w:t>/23</w:t>
    </w:r>
  </w:p>
  <w:p w14:paraId="2979BD4B" w14:textId="77777777" w:rsidR="001D37D5" w:rsidRDefault="001D37D5" w:rsidP="00507541">
    <w:pPr>
      <w:suppressAutoHyphens/>
      <w:jc w:val="center"/>
      <w:rPr>
        <w:rFonts w:ascii="Montserrat" w:hAnsi="Montserrat"/>
        <w:b/>
        <w:bCs/>
        <w:sz w:val="16"/>
        <w:szCs w:val="16"/>
        <w:lang w:eastAsia="ar-SA"/>
      </w:rPr>
    </w:pPr>
    <w:r w:rsidRPr="000C5B95">
      <w:rPr>
        <w:rFonts w:ascii="Montserrat" w:hAnsi="Montserrat"/>
        <w:b/>
        <w:bCs/>
        <w:sz w:val="16"/>
        <w:szCs w:val="16"/>
        <w:lang w:eastAsia="ar-SA"/>
      </w:rPr>
      <w:t>CONTRATO</w:t>
    </w:r>
  </w:p>
  <w:p w14:paraId="3E5F9F6B" w14:textId="32C485D2" w:rsidR="001D37D5" w:rsidRPr="000C5B95" w:rsidRDefault="005679F9" w:rsidP="00EB4361">
    <w:pPr>
      <w:suppressAutoHyphens/>
      <w:jc w:val="center"/>
      <w:rPr>
        <w:rFonts w:ascii="Montserrat" w:hAnsi="Montserrat"/>
        <w:b/>
        <w:bCs/>
        <w:sz w:val="16"/>
        <w:szCs w:val="16"/>
        <w:lang w:eastAsia="ar-SA"/>
      </w:rPr>
    </w:pPr>
    <w:r>
      <w:rPr>
        <w:rFonts w:ascii="Montserrat" w:hAnsi="Montserrat"/>
        <w:b/>
        <w:bCs/>
        <w:sz w:val="16"/>
        <w:szCs w:val="16"/>
        <w:lang w:eastAsia="ar-SA"/>
      </w:rPr>
      <w:t>S3M0099</w:t>
    </w:r>
  </w:p>
  <w:p w14:paraId="2B473D82" w14:textId="77777777" w:rsidR="00501F7F" w:rsidRDefault="00501F7F" w:rsidP="00C514DB">
    <w:pPr>
      <w:jc w:val="center"/>
      <w:rPr>
        <w:rFonts w:ascii="Montserrat" w:hAnsi="Montserrat"/>
        <w:b/>
        <w:bCs/>
        <w:sz w:val="16"/>
        <w:szCs w:val="16"/>
        <w:lang w:val="es-MX"/>
      </w:rPr>
    </w:pPr>
  </w:p>
  <w:p w14:paraId="670F67BC" w14:textId="77777777" w:rsidR="00501F7F" w:rsidRDefault="00501F7F" w:rsidP="00C514DB">
    <w:pPr>
      <w:jc w:val="center"/>
      <w:rPr>
        <w:rFonts w:ascii="Montserrat" w:hAnsi="Montserrat"/>
        <w:b/>
        <w:bCs/>
        <w:sz w:val="16"/>
        <w:szCs w:val="16"/>
        <w:lang w:val="es-MX"/>
      </w:rPr>
    </w:pPr>
    <w:r>
      <w:rPr>
        <w:rFonts w:ascii="Montserrat" w:hAnsi="Montserrat"/>
        <w:b/>
        <w:bCs/>
        <w:sz w:val="16"/>
        <w:szCs w:val="16"/>
        <w:lang w:val="es-MX"/>
      </w:rPr>
      <w:t>ANEXO 1 (UNO)</w:t>
    </w:r>
  </w:p>
  <w:p w14:paraId="10DF8D5B" w14:textId="77777777" w:rsidR="00501F7F" w:rsidRDefault="00501F7F" w:rsidP="00C514DB">
    <w:pPr>
      <w:jc w:val="center"/>
      <w:rPr>
        <w:rFonts w:ascii="Montserrat" w:hAnsi="Montserrat"/>
        <w:b/>
        <w:bCs/>
        <w:sz w:val="16"/>
        <w:szCs w:val="16"/>
        <w:lang w:val="es-MX"/>
      </w:rPr>
    </w:pPr>
    <w:r>
      <w:rPr>
        <w:rFonts w:ascii="Montserrat" w:hAnsi="Montserrat"/>
        <w:b/>
        <w:bCs/>
        <w:sz w:val="16"/>
        <w:szCs w:val="16"/>
        <w:lang w:val="es-MX"/>
      </w:rPr>
      <w:t xml:space="preserve">REQUERIMIENTO ASIGNADO Y </w:t>
    </w:r>
  </w:p>
  <w:p w14:paraId="36C8D1CE" w14:textId="6B3E8B43" w:rsidR="00501F7F" w:rsidRDefault="00501F7F" w:rsidP="00C514DB">
    <w:pPr>
      <w:jc w:val="center"/>
      <w:rPr>
        <w:rFonts w:ascii="Montserrat" w:hAnsi="Montserrat"/>
        <w:b/>
        <w:bCs/>
        <w:sz w:val="16"/>
        <w:szCs w:val="16"/>
        <w:lang w:val="es-MX"/>
      </w:rPr>
    </w:pPr>
    <w:r>
      <w:rPr>
        <w:rFonts w:ascii="Montserrat" w:hAnsi="Montserrat"/>
        <w:b/>
        <w:bCs/>
        <w:sz w:val="16"/>
        <w:szCs w:val="16"/>
        <w:lang w:val="es-MX"/>
      </w:rPr>
      <w:t>DESCRIPCIÓN AMPLIA Y DETALLADA DEL SERVICIO</w:t>
    </w:r>
  </w:p>
  <w:p w14:paraId="7573960C" w14:textId="51259D82" w:rsidR="001D37D5" w:rsidRPr="00C514DB" w:rsidRDefault="004B5026" w:rsidP="00C514DB">
    <w:pPr>
      <w:jc w:val="center"/>
      <w:rPr>
        <w:rFonts w:ascii="Montserrat" w:hAnsi="Montserrat"/>
        <w:b/>
        <w:bCs/>
        <w:sz w:val="16"/>
        <w:szCs w:val="16"/>
        <w:lang w:val="es-MX"/>
      </w:rPr>
    </w:pPr>
    <w:r>
      <w:rPr>
        <w:rFonts w:ascii="Montserrat" w:hAnsi="Montserrat"/>
        <w:b/>
        <w:bCs/>
        <w:noProof/>
        <w:sz w:val="16"/>
        <w:szCs w:val="16"/>
        <w:lang w:val="es-MX" w:eastAsia="es-MX"/>
      </w:rPr>
      <mc:AlternateContent>
        <mc:Choice Requires="wps">
          <w:drawing>
            <wp:anchor distT="0" distB="0" distL="114300" distR="114300" simplePos="0" relativeHeight="251918336" behindDoc="1" locked="0" layoutInCell="1" allowOverlap="1" wp14:anchorId="5342F1F4" wp14:editId="057343D1">
              <wp:simplePos x="0" y="0"/>
              <wp:positionH relativeFrom="column">
                <wp:posOffset>3304856</wp:posOffset>
              </wp:positionH>
              <wp:positionV relativeFrom="paragraph">
                <wp:posOffset>2572345</wp:posOffset>
              </wp:positionV>
              <wp:extent cx="5493926" cy="894714"/>
              <wp:effectExtent l="0" t="317"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93926" cy="894714"/>
                      </a:xfrm>
                      <a:prstGeom prst="rect">
                        <a:avLst/>
                      </a:prstGeom>
                      <a:solidFill>
                        <a:srgbClr val="FFFFFF"/>
                      </a:solidFill>
                      <a:ln w="9525">
                        <a:noFill/>
                        <a:miter lim="800000"/>
                        <a:headEnd/>
                        <a:tailEnd/>
                      </a:ln>
                    </wps:spPr>
                    <wps:txbx>
                      <w:txbxContent>
                        <w:p w14:paraId="78F7E27E"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ÓRGANO DE OPERACIÓN ADMINISTRATIVA</w:t>
                          </w:r>
                        </w:p>
                        <w:p w14:paraId="58B8F395"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DESCONCENTRADA REGIONAL COLIMA</w:t>
                          </w:r>
                        </w:p>
                        <w:p w14:paraId="4A65860D"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JEFATURA DELEGACIONAL DE SERVICIOS JURÍDICOS</w:t>
                          </w:r>
                        </w:p>
                        <w:p w14:paraId="33D48248"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DEPARTAMENTO CONSULTIVO</w:t>
                          </w:r>
                        </w:p>
                        <w:p w14:paraId="7A96CAA9" w14:textId="77777777" w:rsidR="004B5026" w:rsidRPr="00230739" w:rsidRDefault="004B5026" w:rsidP="004B5026">
                          <w:pPr>
                            <w:tabs>
                              <w:tab w:val="left" w:pos="9720"/>
                            </w:tabs>
                            <w:ind w:right="3"/>
                            <w:jc w:val="both"/>
                            <w:rPr>
                              <w:rFonts w:ascii="Montserrat" w:hAnsi="Montserrat" w:cs="Arial"/>
                              <w:sz w:val="8"/>
                              <w:szCs w:val="20"/>
                            </w:rPr>
                          </w:pPr>
                        </w:p>
                        <w:p w14:paraId="05E9B2AE" w14:textId="77777777" w:rsidR="004B5026" w:rsidRPr="00230739" w:rsidRDefault="004B5026" w:rsidP="004B5026">
                          <w:pPr>
                            <w:rPr>
                              <w:rFonts w:ascii="Montserrat" w:hAnsi="Montserrat"/>
                              <w:i/>
                              <w:iCs/>
                              <w:sz w:val="8"/>
                              <w:szCs w:val="8"/>
                            </w:rPr>
                          </w:pPr>
                          <w:r w:rsidRPr="00230739">
                            <w:rPr>
                              <w:rFonts w:ascii="Montserrat" w:hAnsi="Montserrat"/>
                              <w:i/>
                              <w:iCs/>
                              <w:sz w:val="8"/>
                              <w:szCs w:val="8"/>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14:paraId="7178654B" w14:textId="77777777" w:rsidR="004B5026" w:rsidRPr="00230739" w:rsidRDefault="004B5026" w:rsidP="004B5026">
                          <w:pPr>
                            <w:ind w:left="3540" w:firstLine="708"/>
                            <w:rPr>
                              <w:rFonts w:ascii="Montserrat" w:hAnsi="Montserrat"/>
                              <w:i/>
                              <w:iCs/>
                              <w:sz w:val="8"/>
                              <w:szCs w:val="8"/>
                            </w:rPr>
                          </w:pPr>
                          <w:r w:rsidRPr="00230739">
                            <w:rPr>
                              <w:rFonts w:ascii="Montserrat" w:hAnsi="Montserrat"/>
                              <w:i/>
                              <w:iCs/>
                              <w:sz w:val="8"/>
                              <w:szCs w:val="8"/>
                            </w:rPr>
                            <w:t xml:space="preserve">COL/JSJ/DC/2023/00 </w:t>
                          </w:r>
                        </w:p>
                        <w:p w14:paraId="32D2F545" w14:textId="77777777" w:rsidR="004B5026" w:rsidRPr="00230739" w:rsidRDefault="004B5026" w:rsidP="004B5026">
                          <w:pPr>
                            <w:ind w:left="3540" w:firstLine="708"/>
                            <w:rPr>
                              <w:rFonts w:ascii="Montserrat" w:hAnsi="Montserrat"/>
                              <w:i/>
                              <w:iCs/>
                              <w:sz w:val="8"/>
                              <w:szCs w:val="8"/>
                            </w:rPr>
                          </w:pPr>
                        </w:p>
                        <w:p w14:paraId="621817AE" w14:textId="77777777" w:rsidR="004B5026" w:rsidRPr="00230739" w:rsidRDefault="004B5026" w:rsidP="004B5026">
                          <w:pPr>
                            <w:rPr>
                              <w:rFonts w:ascii="Montserrat" w:hAnsi="Montserrat"/>
                              <w:sz w:val="8"/>
                              <w:szCs w:val="8"/>
                            </w:rPr>
                          </w:pPr>
                          <w:r w:rsidRPr="00230739">
                            <w:rPr>
                              <w:rFonts w:ascii="Montserrat" w:hAnsi="Montserrat"/>
                              <w:i/>
                              <w:iCs/>
                              <w:sz w:val="8"/>
                              <w:szCs w:val="8"/>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230739">
                            <w:rPr>
                              <w:rFonts w:ascii="Montserrat" w:hAnsi="Montserrat"/>
                              <w:i/>
                              <w:iCs/>
                              <w:sz w:val="8"/>
                              <w:szCs w:val="8"/>
                            </w:rPr>
                            <w:t>las áreas requirentes, técnica y/o contratante</w:t>
                          </w:r>
                          <w:proofErr w:type="gramEnd"/>
                          <w:r w:rsidRPr="00230739">
                            <w:rPr>
                              <w:rFonts w:ascii="Montserrat" w:hAnsi="Montserrat"/>
                              <w:i/>
                              <w:iCs/>
                              <w:sz w:val="8"/>
                              <w:szCs w:val="8"/>
                            </w:rPr>
                            <w:t>.</w:t>
                          </w:r>
                        </w:p>
                        <w:p w14:paraId="51515037" w14:textId="77777777" w:rsidR="004B5026" w:rsidRPr="00230739" w:rsidRDefault="004B5026" w:rsidP="004B5026">
                          <w:pPr>
                            <w:rPr>
                              <w:rFonts w:ascii="Montserrat" w:hAnsi="Montserrat"/>
                              <w:sz w:val="8"/>
                              <w:szCs w:val="8"/>
                            </w:rPr>
                          </w:pPr>
                        </w:p>
                        <w:p w14:paraId="377F3E4C" w14:textId="77777777" w:rsidR="004B5026" w:rsidRPr="00230739" w:rsidRDefault="004B5026" w:rsidP="004B5026">
                          <w:pPr>
                            <w:rPr>
                              <w:rFonts w:ascii="Montserrat" w:hAnsi="Montserrat"/>
                              <w:sz w:val="12"/>
                            </w:rPr>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60.2pt;margin-top:202.55pt;width:432.6pt;height:70.45pt;rotation:90;z-index:-25139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" stroked="f">
              <v:textbox style="mso-fit-shape-to-text:t">
                <w:txbxContent>
                  <w:p w14:paraId="78F7E27E"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ÓRGANO DE OPERACIÓN ADMINISTRATIVA</w:t>
                    </w:r>
                  </w:p>
                  <w:p w14:paraId="58B8F395"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DESCONCENTRADA REGIONAL COLIMA</w:t>
                    </w:r>
                  </w:p>
                  <w:p w14:paraId="4A65860D"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JEFATURA DELEGACIONAL DE SERVICIOS JURÍDICOS</w:t>
                    </w:r>
                  </w:p>
                  <w:p w14:paraId="33D48248"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DEPARTAMENTO CONSULTIVO</w:t>
                    </w:r>
                  </w:p>
                  <w:p w14:paraId="7A96CAA9" w14:textId="77777777" w:rsidR="004B5026" w:rsidRPr="00230739" w:rsidRDefault="004B5026" w:rsidP="004B5026">
                    <w:pPr>
                      <w:tabs>
                        <w:tab w:val="left" w:pos="9720"/>
                      </w:tabs>
                      <w:ind w:right="3"/>
                      <w:jc w:val="both"/>
                      <w:rPr>
                        <w:rFonts w:ascii="Montserrat" w:hAnsi="Montserrat" w:cs="Arial"/>
                        <w:sz w:val="8"/>
                        <w:szCs w:val="20"/>
                      </w:rPr>
                    </w:pPr>
                  </w:p>
                  <w:p w14:paraId="05E9B2AE" w14:textId="77777777" w:rsidR="004B5026" w:rsidRPr="00230739" w:rsidRDefault="004B5026" w:rsidP="004B5026">
                    <w:pPr>
                      <w:rPr>
                        <w:rFonts w:ascii="Montserrat" w:hAnsi="Montserrat"/>
                        <w:i/>
                        <w:iCs/>
                        <w:sz w:val="8"/>
                        <w:szCs w:val="8"/>
                      </w:rPr>
                    </w:pPr>
                    <w:r w:rsidRPr="00230739">
                      <w:rPr>
                        <w:rFonts w:ascii="Montserrat" w:hAnsi="Montserrat"/>
                        <w:i/>
                        <w:iCs/>
                        <w:sz w:val="8"/>
                        <w:szCs w:val="8"/>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14:paraId="7178654B" w14:textId="77777777" w:rsidR="004B5026" w:rsidRPr="00230739" w:rsidRDefault="004B5026" w:rsidP="004B5026">
                    <w:pPr>
                      <w:ind w:left="3540" w:firstLine="708"/>
                      <w:rPr>
                        <w:rFonts w:ascii="Montserrat" w:hAnsi="Montserrat"/>
                        <w:i/>
                        <w:iCs/>
                        <w:sz w:val="8"/>
                        <w:szCs w:val="8"/>
                      </w:rPr>
                    </w:pPr>
                    <w:r w:rsidRPr="00230739">
                      <w:rPr>
                        <w:rFonts w:ascii="Montserrat" w:hAnsi="Montserrat"/>
                        <w:i/>
                        <w:iCs/>
                        <w:sz w:val="8"/>
                        <w:szCs w:val="8"/>
                      </w:rPr>
                      <w:t xml:space="preserve">COL/JSJ/DC/2023/00 </w:t>
                    </w:r>
                  </w:p>
                  <w:p w14:paraId="32D2F545" w14:textId="77777777" w:rsidR="004B5026" w:rsidRPr="00230739" w:rsidRDefault="004B5026" w:rsidP="004B5026">
                    <w:pPr>
                      <w:ind w:left="3540" w:firstLine="708"/>
                      <w:rPr>
                        <w:rFonts w:ascii="Montserrat" w:hAnsi="Montserrat"/>
                        <w:i/>
                        <w:iCs/>
                        <w:sz w:val="8"/>
                        <w:szCs w:val="8"/>
                      </w:rPr>
                    </w:pPr>
                  </w:p>
                  <w:p w14:paraId="621817AE" w14:textId="77777777" w:rsidR="004B5026" w:rsidRPr="00230739" w:rsidRDefault="004B5026" w:rsidP="004B5026">
                    <w:pPr>
                      <w:rPr>
                        <w:rFonts w:ascii="Montserrat" w:hAnsi="Montserrat"/>
                        <w:sz w:val="8"/>
                        <w:szCs w:val="8"/>
                      </w:rPr>
                    </w:pPr>
                    <w:r w:rsidRPr="00230739">
                      <w:rPr>
                        <w:rFonts w:ascii="Montserrat" w:hAnsi="Montserrat"/>
                        <w:i/>
                        <w:iCs/>
                        <w:sz w:val="8"/>
                        <w:szCs w:val="8"/>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230739">
                      <w:rPr>
                        <w:rFonts w:ascii="Montserrat" w:hAnsi="Montserrat"/>
                        <w:i/>
                        <w:iCs/>
                        <w:sz w:val="8"/>
                        <w:szCs w:val="8"/>
                      </w:rPr>
                      <w:t>las áreas requirentes, técnica y/o contratante</w:t>
                    </w:r>
                    <w:proofErr w:type="gramEnd"/>
                    <w:r w:rsidRPr="00230739">
                      <w:rPr>
                        <w:rFonts w:ascii="Montserrat" w:hAnsi="Montserrat"/>
                        <w:i/>
                        <w:iCs/>
                        <w:sz w:val="8"/>
                        <w:szCs w:val="8"/>
                      </w:rPr>
                      <w:t>.</w:t>
                    </w:r>
                  </w:p>
                  <w:p w14:paraId="51515037" w14:textId="77777777" w:rsidR="004B5026" w:rsidRPr="00230739" w:rsidRDefault="004B5026" w:rsidP="004B5026">
                    <w:pPr>
                      <w:rPr>
                        <w:rFonts w:ascii="Montserrat" w:hAnsi="Montserrat"/>
                        <w:sz w:val="8"/>
                        <w:szCs w:val="8"/>
                      </w:rPr>
                    </w:pPr>
                  </w:p>
                  <w:p w14:paraId="377F3E4C" w14:textId="77777777" w:rsidR="004B5026" w:rsidRPr="00230739" w:rsidRDefault="004B5026" w:rsidP="004B5026">
                    <w:pPr>
                      <w:rPr>
                        <w:rFonts w:ascii="Montserrat" w:hAnsi="Montserrat"/>
                        <w:sz w:val="12"/>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0000010"/>
    <w:multiLevelType w:val="singleLevel"/>
    <w:tmpl w:val="00000010"/>
    <w:name w:val="WW8Num21"/>
    <w:lvl w:ilvl="0">
      <w:start w:val="1"/>
      <w:numFmt w:val="bullet"/>
      <w:lvlText w:val=""/>
      <w:lvlJc w:val="left"/>
      <w:pPr>
        <w:tabs>
          <w:tab w:val="num" w:pos="1080"/>
        </w:tabs>
        <w:ind w:left="1080" w:hanging="360"/>
      </w:pPr>
      <w:rPr>
        <w:rFonts w:ascii="Symbol" w:hAnsi="Symbol"/>
      </w:rPr>
    </w:lvl>
  </w:abstractNum>
  <w:abstractNum w:abstractNumId="3">
    <w:nsid w:val="0000001A"/>
    <w:multiLevelType w:val="singleLevel"/>
    <w:tmpl w:val="C9D44E1A"/>
    <w:name w:val="WW8Num33"/>
    <w:lvl w:ilvl="0">
      <w:start w:val="1"/>
      <w:numFmt w:val="lowerLetter"/>
      <w:lvlText w:val="%1)"/>
      <w:lvlJc w:val="left"/>
      <w:pPr>
        <w:tabs>
          <w:tab w:val="num" w:pos="600"/>
        </w:tabs>
        <w:ind w:left="600" w:hanging="360"/>
      </w:pPr>
      <w:rPr>
        <w:rFonts w:cs="Times New Roman"/>
        <w:b/>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01D20441"/>
    <w:multiLevelType w:val="hybridMultilevel"/>
    <w:tmpl w:val="FCAA8B60"/>
    <w:lvl w:ilvl="0" w:tplc="60169C12">
      <w:start w:val="1"/>
      <w:numFmt w:val="upperLetter"/>
      <w:lvlText w:val="%1)"/>
      <w:lvlJc w:val="left"/>
      <w:pPr>
        <w:ind w:left="735" w:hanging="37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0DE4291"/>
    <w:multiLevelType w:val="hybridMultilevel"/>
    <w:tmpl w:val="E66E9CC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33D4324"/>
    <w:multiLevelType w:val="hybridMultilevel"/>
    <w:tmpl w:val="14E4B78E"/>
    <w:lvl w:ilvl="0" w:tplc="4BEAD9F0">
      <w:start w:val="1"/>
      <w:numFmt w:val="lowerLetter"/>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8">
    <w:nsid w:val="17D45A98"/>
    <w:multiLevelType w:val="hybridMultilevel"/>
    <w:tmpl w:val="86061B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8CB4A12"/>
    <w:multiLevelType w:val="hybridMultilevel"/>
    <w:tmpl w:val="9460C9EA"/>
    <w:lvl w:ilvl="0" w:tplc="BEE4A09E">
      <w:start w:val="1"/>
      <w:numFmt w:val="upp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C9A769F"/>
    <w:multiLevelType w:val="hybridMultilevel"/>
    <w:tmpl w:val="0752506A"/>
    <w:lvl w:ilvl="0" w:tplc="080A0017">
      <w:start w:val="1"/>
      <w:numFmt w:val="lowerLetter"/>
      <w:lvlText w:val="%1)"/>
      <w:lvlJc w:val="left"/>
      <w:pPr>
        <w:ind w:left="644" w:hanging="360"/>
      </w:pPr>
    </w:lvl>
    <w:lvl w:ilvl="1" w:tplc="080A0019">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1">
    <w:nsid w:val="1FAB0DE3"/>
    <w:multiLevelType w:val="hybridMultilevel"/>
    <w:tmpl w:val="FEE4053C"/>
    <w:lvl w:ilvl="0" w:tplc="90E29280">
      <w:start w:val="6"/>
      <w:numFmt w:val="decimal"/>
      <w:lvlText w:val="%1."/>
      <w:lvlJc w:val="left"/>
      <w:pPr>
        <w:tabs>
          <w:tab w:val="num" w:pos="720"/>
        </w:tabs>
        <w:ind w:left="720" w:hanging="360"/>
      </w:pPr>
      <w:rPr>
        <w:rFonts w:hint="default"/>
        <w:b/>
      </w:rPr>
    </w:lvl>
    <w:lvl w:ilvl="1" w:tplc="4AB0A284">
      <w:start w:val="1"/>
      <w:numFmt w:val="upp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2B54178"/>
    <w:multiLevelType w:val="hybridMultilevel"/>
    <w:tmpl w:val="C23C23C6"/>
    <w:lvl w:ilvl="0" w:tplc="080A0001">
      <w:start w:val="1"/>
      <w:numFmt w:val="bullet"/>
      <w:lvlText w:val=""/>
      <w:lvlJc w:val="left"/>
      <w:pPr>
        <w:ind w:left="1982" w:hanging="360"/>
      </w:pPr>
      <w:rPr>
        <w:rFonts w:ascii="Symbol" w:hAnsi="Symbol" w:hint="default"/>
      </w:rPr>
    </w:lvl>
    <w:lvl w:ilvl="1" w:tplc="080A0003" w:tentative="1">
      <w:start w:val="1"/>
      <w:numFmt w:val="bullet"/>
      <w:lvlText w:val="o"/>
      <w:lvlJc w:val="left"/>
      <w:pPr>
        <w:ind w:left="2702" w:hanging="360"/>
      </w:pPr>
      <w:rPr>
        <w:rFonts w:ascii="Courier New" w:hAnsi="Courier New" w:cs="Courier New" w:hint="default"/>
      </w:rPr>
    </w:lvl>
    <w:lvl w:ilvl="2" w:tplc="080A0005" w:tentative="1">
      <w:start w:val="1"/>
      <w:numFmt w:val="bullet"/>
      <w:lvlText w:val=""/>
      <w:lvlJc w:val="left"/>
      <w:pPr>
        <w:ind w:left="3422" w:hanging="360"/>
      </w:pPr>
      <w:rPr>
        <w:rFonts w:ascii="Wingdings" w:hAnsi="Wingdings" w:hint="default"/>
      </w:rPr>
    </w:lvl>
    <w:lvl w:ilvl="3" w:tplc="080A0001" w:tentative="1">
      <w:start w:val="1"/>
      <w:numFmt w:val="bullet"/>
      <w:lvlText w:val=""/>
      <w:lvlJc w:val="left"/>
      <w:pPr>
        <w:ind w:left="4142" w:hanging="360"/>
      </w:pPr>
      <w:rPr>
        <w:rFonts w:ascii="Symbol" w:hAnsi="Symbol" w:hint="default"/>
      </w:rPr>
    </w:lvl>
    <w:lvl w:ilvl="4" w:tplc="080A0003" w:tentative="1">
      <w:start w:val="1"/>
      <w:numFmt w:val="bullet"/>
      <w:lvlText w:val="o"/>
      <w:lvlJc w:val="left"/>
      <w:pPr>
        <w:ind w:left="4862" w:hanging="360"/>
      </w:pPr>
      <w:rPr>
        <w:rFonts w:ascii="Courier New" w:hAnsi="Courier New" w:cs="Courier New" w:hint="default"/>
      </w:rPr>
    </w:lvl>
    <w:lvl w:ilvl="5" w:tplc="080A0005" w:tentative="1">
      <w:start w:val="1"/>
      <w:numFmt w:val="bullet"/>
      <w:lvlText w:val=""/>
      <w:lvlJc w:val="left"/>
      <w:pPr>
        <w:ind w:left="5582" w:hanging="360"/>
      </w:pPr>
      <w:rPr>
        <w:rFonts w:ascii="Wingdings" w:hAnsi="Wingdings" w:hint="default"/>
      </w:rPr>
    </w:lvl>
    <w:lvl w:ilvl="6" w:tplc="080A0001" w:tentative="1">
      <w:start w:val="1"/>
      <w:numFmt w:val="bullet"/>
      <w:lvlText w:val=""/>
      <w:lvlJc w:val="left"/>
      <w:pPr>
        <w:ind w:left="6302" w:hanging="360"/>
      </w:pPr>
      <w:rPr>
        <w:rFonts w:ascii="Symbol" w:hAnsi="Symbol" w:hint="default"/>
      </w:rPr>
    </w:lvl>
    <w:lvl w:ilvl="7" w:tplc="080A0003" w:tentative="1">
      <w:start w:val="1"/>
      <w:numFmt w:val="bullet"/>
      <w:lvlText w:val="o"/>
      <w:lvlJc w:val="left"/>
      <w:pPr>
        <w:ind w:left="7022" w:hanging="360"/>
      </w:pPr>
      <w:rPr>
        <w:rFonts w:ascii="Courier New" w:hAnsi="Courier New" w:cs="Courier New" w:hint="default"/>
      </w:rPr>
    </w:lvl>
    <w:lvl w:ilvl="8" w:tplc="080A0005" w:tentative="1">
      <w:start w:val="1"/>
      <w:numFmt w:val="bullet"/>
      <w:lvlText w:val=""/>
      <w:lvlJc w:val="left"/>
      <w:pPr>
        <w:ind w:left="7742" w:hanging="360"/>
      </w:pPr>
      <w:rPr>
        <w:rFonts w:ascii="Wingdings" w:hAnsi="Wingdings" w:hint="default"/>
      </w:rPr>
    </w:lvl>
  </w:abstractNum>
  <w:abstractNum w:abstractNumId="13">
    <w:nsid w:val="260C5CFE"/>
    <w:multiLevelType w:val="multilevel"/>
    <w:tmpl w:val="3B92C596"/>
    <w:lvl w:ilvl="0">
      <w:start w:val="1"/>
      <w:numFmt w:val="none"/>
      <w:lvlText w:val="I.1."/>
      <w:lvlJc w:val="left"/>
      <w:pPr>
        <w:tabs>
          <w:tab w:val="num" w:pos="1197"/>
        </w:tabs>
        <w:ind w:left="1200" w:hanging="360"/>
      </w:pPr>
      <w:rPr>
        <w:rFonts w:hint="default"/>
        <w:b/>
      </w:rPr>
    </w:lvl>
    <w:lvl w:ilvl="1">
      <w:start w:val="1"/>
      <w:numFmt w:val="none"/>
      <w:lvlRestart w:val="0"/>
      <w:suff w:val="space"/>
      <w:lvlText w:val="I.2."/>
      <w:lvlJc w:val="left"/>
      <w:pPr>
        <w:ind w:left="1747" w:hanging="907"/>
      </w:pPr>
      <w:rPr>
        <w:rFonts w:hint="default"/>
      </w:rPr>
    </w:lvl>
    <w:lvl w:ilvl="2">
      <w:start w:val="1"/>
      <w:numFmt w:val="decimal"/>
      <w:lvlText w:val="%1I.3."/>
      <w:lvlJc w:val="left"/>
      <w:pPr>
        <w:tabs>
          <w:tab w:val="num" w:pos="1804"/>
        </w:tabs>
        <w:ind w:left="1804" w:hanging="964"/>
      </w:pPr>
      <w:rPr>
        <w:rFonts w:hint="default"/>
      </w:rPr>
    </w:lvl>
    <w:lvl w:ilvl="3">
      <w:start w:val="1"/>
      <w:numFmt w:val="decimal"/>
      <w:lvlText w:val="%1I.4."/>
      <w:lvlJc w:val="left"/>
      <w:pPr>
        <w:tabs>
          <w:tab w:val="num" w:pos="1804"/>
        </w:tabs>
        <w:ind w:left="1804" w:hanging="964"/>
      </w:pPr>
      <w:rPr>
        <w:rFonts w:hint="default"/>
      </w:rPr>
    </w:lvl>
    <w:lvl w:ilvl="4">
      <w:start w:val="1"/>
      <w:numFmt w:val="decimal"/>
      <w:lvlText w:val="%1.%2.%3.%4.%5."/>
      <w:lvlJc w:val="left"/>
      <w:pPr>
        <w:tabs>
          <w:tab w:val="num" w:pos="3720"/>
        </w:tabs>
        <w:ind w:left="3072" w:hanging="792"/>
      </w:pPr>
      <w:rPr>
        <w:rFonts w:hint="default"/>
      </w:rPr>
    </w:lvl>
    <w:lvl w:ilvl="5">
      <w:start w:val="1"/>
      <w:numFmt w:val="decimal"/>
      <w:lvlText w:val="%1.%2.%3.%4.%5.%6."/>
      <w:lvlJc w:val="left"/>
      <w:pPr>
        <w:tabs>
          <w:tab w:val="num" w:pos="4080"/>
        </w:tabs>
        <w:ind w:left="3576" w:hanging="936"/>
      </w:pPr>
      <w:rPr>
        <w:rFonts w:hint="default"/>
      </w:rPr>
    </w:lvl>
    <w:lvl w:ilvl="6">
      <w:start w:val="1"/>
      <w:numFmt w:val="decimal"/>
      <w:lvlText w:val="%1.%2.%3.%4.%5.%6.%7."/>
      <w:lvlJc w:val="left"/>
      <w:pPr>
        <w:tabs>
          <w:tab w:val="num" w:pos="4800"/>
        </w:tabs>
        <w:ind w:left="4080" w:hanging="1080"/>
      </w:pPr>
      <w:rPr>
        <w:rFonts w:hint="default"/>
      </w:rPr>
    </w:lvl>
    <w:lvl w:ilvl="7">
      <w:start w:val="1"/>
      <w:numFmt w:val="decimal"/>
      <w:lvlText w:val="%1.%2.%3.%4.%5.%6.%7.%8."/>
      <w:lvlJc w:val="left"/>
      <w:pPr>
        <w:tabs>
          <w:tab w:val="num" w:pos="5520"/>
        </w:tabs>
        <w:ind w:left="4584" w:hanging="1224"/>
      </w:pPr>
      <w:rPr>
        <w:rFonts w:hint="default"/>
      </w:rPr>
    </w:lvl>
    <w:lvl w:ilvl="8">
      <w:start w:val="1"/>
      <w:numFmt w:val="decimal"/>
      <w:lvlText w:val="%1.%2.%3.%4.%5.%6.%7.%8.%9."/>
      <w:lvlJc w:val="left"/>
      <w:pPr>
        <w:tabs>
          <w:tab w:val="num" w:pos="5880"/>
        </w:tabs>
        <w:ind w:left="5160" w:hanging="1440"/>
      </w:pPr>
      <w:rPr>
        <w:rFonts w:hint="default"/>
      </w:rPr>
    </w:lvl>
  </w:abstractNum>
  <w:abstractNum w:abstractNumId="14">
    <w:nsid w:val="29AF4D42"/>
    <w:multiLevelType w:val="hybridMultilevel"/>
    <w:tmpl w:val="3A6A4482"/>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E361164"/>
    <w:multiLevelType w:val="hybridMultilevel"/>
    <w:tmpl w:val="C2EC9332"/>
    <w:lvl w:ilvl="0" w:tplc="58C4B2D6">
      <w:start w:val="1"/>
      <w:numFmt w:val="decimal"/>
      <w:lvlText w:val="%1."/>
      <w:lvlJc w:val="left"/>
      <w:pPr>
        <w:tabs>
          <w:tab w:val="num" w:pos="720"/>
        </w:tabs>
        <w:ind w:left="720" w:hanging="360"/>
      </w:pPr>
      <w:rPr>
        <w:b/>
      </w:rPr>
    </w:lvl>
    <w:lvl w:ilvl="1" w:tplc="E7E60076">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34FD08EE"/>
    <w:multiLevelType w:val="hybridMultilevel"/>
    <w:tmpl w:val="DF822FFE"/>
    <w:lvl w:ilvl="0" w:tplc="D0201CBA">
      <w:start w:val="1"/>
      <w:numFmt w:val="lowerLetter"/>
      <w:lvlText w:val="%1)"/>
      <w:lvlJc w:val="left"/>
      <w:pPr>
        <w:tabs>
          <w:tab w:val="num" w:pos="720"/>
        </w:tabs>
        <w:ind w:left="720" w:hanging="360"/>
      </w:pPr>
      <w:rPr>
        <w:rFonts w:hint="default"/>
        <w:b w:val="0"/>
        <w:i w:val="0"/>
      </w:rPr>
    </w:lvl>
    <w:lvl w:ilvl="1" w:tplc="0C0A0001">
      <w:start w:val="1"/>
      <w:numFmt w:val="bullet"/>
      <w:lvlText w:val=""/>
      <w:lvlJc w:val="left"/>
      <w:pPr>
        <w:tabs>
          <w:tab w:val="num" w:pos="1440"/>
        </w:tabs>
        <w:ind w:left="1440" w:hanging="360"/>
      </w:pPr>
      <w:rPr>
        <w:rFonts w:ascii="Symbol" w:hAnsi="Symbol" w:hint="default"/>
      </w:rPr>
    </w:lvl>
    <w:lvl w:ilvl="2" w:tplc="8AA2E9C2">
      <w:start w:val="1"/>
      <w:numFmt w:val="upperLetter"/>
      <w:lvlText w:val="%3)"/>
      <w:lvlJc w:val="left"/>
      <w:pPr>
        <w:tabs>
          <w:tab w:val="num" w:pos="360"/>
        </w:tabs>
        <w:ind w:left="360" w:hanging="360"/>
      </w:pPr>
      <w:rPr>
        <w:rFonts w:hint="default"/>
        <w:b/>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DBD4617"/>
    <w:multiLevelType w:val="hybridMultilevel"/>
    <w:tmpl w:val="62943E6A"/>
    <w:name w:val="WW8Num5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nsid w:val="3DD565F3"/>
    <w:multiLevelType w:val="hybridMultilevel"/>
    <w:tmpl w:val="69568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EB31619"/>
    <w:multiLevelType w:val="hybridMultilevel"/>
    <w:tmpl w:val="D3EEDE00"/>
    <w:lvl w:ilvl="0" w:tplc="20608BEE">
      <w:start w:val="1"/>
      <w:numFmt w:val="upperLetter"/>
      <w:lvlText w:val="%1)"/>
      <w:lvlJc w:val="left"/>
      <w:pPr>
        <w:ind w:left="4982" w:hanging="360"/>
      </w:pPr>
      <w:rPr>
        <w:rFonts w:hint="default"/>
        <w:b/>
      </w:rPr>
    </w:lvl>
    <w:lvl w:ilvl="1" w:tplc="080A0019" w:tentative="1">
      <w:start w:val="1"/>
      <w:numFmt w:val="lowerLetter"/>
      <w:lvlText w:val="%2."/>
      <w:lvlJc w:val="left"/>
      <w:pPr>
        <w:ind w:left="5702" w:hanging="360"/>
      </w:pPr>
    </w:lvl>
    <w:lvl w:ilvl="2" w:tplc="080A001B" w:tentative="1">
      <w:start w:val="1"/>
      <w:numFmt w:val="lowerRoman"/>
      <w:lvlText w:val="%3."/>
      <w:lvlJc w:val="right"/>
      <w:pPr>
        <w:ind w:left="6422" w:hanging="180"/>
      </w:pPr>
    </w:lvl>
    <w:lvl w:ilvl="3" w:tplc="080A000F" w:tentative="1">
      <w:start w:val="1"/>
      <w:numFmt w:val="decimal"/>
      <w:lvlText w:val="%4."/>
      <w:lvlJc w:val="left"/>
      <w:pPr>
        <w:ind w:left="7142" w:hanging="360"/>
      </w:pPr>
    </w:lvl>
    <w:lvl w:ilvl="4" w:tplc="080A0019" w:tentative="1">
      <w:start w:val="1"/>
      <w:numFmt w:val="lowerLetter"/>
      <w:lvlText w:val="%5."/>
      <w:lvlJc w:val="left"/>
      <w:pPr>
        <w:ind w:left="7862" w:hanging="360"/>
      </w:pPr>
    </w:lvl>
    <w:lvl w:ilvl="5" w:tplc="080A001B" w:tentative="1">
      <w:start w:val="1"/>
      <w:numFmt w:val="lowerRoman"/>
      <w:lvlText w:val="%6."/>
      <w:lvlJc w:val="right"/>
      <w:pPr>
        <w:ind w:left="8582" w:hanging="180"/>
      </w:pPr>
    </w:lvl>
    <w:lvl w:ilvl="6" w:tplc="080A000F" w:tentative="1">
      <w:start w:val="1"/>
      <w:numFmt w:val="decimal"/>
      <w:lvlText w:val="%7."/>
      <w:lvlJc w:val="left"/>
      <w:pPr>
        <w:ind w:left="9302" w:hanging="360"/>
      </w:pPr>
    </w:lvl>
    <w:lvl w:ilvl="7" w:tplc="080A0019" w:tentative="1">
      <w:start w:val="1"/>
      <w:numFmt w:val="lowerLetter"/>
      <w:lvlText w:val="%8."/>
      <w:lvlJc w:val="left"/>
      <w:pPr>
        <w:ind w:left="10022" w:hanging="360"/>
      </w:pPr>
    </w:lvl>
    <w:lvl w:ilvl="8" w:tplc="080A001B" w:tentative="1">
      <w:start w:val="1"/>
      <w:numFmt w:val="lowerRoman"/>
      <w:lvlText w:val="%9."/>
      <w:lvlJc w:val="right"/>
      <w:pPr>
        <w:ind w:left="10742" w:hanging="180"/>
      </w:pPr>
    </w:lvl>
  </w:abstractNum>
  <w:abstractNum w:abstractNumId="20">
    <w:nsid w:val="456B4BC2"/>
    <w:multiLevelType w:val="hybridMultilevel"/>
    <w:tmpl w:val="30B4B08E"/>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1">
    <w:nsid w:val="481F1D40"/>
    <w:multiLevelType w:val="hybridMultilevel"/>
    <w:tmpl w:val="BD3071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D9807C3"/>
    <w:multiLevelType w:val="hybridMultilevel"/>
    <w:tmpl w:val="8F58C16E"/>
    <w:lvl w:ilvl="0" w:tplc="2C8C8648">
      <w:start w:val="1"/>
      <w:numFmt w:val="lowerLetter"/>
      <w:lvlText w:val="%1)"/>
      <w:lvlJc w:val="left"/>
      <w:pPr>
        <w:ind w:left="1287" w:hanging="360"/>
      </w:pPr>
      <w:rPr>
        <w:rFonts w:hint="default"/>
        <w:b w:val="0"/>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23">
    <w:nsid w:val="52607EEE"/>
    <w:multiLevelType w:val="hybridMultilevel"/>
    <w:tmpl w:val="5664BE00"/>
    <w:lvl w:ilvl="0" w:tplc="B9AE010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0A02409"/>
    <w:multiLevelType w:val="singleLevel"/>
    <w:tmpl w:val="0C0A0013"/>
    <w:lvl w:ilvl="0">
      <w:start w:val="2"/>
      <w:numFmt w:val="upperRoman"/>
      <w:lvlText w:val="%1."/>
      <w:lvlJc w:val="left"/>
      <w:pPr>
        <w:tabs>
          <w:tab w:val="num" w:pos="720"/>
        </w:tabs>
        <w:ind w:left="720" w:hanging="720"/>
      </w:pPr>
      <w:rPr>
        <w:rFonts w:hint="default"/>
      </w:rPr>
    </w:lvl>
  </w:abstractNum>
  <w:abstractNum w:abstractNumId="25">
    <w:nsid w:val="648A41B0"/>
    <w:multiLevelType w:val="hybridMultilevel"/>
    <w:tmpl w:val="F8462398"/>
    <w:lvl w:ilvl="0" w:tplc="080A0017">
      <w:start w:val="1"/>
      <w:numFmt w:val="lowerLetter"/>
      <w:lvlText w:val="%1)"/>
      <w:lvlJc w:val="left"/>
      <w:pPr>
        <w:ind w:left="502" w:hanging="360"/>
      </w:p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6">
    <w:nsid w:val="65C04AB5"/>
    <w:multiLevelType w:val="hybridMultilevel"/>
    <w:tmpl w:val="6D6C3C56"/>
    <w:lvl w:ilvl="0" w:tplc="19F66640">
      <w:start w:val="1"/>
      <w:numFmt w:val="lowerLetter"/>
      <w:lvlText w:val="%1)"/>
      <w:lvlJc w:val="left"/>
      <w:pPr>
        <w:ind w:left="1002" w:hanging="360"/>
      </w:pPr>
      <w:rPr>
        <w:rFonts w:hint="default"/>
        <w:b/>
      </w:rPr>
    </w:lvl>
    <w:lvl w:ilvl="1" w:tplc="080A0019" w:tentative="1">
      <w:start w:val="1"/>
      <w:numFmt w:val="lowerLetter"/>
      <w:lvlText w:val="%2."/>
      <w:lvlJc w:val="left"/>
      <w:pPr>
        <w:ind w:left="1722" w:hanging="360"/>
      </w:pPr>
    </w:lvl>
    <w:lvl w:ilvl="2" w:tplc="080A001B" w:tentative="1">
      <w:start w:val="1"/>
      <w:numFmt w:val="lowerRoman"/>
      <w:lvlText w:val="%3."/>
      <w:lvlJc w:val="right"/>
      <w:pPr>
        <w:ind w:left="2442" w:hanging="180"/>
      </w:pPr>
    </w:lvl>
    <w:lvl w:ilvl="3" w:tplc="080A000F" w:tentative="1">
      <w:start w:val="1"/>
      <w:numFmt w:val="decimal"/>
      <w:lvlText w:val="%4."/>
      <w:lvlJc w:val="left"/>
      <w:pPr>
        <w:ind w:left="3162" w:hanging="360"/>
      </w:pPr>
    </w:lvl>
    <w:lvl w:ilvl="4" w:tplc="080A0019" w:tentative="1">
      <w:start w:val="1"/>
      <w:numFmt w:val="lowerLetter"/>
      <w:lvlText w:val="%5."/>
      <w:lvlJc w:val="left"/>
      <w:pPr>
        <w:ind w:left="3882" w:hanging="360"/>
      </w:pPr>
    </w:lvl>
    <w:lvl w:ilvl="5" w:tplc="080A001B" w:tentative="1">
      <w:start w:val="1"/>
      <w:numFmt w:val="lowerRoman"/>
      <w:lvlText w:val="%6."/>
      <w:lvlJc w:val="right"/>
      <w:pPr>
        <w:ind w:left="4602" w:hanging="180"/>
      </w:pPr>
    </w:lvl>
    <w:lvl w:ilvl="6" w:tplc="080A000F" w:tentative="1">
      <w:start w:val="1"/>
      <w:numFmt w:val="decimal"/>
      <w:lvlText w:val="%7."/>
      <w:lvlJc w:val="left"/>
      <w:pPr>
        <w:ind w:left="5322" w:hanging="360"/>
      </w:pPr>
    </w:lvl>
    <w:lvl w:ilvl="7" w:tplc="080A0019" w:tentative="1">
      <w:start w:val="1"/>
      <w:numFmt w:val="lowerLetter"/>
      <w:lvlText w:val="%8."/>
      <w:lvlJc w:val="left"/>
      <w:pPr>
        <w:ind w:left="6042" w:hanging="360"/>
      </w:pPr>
    </w:lvl>
    <w:lvl w:ilvl="8" w:tplc="080A001B" w:tentative="1">
      <w:start w:val="1"/>
      <w:numFmt w:val="lowerRoman"/>
      <w:lvlText w:val="%9."/>
      <w:lvlJc w:val="right"/>
      <w:pPr>
        <w:ind w:left="6762" w:hanging="180"/>
      </w:pPr>
    </w:lvl>
  </w:abstractNum>
  <w:abstractNum w:abstractNumId="27">
    <w:nsid w:val="6B585F0F"/>
    <w:multiLevelType w:val="hybridMultilevel"/>
    <w:tmpl w:val="6DB2D27A"/>
    <w:lvl w:ilvl="0" w:tplc="080A0017">
      <w:start w:val="1"/>
      <w:numFmt w:val="lowerLetter"/>
      <w:lvlText w:val="%1)"/>
      <w:lvlJc w:val="left"/>
      <w:pPr>
        <w:ind w:left="720" w:hanging="360"/>
      </w:pPr>
      <w:rPr>
        <w:rFonts w:hint="default"/>
      </w:rPr>
    </w:lvl>
    <w:lvl w:ilvl="1" w:tplc="2DC09FBE">
      <w:start w:val="1"/>
      <w:numFmt w:val="lowerLetter"/>
      <w:lvlText w:val="%2."/>
      <w:lvlJc w:val="left"/>
      <w:pPr>
        <w:ind w:left="1440" w:hanging="360"/>
      </w:pPr>
      <w:rPr>
        <w:b/>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E59153A"/>
    <w:multiLevelType w:val="hybridMultilevel"/>
    <w:tmpl w:val="C3284B9E"/>
    <w:lvl w:ilvl="0" w:tplc="5E1234B4">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2921B35"/>
    <w:multiLevelType w:val="hybridMultilevel"/>
    <w:tmpl w:val="F33CF1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35A23FD"/>
    <w:multiLevelType w:val="hybridMultilevel"/>
    <w:tmpl w:val="CC3007D6"/>
    <w:lvl w:ilvl="0" w:tplc="05B2FFAC">
      <w:start w:val="1"/>
      <w:numFmt w:val="decimal"/>
      <w:lvlText w:val="%1."/>
      <w:lvlJc w:val="left"/>
      <w:pPr>
        <w:tabs>
          <w:tab w:val="num" w:pos="502"/>
        </w:tabs>
        <w:ind w:left="502" w:hanging="360"/>
      </w:pPr>
      <w:rPr>
        <w:rFonts w:cs="Times New Roman"/>
        <w:b/>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1">
    <w:nsid w:val="79C547F1"/>
    <w:multiLevelType w:val="multilevel"/>
    <w:tmpl w:val="500EAA1A"/>
    <w:lvl w:ilvl="0">
      <w:start w:val="1"/>
      <w:numFmt w:val="bullet"/>
      <w:lvlText w:val=""/>
      <w:lvlJc w:val="left"/>
      <w:pPr>
        <w:tabs>
          <w:tab w:val="num" w:pos="720"/>
        </w:tabs>
        <w:ind w:left="720" w:hanging="360"/>
      </w:pPr>
      <w:rPr>
        <w:rFonts w:ascii="Wingdings" w:hAnsi="Wingdings" w:hint="default"/>
        <w:b/>
        <w:i w:val="0"/>
        <w:color w:val="auto"/>
        <w:sz w:val="24"/>
        <w:szCs w:val="24"/>
      </w:rPr>
    </w:lvl>
    <w:lvl w:ilvl="1">
      <w:start w:val="1"/>
      <w:numFmt w:val="lowerRoman"/>
      <w:lvlText w:val="%2)"/>
      <w:lvlJc w:val="right"/>
      <w:pPr>
        <w:tabs>
          <w:tab w:val="num" w:pos="1140"/>
        </w:tabs>
        <w:ind w:left="1140" w:hanging="180"/>
      </w:pPr>
    </w:lvl>
    <w:lvl w:ilvl="2">
      <w:start w:val="1"/>
      <w:numFmt w:val="decimal"/>
      <w:lvlText w:val="%3)"/>
      <w:lvlJc w:val="left"/>
      <w:pPr>
        <w:tabs>
          <w:tab w:val="num" w:pos="1860"/>
        </w:tabs>
        <w:ind w:left="1860" w:hanging="360"/>
      </w:pPr>
    </w:lvl>
    <w:lvl w:ilvl="3">
      <w:start w:val="1"/>
      <w:numFmt w:val="lowerLetter"/>
      <w:lvlText w:val="%4)"/>
      <w:lvlJc w:val="left"/>
      <w:pPr>
        <w:tabs>
          <w:tab w:val="num" w:pos="2580"/>
        </w:tabs>
        <w:ind w:left="2580" w:hanging="360"/>
      </w:pPr>
    </w:lvl>
    <w:lvl w:ilvl="4">
      <w:start w:val="1"/>
      <w:numFmt w:val="lowerRoman"/>
      <w:lvlText w:val="%5)"/>
      <w:lvlJc w:val="right"/>
      <w:pPr>
        <w:tabs>
          <w:tab w:val="num" w:pos="3300"/>
        </w:tabs>
        <w:ind w:left="3300" w:hanging="180"/>
      </w:pPr>
    </w:lvl>
    <w:lvl w:ilvl="5">
      <w:start w:val="1"/>
      <w:numFmt w:val="decimal"/>
      <w:lvlText w:val="%6)"/>
      <w:lvlJc w:val="left"/>
      <w:pPr>
        <w:tabs>
          <w:tab w:val="num" w:pos="4020"/>
        </w:tabs>
        <w:ind w:left="4020" w:hanging="360"/>
      </w:pPr>
    </w:lvl>
    <w:lvl w:ilvl="6">
      <w:start w:val="1"/>
      <w:numFmt w:val="lowerLetter"/>
      <w:lvlText w:val="%7)"/>
      <w:lvlJc w:val="left"/>
      <w:pPr>
        <w:tabs>
          <w:tab w:val="num" w:pos="4740"/>
        </w:tabs>
        <w:ind w:left="4740" w:hanging="360"/>
      </w:pPr>
    </w:lvl>
    <w:lvl w:ilvl="7">
      <w:start w:val="1"/>
      <w:numFmt w:val="lowerRoman"/>
      <w:lvlText w:val="%8)"/>
      <w:lvlJc w:val="right"/>
      <w:pPr>
        <w:tabs>
          <w:tab w:val="num" w:pos="5460"/>
        </w:tabs>
        <w:ind w:left="5460" w:hanging="180"/>
      </w:pPr>
    </w:lvl>
    <w:lvl w:ilvl="8">
      <w:start w:val="1"/>
      <w:numFmt w:val="decimal"/>
      <w:lvlText w:val="%9)"/>
      <w:lvlJc w:val="left"/>
      <w:pPr>
        <w:tabs>
          <w:tab w:val="num" w:pos="6180"/>
        </w:tabs>
        <w:ind w:left="6180" w:hanging="360"/>
      </w:pPr>
    </w:lvl>
  </w:abstractNum>
  <w:abstractNum w:abstractNumId="32">
    <w:nsid w:val="7A5906A6"/>
    <w:multiLevelType w:val="hybridMultilevel"/>
    <w:tmpl w:val="6A64D9CC"/>
    <w:lvl w:ilvl="0" w:tplc="080A0013">
      <w:start w:val="1"/>
      <w:numFmt w:val="upperRoman"/>
      <w:lvlText w:val="%1."/>
      <w:lvlJc w:val="right"/>
      <w:pPr>
        <w:ind w:left="1146" w:hanging="360"/>
      </w:pPr>
    </w:lvl>
    <w:lvl w:ilvl="1" w:tplc="1E7A6F7E">
      <w:start w:val="1"/>
      <w:numFmt w:val="lowerLetter"/>
      <w:lvlText w:val="%2)"/>
      <w:lvlJc w:val="left"/>
      <w:pPr>
        <w:ind w:left="1866" w:hanging="360"/>
      </w:pPr>
      <w:rPr>
        <w:rFonts w:hint="default"/>
      </w:r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33">
    <w:nsid w:val="7C1E60C0"/>
    <w:multiLevelType w:val="multilevel"/>
    <w:tmpl w:val="F948C2FE"/>
    <w:lvl w:ilvl="0">
      <w:start w:val="1"/>
      <w:numFmt w:val="upperRoman"/>
      <w:lvlText w:val="%1."/>
      <w:lvlJc w:val="right"/>
      <w:pPr>
        <w:tabs>
          <w:tab w:val="num" w:pos="360"/>
        </w:tabs>
        <w:ind w:left="360" w:hanging="360"/>
      </w:pPr>
    </w:lvl>
    <w:lvl w:ilvl="1">
      <w:start w:val="1"/>
      <w:numFmt w:val="lowerLetter"/>
      <w:lvlText w:val="%2)"/>
      <w:lvlJc w:val="left"/>
      <w:pPr>
        <w:tabs>
          <w:tab w:val="num" w:pos="900"/>
        </w:tabs>
        <w:ind w:left="900" w:hanging="360"/>
      </w:pPr>
      <w:rPr>
        <w:b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4"/>
  </w:num>
  <w:num w:numId="2">
    <w:abstractNumId w:val="13"/>
  </w:num>
  <w:num w:numId="3">
    <w:abstractNumId w:val="16"/>
  </w:num>
  <w:num w:numId="4">
    <w:abstractNumId w:val="11"/>
  </w:num>
  <w:num w:numId="5">
    <w:abstractNumId w:val="17"/>
  </w:num>
  <w:num w:numId="6">
    <w:abstractNumId w:val="6"/>
  </w:num>
  <w:num w:numId="7">
    <w:abstractNumId w:val="31"/>
  </w:num>
  <w:num w:numId="8">
    <w:abstractNumId w:val="25"/>
  </w:num>
  <w:num w:numId="9">
    <w:abstractNumId w:val="32"/>
  </w:num>
  <w:num w:numId="10">
    <w:abstractNumId w:val="10"/>
  </w:num>
  <w:num w:numId="11">
    <w:abstractNumId w:val="19"/>
  </w:num>
  <w:num w:numId="12">
    <w:abstractNumId w:val="1"/>
  </w:num>
  <w:num w:numId="13">
    <w:abstractNumId w:val="4"/>
  </w:num>
  <w:num w:numId="14">
    <w:abstractNumId w:val="0"/>
  </w:num>
  <w:num w:numId="15">
    <w:abstractNumId w:val="3"/>
  </w:num>
  <w:num w:numId="16">
    <w:abstractNumId w:val="20"/>
  </w:num>
  <w:num w:numId="17">
    <w:abstractNumId w:val="2"/>
  </w:num>
  <w:num w:numId="18">
    <w:abstractNumId w:val="5"/>
  </w:num>
  <w:num w:numId="19">
    <w:abstractNumId w:val="29"/>
  </w:num>
  <w:num w:numId="20">
    <w:abstractNumId w:val="21"/>
  </w:num>
  <w:num w:numId="21">
    <w:abstractNumId w:val="17"/>
  </w:num>
  <w:num w:numId="22">
    <w:abstractNumId w:val="27"/>
  </w:num>
  <w:num w:numId="23">
    <w:abstractNumId w:val="15"/>
  </w:num>
  <w:num w:numId="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12"/>
  </w:num>
  <w:num w:numId="27">
    <w:abstractNumId w:val="14"/>
  </w:num>
  <w:num w:numId="28">
    <w:abstractNumId w:val="9"/>
  </w:num>
  <w:num w:numId="29">
    <w:abstractNumId w:val="7"/>
  </w:num>
  <w:num w:numId="30">
    <w:abstractNumId w:val="30"/>
  </w:num>
  <w:num w:numId="31">
    <w:abstractNumId w:val="22"/>
  </w:num>
  <w:num w:numId="32">
    <w:abstractNumId w:val="26"/>
  </w:num>
  <w:num w:numId="33">
    <w:abstractNumId w:val="28"/>
  </w:num>
  <w:num w:numId="34">
    <w:abstractNumId w:val="8"/>
  </w:num>
  <w:num w:numId="35">
    <w:abstractNumId w:val="23"/>
  </w:num>
  <w:num w:numId="36">
    <w:abstractNumId w:val="22"/>
    <w:lvlOverride w:ilvl="0">
      <w:startOverride w:val="1"/>
    </w:lvlOverride>
    <w:lvlOverride w:ilvl="1"/>
    <w:lvlOverride w:ilvl="2"/>
    <w:lvlOverride w:ilvl="3"/>
    <w:lvlOverride w:ilvl="4"/>
    <w:lvlOverride w:ilvl="5"/>
    <w:lvlOverride w:ilvl="6"/>
    <w:lvlOverride w:ilvl="7"/>
    <w:lvlOverride w:ilvl="8"/>
  </w:num>
  <w:num w:numId="37">
    <w:abstractNumId w:val="22"/>
    <w:lvlOverride w:ilvl="0">
      <w:startOverride w:val="1"/>
    </w:lvlOverride>
    <w:lvlOverride w:ilvl="1"/>
    <w:lvlOverride w:ilvl="2"/>
    <w:lvlOverride w:ilvl="3"/>
    <w:lvlOverride w:ilvl="4"/>
    <w:lvlOverride w:ilvl="5"/>
    <w:lvlOverride w:ilvl="6"/>
    <w:lvlOverride w:ilvl="7"/>
    <w:lvlOverride w:ilvl="8"/>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D1"/>
    <w:rsid w:val="00001569"/>
    <w:rsid w:val="000029C7"/>
    <w:rsid w:val="00002A33"/>
    <w:rsid w:val="00002D2B"/>
    <w:rsid w:val="0000343B"/>
    <w:rsid w:val="00006621"/>
    <w:rsid w:val="0000663D"/>
    <w:rsid w:val="000068E5"/>
    <w:rsid w:val="00007D8B"/>
    <w:rsid w:val="000166A5"/>
    <w:rsid w:val="000174D3"/>
    <w:rsid w:val="00021E8E"/>
    <w:rsid w:val="00022C56"/>
    <w:rsid w:val="00024370"/>
    <w:rsid w:val="00025D74"/>
    <w:rsid w:val="00026913"/>
    <w:rsid w:val="00032079"/>
    <w:rsid w:val="0003296B"/>
    <w:rsid w:val="00034492"/>
    <w:rsid w:val="0003690A"/>
    <w:rsid w:val="00042AA5"/>
    <w:rsid w:val="00050F94"/>
    <w:rsid w:val="00051446"/>
    <w:rsid w:val="00052E61"/>
    <w:rsid w:val="0005399C"/>
    <w:rsid w:val="000623AE"/>
    <w:rsid w:val="000645E7"/>
    <w:rsid w:val="00067D38"/>
    <w:rsid w:val="00072A50"/>
    <w:rsid w:val="000770BE"/>
    <w:rsid w:val="000800AB"/>
    <w:rsid w:val="00085C43"/>
    <w:rsid w:val="00086777"/>
    <w:rsid w:val="00090C27"/>
    <w:rsid w:val="000911ED"/>
    <w:rsid w:val="00092A88"/>
    <w:rsid w:val="00093644"/>
    <w:rsid w:val="00094468"/>
    <w:rsid w:val="000947B1"/>
    <w:rsid w:val="000B0C00"/>
    <w:rsid w:val="000B35F0"/>
    <w:rsid w:val="000B6476"/>
    <w:rsid w:val="000B6D0B"/>
    <w:rsid w:val="000B7133"/>
    <w:rsid w:val="000B7244"/>
    <w:rsid w:val="000B734D"/>
    <w:rsid w:val="000B7606"/>
    <w:rsid w:val="000C5022"/>
    <w:rsid w:val="000D7AD7"/>
    <w:rsid w:val="000E3380"/>
    <w:rsid w:val="000E4951"/>
    <w:rsid w:val="000E6097"/>
    <w:rsid w:val="000F1C8F"/>
    <w:rsid w:val="000F37DC"/>
    <w:rsid w:val="000F40B0"/>
    <w:rsid w:val="000F567E"/>
    <w:rsid w:val="000F56DF"/>
    <w:rsid w:val="001014E0"/>
    <w:rsid w:val="00102EE7"/>
    <w:rsid w:val="001046FB"/>
    <w:rsid w:val="00110C1C"/>
    <w:rsid w:val="001129A1"/>
    <w:rsid w:val="0011413D"/>
    <w:rsid w:val="00114B4A"/>
    <w:rsid w:val="0011577A"/>
    <w:rsid w:val="00121607"/>
    <w:rsid w:val="00124707"/>
    <w:rsid w:val="00125454"/>
    <w:rsid w:val="00130B18"/>
    <w:rsid w:val="00134384"/>
    <w:rsid w:val="00134E5D"/>
    <w:rsid w:val="00134F75"/>
    <w:rsid w:val="00135216"/>
    <w:rsid w:val="001354A3"/>
    <w:rsid w:val="00137913"/>
    <w:rsid w:val="00140BCE"/>
    <w:rsid w:val="00147318"/>
    <w:rsid w:val="00147472"/>
    <w:rsid w:val="001509D2"/>
    <w:rsid w:val="001540A2"/>
    <w:rsid w:val="00155060"/>
    <w:rsid w:val="00155A61"/>
    <w:rsid w:val="00155F93"/>
    <w:rsid w:val="00157939"/>
    <w:rsid w:val="00157D03"/>
    <w:rsid w:val="00160C55"/>
    <w:rsid w:val="001619C6"/>
    <w:rsid w:val="00167E62"/>
    <w:rsid w:val="001714B9"/>
    <w:rsid w:val="00172114"/>
    <w:rsid w:val="001721E2"/>
    <w:rsid w:val="0017266A"/>
    <w:rsid w:val="0017339B"/>
    <w:rsid w:val="00176423"/>
    <w:rsid w:val="00177268"/>
    <w:rsid w:val="001774CE"/>
    <w:rsid w:val="00177A0E"/>
    <w:rsid w:val="001802E7"/>
    <w:rsid w:val="001827A0"/>
    <w:rsid w:val="00186C43"/>
    <w:rsid w:val="00187A58"/>
    <w:rsid w:val="001921FD"/>
    <w:rsid w:val="001946DA"/>
    <w:rsid w:val="001947C7"/>
    <w:rsid w:val="00194B9A"/>
    <w:rsid w:val="00196678"/>
    <w:rsid w:val="001A0055"/>
    <w:rsid w:val="001A1929"/>
    <w:rsid w:val="001A3496"/>
    <w:rsid w:val="001A4927"/>
    <w:rsid w:val="001A5DAC"/>
    <w:rsid w:val="001B080F"/>
    <w:rsid w:val="001B0BBA"/>
    <w:rsid w:val="001C47CD"/>
    <w:rsid w:val="001D1030"/>
    <w:rsid w:val="001D1B3C"/>
    <w:rsid w:val="001D2001"/>
    <w:rsid w:val="001D37D5"/>
    <w:rsid w:val="001D4BE9"/>
    <w:rsid w:val="001D6FE4"/>
    <w:rsid w:val="001D760A"/>
    <w:rsid w:val="001D7860"/>
    <w:rsid w:val="001E01AD"/>
    <w:rsid w:val="001E1ECE"/>
    <w:rsid w:val="001E3820"/>
    <w:rsid w:val="001E450C"/>
    <w:rsid w:val="001E6A65"/>
    <w:rsid w:val="001F1045"/>
    <w:rsid w:val="001F606F"/>
    <w:rsid w:val="002028B2"/>
    <w:rsid w:val="00204C57"/>
    <w:rsid w:val="0020527A"/>
    <w:rsid w:val="002115E2"/>
    <w:rsid w:val="0021160D"/>
    <w:rsid w:val="002127C0"/>
    <w:rsid w:val="00215ABA"/>
    <w:rsid w:val="002177C5"/>
    <w:rsid w:val="00220A9D"/>
    <w:rsid w:val="002234BD"/>
    <w:rsid w:val="00225DE4"/>
    <w:rsid w:val="002263FF"/>
    <w:rsid w:val="002271DA"/>
    <w:rsid w:val="00230FCC"/>
    <w:rsid w:val="0023291B"/>
    <w:rsid w:val="00237AA4"/>
    <w:rsid w:val="00240F1D"/>
    <w:rsid w:val="002415CF"/>
    <w:rsid w:val="00243E07"/>
    <w:rsid w:val="00246F25"/>
    <w:rsid w:val="0025338D"/>
    <w:rsid w:val="00254CD7"/>
    <w:rsid w:val="002607C5"/>
    <w:rsid w:val="00262AE8"/>
    <w:rsid w:val="0026417D"/>
    <w:rsid w:val="00266072"/>
    <w:rsid w:val="002665C9"/>
    <w:rsid w:val="00266FB5"/>
    <w:rsid w:val="00282FDE"/>
    <w:rsid w:val="002844E5"/>
    <w:rsid w:val="00294005"/>
    <w:rsid w:val="00294B75"/>
    <w:rsid w:val="00296984"/>
    <w:rsid w:val="002A2189"/>
    <w:rsid w:val="002A4BB7"/>
    <w:rsid w:val="002A72DF"/>
    <w:rsid w:val="002B0418"/>
    <w:rsid w:val="002B222B"/>
    <w:rsid w:val="002C28CD"/>
    <w:rsid w:val="002C4183"/>
    <w:rsid w:val="002C479B"/>
    <w:rsid w:val="002C643C"/>
    <w:rsid w:val="002D1B1F"/>
    <w:rsid w:val="002D28F0"/>
    <w:rsid w:val="002D2F11"/>
    <w:rsid w:val="002D3A94"/>
    <w:rsid w:val="002D4D94"/>
    <w:rsid w:val="002D5D12"/>
    <w:rsid w:val="002D6A7C"/>
    <w:rsid w:val="002E421A"/>
    <w:rsid w:val="002E4D99"/>
    <w:rsid w:val="002E4DF0"/>
    <w:rsid w:val="002F0E4F"/>
    <w:rsid w:val="002F7CD3"/>
    <w:rsid w:val="00300B43"/>
    <w:rsid w:val="00301DFF"/>
    <w:rsid w:val="00301FE6"/>
    <w:rsid w:val="003028FE"/>
    <w:rsid w:val="00303050"/>
    <w:rsid w:val="00305A0D"/>
    <w:rsid w:val="00312A93"/>
    <w:rsid w:val="00313031"/>
    <w:rsid w:val="0031656C"/>
    <w:rsid w:val="003227FE"/>
    <w:rsid w:val="00323B03"/>
    <w:rsid w:val="0032514E"/>
    <w:rsid w:val="00325A9C"/>
    <w:rsid w:val="0032783E"/>
    <w:rsid w:val="00330E8A"/>
    <w:rsid w:val="00336571"/>
    <w:rsid w:val="00336A51"/>
    <w:rsid w:val="003374CB"/>
    <w:rsid w:val="00337E8C"/>
    <w:rsid w:val="00340FBA"/>
    <w:rsid w:val="0034262F"/>
    <w:rsid w:val="00344251"/>
    <w:rsid w:val="00344615"/>
    <w:rsid w:val="003455C5"/>
    <w:rsid w:val="00346B27"/>
    <w:rsid w:val="003476B9"/>
    <w:rsid w:val="00356972"/>
    <w:rsid w:val="00357936"/>
    <w:rsid w:val="00357EB7"/>
    <w:rsid w:val="0036081A"/>
    <w:rsid w:val="00360F62"/>
    <w:rsid w:val="00364395"/>
    <w:rsid w:val="00364708"/>
    <w:rsid w:val="00366A69"/>
    <w:rsid w:val="00366C9B"/>
    <w:rsid w:val="00367730"/>
    <w:rsid w:val="00370AAD"/>
    <w:rsid w:val="003740C1"/>
    <w:rsid w:val="00374387"/>
    <w:rsid w:val="003758C5"/>
    <w:rsid w:val="003772EF"/>
    <w:rsid w:val="003847D9"/>
    <w:rsid w:val="00385778"/>
    <w:rsid w:val="00386867"/>
    <w:rsid w:val="00390839"/>
    <w:rsid w:val="00391119"/>
    <w:rsid w:val="00392C64"/>
    <w:rsid w:val="0039676E"/>
    <w:rsid w:val="003978A0"/>
    <w:rsid w:val="003A06A8"/>
    <w:rsid w:val="003A30C1"/>
    <w:rsid w:val="003A318F"/>
    <w:rsid w:val="003A5FDA"/>
    <w:rsid w:val="003B0CDC"/>
    <w:rsid w:val="003B151B"/>
    <w:rsid w:val="003B1696"/>
    <w:rsid w:val="003B3223"/>
    <w:rsid w:val="003B4F4D"/>
    <w:rsid w:val="003B6CAB"/>
    <w:rsid w:val="003C10CE"/>
    <w:rsid w:val="003C256B"/>
    <w:rsid w:val="003C478E"/>
    <w:rsid w:val="003D3913"/>
    <w:rsid w:val="003D51EE"/>
    <w:rsid w:val="003D52B2"/>
    <w:rsid w:val="003D77F6"/>
    <w:rsid w:val="003E0705"/>
    <w:rsid w:val="003E4431"/>
    <w:rsid w:val="003E4811"/>
    <w:rsid w:val="003E5098"/>
    <w:rsid w:val="003E6E96"/>
    <w:rsid w:val="003F2170"/>
    <w:rsid w:val="003F239A"/>
    <w:rsid w:val="003F52ED"/>
    <w:rsid w:val="003F5EB4"/>
    <w:rsid w:val="004103B8"/>
    <w:rsid w:val="0041119F"/>
    <w:rsid w:val="0041286F"/>
    <w:rsid w:val="00414286"/>
    <w:rsid w:val="004159C5"/>
    <w:rsid w:val="00417E00"/>
    <w:rsid w:val="004239B5"/>
    <w:rsid w:val="00432AAC"/>
    <w:rsid w:val="00437510"/>
    <w:rsid w:val="004429CC"/>
    <w:rsid w:val="00445330"/>
    <w:rsid w:val="00445653"/>
    <w:rsid w:val="00445EBC"/>
    <w:rsid w:val="00446AB2"/>
    <w:rsid w:val="004511A6"/>
    <w:rsid w:val="00453F95"/>
    <w:rsid w:val="004564BB"/>
    <w:rsid w:val="00457725"/>
    <w:rsid w:val="00461325"/>
    <w:rsid w:val="0046160F"/>
    <w:rsid w:val="00461A38"/>
    <w:rsid w:val="00473F36"/>
    <w:rsid w:val="00483831"/>
    <w:rsid w:val="004855A4"/>
    <w:rsid w:val="004944BE"/>
    <w:rsid w:val="00495A46"/>
    <w:rsid w:val="00496437"/>
    <w:rsid w:val="004A041C"/>
    <w:rsid w:val="004A4099"/>
    <w:rsid w:val="004B0380"/>
    <w:rsid w:val="004B0E3D"/>
    <w:rsid w:val="004B2AA7"/>
    <w:rsid w:val="004B2DBB"/>
    <w:rsid w:val="004B312E"/>
    <w:rsid w:val="004B5026"/>
    <w:rsid w:val="004B7188"/>
    <w:rsid w:val="004B7D43"/>
    <w:rsid w:val="004C04BF"/>
    <w:rsid w:val="004C2B65"/>
    <w:rsid w:val="004C319F"/>
    <w:rsid w:val="004D2B3E"/>
    <w:rsid w:val="004D40AA"/>
    <w:rsid w:val="004D5C17"/>
    <w:rsid w:val="004D7944"/>
    <w:rsid w:val="004E5B0F"/>
    <w:rsid w:val="004F40DD"/>
    <w:rsid w:val="004F693F"/>
    <w:rsid w:val="005007A4"/>
    <w:rsid w:val="00501738"/>
    <w:rsid w:val="00501822"/>
    <w:rsid w:val="00501BB4"/>
    <w:rsid w:val="00501F7F"/>
    <w:rsid w:val="00504566"/>
    <w:rsid w:val="00504667"/>
    <w:rsid w:val="00506DA3"/>
    <w:rsid w:val="00507541"/>
    <w:rsid w:val="00510039"/>
    <w:rsid w:val="005116F1"/>
    <w:rsid w:val="00514C2E"/>
    <w:rsid w:val="005229D5"/>
    <w:rsid w:val="00522A97"/>
    <w:rsid w:val="00525DE0"/>
    <w:rsid w:val="005260ED"/>
    <w:rsid w:val="00536BD1"/>
    <w:rsid w:val="00536F52"/>
    <w:rsid w:val="00541020"/>
    <w:rsid w:val="0054292B"/>
    <w:rsid w:val="00542D1B"/>
    <w:rsid w:val="00544779"/>
    <w:rsid w:val="0054628C"/>
    <w:rsid w:val="00546C82"/>
    <w:rsid w:val="0055003B"/>
    <w:rsid w:val="005504A8"/>
    <w:rsid w:val="00551E34"/>
    <w:rsid w:val="005532C9"/>
    <w:rsid w:val="00554964"/>
    <w:rsid w:val="00554B37"/>
    <w:rsid w:val="005556E6"/>
    <w:rsid w:val="005578F7"/>
    <w:rsid w:val="005604B8"/>
    <w:rsid w:val="00563DAB"/>
    <w:rsid w:val="005679F9"/>
    <w:rsid w:val="00574A5C"/>
    <w:rsid w:val="0057617F"/>
    <w:rsid w:val="005764D9"/>
    <w:rsid w:val="00583533"/>
    <w:rsid w:val="005912CB"/>
    <w:rsid w:val="00593CAF"/>
    <w:rsid w:val="00596C10"/>
    <w:rsid w:val="005A0C52"/>
    <w:rsid w:val="005A2873"/>
    <w:rsid w:val="005A3EAE"/>
    <w:rsid w:val="005A5C7C"/>
    <w:rsid w:val="005B3A0C"/>
    <w:rsid w:val="005B50F4"/>
    <w:rsid w:val="005C7EF3"/>
    <w:rsid w:val="005D0132"/>
    <w:rsid w:val="005D3FC1"/>
    <w:rsid w:val="005D41A1"/>
    <w:rsid w:val="005D5375"/>
    <w:rsid w:val="005D71EE"/>
    <w:rsid w:val="005D7B9C"/>
    <w:rsid w:val="005E2764"/>
    <w:rsid w:val="005E48CA"/>
    <w:rsid w:val="005F2ED9"/>
    <w:rsid w:val="005F6B66"/>
    <w:rsid w:val="005F7E34"/>
    <w:rsid w:val="00600C29"/>
    <w:rsid w:val="00603327"/>
    <w:rsid w:val="00603FD2"/>
    <w:rsid w:val="00606EEC"/>
    <w:rsid w:val="00607548"/>
    <w:rsid w:val="006076F6"/>
    <w:rsid w:val="006100ED"/>
    <w:rsid w:val="0061184C"/>
    <w:rsid w:val="0061253B"/>
    <w:rsid w:val="00612DE6"/>
    <w:rsid w:val="006139AA"/>
    <w:rsid w:val="00614A30"/>
    <w:rsid w:val="00614EDB"/>
    <w:rsid w:val="00621A04"/>
    <w:rsid w:val="00621D3A"/>
    <w:rsid w:val="006221E8"/>
    <w:rsid w:val="00624C64"/>
    <w:rsid w:val="00627242"/>
    <w:rsid w:val="006311B0"/>
    <w:rsid w:val="00634E15"/>
    <w:rsid w:val="006367F9"/>
    <w:rsid w:val="00636925"/>
    <w:rsid w:val="00636E16"/>
    <w:rsid w:val="00637007"/>
    <w:rsid w:val="00637727"/>
    <w:rsid w:val="00637795"/>
    <w:rsid w:val="00642BD8"/>
    <w:rsid w:val="006441BA"/>
    <w:rsid w:val="006518B8"/>
    <w:rsid w:val="00653863"/>
    <w:rsid w:val="00653B76"/>
    <w:rsid w:val="006546C3"/>
    <w:rsid w:val="00656C5D"/>
    <w:rsid w:val="00656D8F"/>
    <w:rsid w:val="0066020C"/>
    <w:rsid w:val="006607CF"/>
    <w:rsid w:val="00661C15"/>
    <w:rsid w:val="006626CD"/>
    <w:rsid w:val="006663EF"/>
    <w:rsid w:val="00670EA6"/>
    <w:rsid w:val="00680851"/>
    <w:rsid w:val="006866C0"/>
    <w:rsid w:val="006877B5"/>
    <w:rsid w:val="006900EE"/>
    <w:rsid w:val="006921C8"/>
    <w:rsid w:val="006A25D9"/>
    <w:rsid w:val="006A39A4"/>
    <w:rsid w:val="006A42E9"/>
    <w:rsid w:val="006A73B3"/>
    <w:rsid w:val="006B07AB"/>
    <w:rsid w:val="006B2A71"/>
    <w:rsid w:val="006B5F6C"/>
    <w:rsid w:val="006C0F90"/>
    <w:rsid w:val="006C30E5"/>
    <w:rsid w:val="006C44B1"/>
    <w:rsid w:val="006C5F74"/>
    <w:rsid w:val="006C6195"/>
    <w:rsid w:val="006C79E0"/>
    <w:rsid w:val="006D28DB"/>
    <w:rsid w:val="006D2EBE"/>
    <w:rsid w:val="006D351F"/>
    <w:rsid w:val="006D3EBC"/>
    <w:rsid w:val="006D48E9"/>
    <w:rsid w:val="006D6C95"/>
    <w:rsid w:val="006D7913"/>
    <w:rsid w:val="006D7B3C"/>
    <w:rsid w:val="006E0E79"/>
    <w:rsid w:val="006E1823"/>
    <w:rsid w:val="006E275F"/>
    <w:rsid w:val="006E734F"/>
    <w:rsid w:val="006F2B11"/>
    <w:rsid w:val="006F3D04"/>
    <w:rsid w:val="006F65A0"/>
    <w:rsid w:val="00705DA5"/>
    <w:rsid w:val="00705EB8"/>
    <w:rsid w:val="007062D7"/>
    <w:rsid w:val="007123BB"/>
    <w:rsid w:val="007141B3"/>
    <w:rsid w:val="00717406"/>
    <w:rsid w:val="00722A77"/>
    <w:rsid w:val="00723F2D"/>
    <w:rsid w:val="00724384"/>
    <w:rsid w:val="00730F81"/>
    <w:rsid w:val="007321AF"/>
    <w:rsid w:val="007365AC"/>
    <w:rsid w:val="007415CC"/>
    <w:rsid w:val="007431E8"/>
    <w:rsid w:val="00746A30"/>
    <w:rsid w:val="00752EC1"/>
    <w:rsid w:val="00755D32"/>
    <w:rsid w:val="00757715"/>
    <w:rsid w:val="007614C9"/>
    <w:rsid w:val="007632C6"/>
    <w:rsid w:val="00763DC4"/>
    <w:rsid w:val="00765E32"/>
    <w:rsid w:val="00767B82"/>
    <w:rsid w:val="00776BD3"/>
    <w:rsid w:val="0078356B"/>
    <w:rsid w:val="00785136"/>
    <w:rsid w:val="00785EB3"/>
    <w:rsid w:val="00791EC7"/>
    <w:rsid w:val="00795110"/>
    <w:rsid w:val="00796C38"/>
    <w:rsid w:val="007978BA"/>
    <w:rsid w:val="007A33A3"/>
    <w:rsid w:val="007B3181"/>
    <w:rsid w:val="007B324B"/>
    <w:rsid w:val="007B3710"/>
    <w:rsid w:val="007B577D"/>
    <w:rsid w:val="007B592E"/>
    <w:rsid w:val="007C2657"/>
    <w:rsid w:val="007C3FB7"/>
    <w:rsid w:val="007D4464"/>
    <w:rsid w:val="007D46FB"/>
    <w:rsid w:val="007D6BDC"/>
    <w:rsid w:val="007E19B0"/>
    <w:rsid w:val="007E73D0"/>
    <w:rsid w:val="007F5B06"/>
    <w:rsid w:val="007F78CB"/>
    <w:rsid w:val="00800737"/>
    <w:rsid w:val="00801386"/>
    <w:rsid w:val="00804B09"/>
    <w:rsid w:val="008106DF"/>
    <w:rsid w:val="00811D40"/>
    <w:rsid w:val="00812F25"/>
    <w:rsid w:val="00814DED"/>
    <w:rsid w:val="008158BA"/>
    <w:rsid w:val="00820AA8"/>
    <w:rsid w:val="00821D1E"/>
    <w:rsid w:val="00824B9A"/>
    <w:rsid w:val="00834D22"/>
    <w:rsid w:val="00835A1F"/>
    <w:rsid w:val="00837455"/>
    <w:rsid w:val="0084203D"/>
    <w:rsid w:val="00843431"/>
    <w:rsid w:val="008437FC"/>
    <w:rsid w:val="00850467"/>
    <w:rsid w:val="00850A97"/>
    <w:rsid w:val="0085113D"/>
    <w:rsid w:val="008511FB"/>
    <w:rsid w:val="008550EC"/>
    <w:rsid w:val="00855596"/>
    <w:rsid w:val="00860263"/>
    <w:rsid w:val="00863FE2"/>
    <w:rsid w:val="00866306"/>
    <w:rsid w:val="00866A41"/>
    <w:rsid w:val="008707A6"/>
    <w:rsid w:val="008740E6"/>
    <w:rsid w:val="0088020A"/>
    <w:rsid w:val="008808FE"/>
    <w:rsid w:val="00881156"/>
    <w:rsid w:val="00881E12"/>
    <w:rsid w:val="00883268"/>
    <w:rsid w:val="00890BFD"/>
    <w:rsid w:val="008910CD"/>
    <w:rsid w:val="0089339D"/>
    <w:rsid w:val="0089520D"/>
    <w:rsid w:val="00896104"/>
    <w:rsid w:val="008977EF"/>
    <w:rsid w:val="008A2B1A"/>
    <w:rsid w:val="008A378E"/>
    <w:rsid w:val="008A5071"/>
    <w:rsid w:val="008A64F7"/>
    <w:rsid w:val="008B057E"/>
    <w:rsid w:val="008B064C"/>
    <w:rsid w:val="008B6465"/>
    <w:rsid w:val="008C0829"/>
    <w:rsid w:val="008C4C47"/>
    <w:rsid w:val="008C695B"/>
    <w:rsid w:val="008C6ED4"/>
    <w:rsid w:val="008D3973"/>
    <w:rsid w:val="008D57CF"/>
    <w:rsid w:val="008D58D8"/>
    <w:rsid w:val="008D5E19"/>
    <w:rsid w:val="008E08A9"/>
    <w:rsid w:val="008E3A1D"/>
    <w:rsid w:val="008E4CDE"/>
    <w:rsid w:val="008F0548"/>
    <w:rsid w:val="008F4F3D"/>
    <w:rsid w:val="00903476"/>
    <w:rsid w:val="009052E0"/>
    <w:rsid w:val="00906B2B"/>
    <w:rsid w:val="009139B0"/>
    <w:rsid w:val="00916ED4"/>
    <w:rsid w:val="00917C61"/>
    <w:rsid w:val="00920A6A"/>
    <w:rsid w:val="00922199"/>
    <w:rsid w:val="009261AC"/>
    <w:rsid w:val="0092660A"/>
    <w:rsid w:val="00926900"/>
    <w:rsid w:val="00933A8A"/>
    <w:rsid w:val="00933D26"/>
    <w:rsid w:val="00933E75"/>
    <w:rsid w:val="00942800"/>
    <w:rsid w:val="00947A63"/>
    <w:rsid w:val="0095056D"/>
    <w:rsid w:val="009506DE"/>
    <w:rsid w:val="0095197C"/>
    <w:rsid w:val="00952890"/>
    <w:rsid w:val="00956093"/>
    <w:rsid w:val="009560F6"/>
    <w:rsid w:val="0095741E"/>
    <w:rsid w:val="00957B27"/>
    <w:rsid w:val="00961DD6"/>
    <w:rsid w:val="00964BF1"/>
    <w:rsid w:val="00965A10"/>
    <w:rsid w:val="00966EC8"/>
    <w:rsid w:val="00971660"/>
    <w:rsid w:val="00972B6C"/>
    <w:rsid w:val="00977DE4"/>
    <w:rsid w:val="00977E9C"/>
    <w:rsid w:val="0098472B"/>
    <w:rsid w:val="00985600"/>
    <w:rsid w:val="00987544"/>
    <w:rsid w:val="00991274"/>
    <w:rsid w:val="00991427"/>
    <w:rsid w:val="0099154E"/>
    <w:rsid w:val="00992BAE"/>
    <w:rsid w:val="0099631A"/>
    <w:rsid w:val="009A545E"/>
    <w:rsid w:val="009B13C4"/>
    <w:rsid w:val="009B15E1"/>
    <w:rsid w:val="009B18B3"/>
    <w:rsid w:val="009B2F58"/>
    <w:rsid w:val="009B3BF0"/>
    <w:rsid w:val="009B3E86"/>
    <w:rsid w:val="009B4799"/>
    <w:rsid w:val="009B665D"/>
    <w:rsid w:val="009B6724"/>
    <w:rsid w:val="009C1462"/>
    <w:rsid w:val="009C1DA0"/>
    <w:rsid w:val="009C3749"/>
    <w:rsid w:val="009C7228"/>
    <w:rsid w:val="009D6214"/>
    <w:rsid w:val="009E09CC"/>
    <w:rsid w:val="009E0EB6"/>
    <w:rsid w:val="009E4074"/>
    <w:rsid w:val="009E4113"/>
    <w:rsid w:val="009E50A2"/>
    <w:rsid w:val="009E5324"/>
    <w:rsid w:val="009F1190"/>
    <w:rsid w:val="009F25ED"/>
    <w:rsid w:val="009F2D64"/>
    <w:rsid w:val="009F3403"/>
    <w:rsid w:val="009F3AB9"/>
    <w:rsid w:val="009F5212"/>
    <w:rsid w:val="009F65E6"/>
    <w:rsid w:val="009F738A"/>
    <w:rsid w:val="00A00A4B"/>
    <w:rsid w:val="00A0190C"/>
    <w:rsid w:val="00A02372"/>
    <w:rsid w:val="00A049F5"/>
    <w:rsid w:val="00A16736"/>
    <w:rsid w:val="00A20FA8"/>
    <w:rsid w:val="00A2413B"/>
    <w:rsid w:val="00A24208"/>
    <w:rsid w:val="00A25785"/>
    <w:rsid w:val="00A32A18"/>
    <w:rsid w:val="00A33F8A"/>
    <w:rsid w:val="00A35F70"/>
    <w:rsid w:val="00A40ACA"/>
    <w:rsid w:val="00A435C9"/>
    <w:rsid w:val="00A450B0"/>
    <w:rsid w:val="00A64D99"/>
    <w:rsid w:val="00A6579E"/>
    <w:rsid w:val="00A65F10"/>
    <w:rsid w:val="00A6759F"/>
    <w:rsid w:val="00A70305"/>
    <w:rsid w:val="00A7467C"/>
    <w:rsid w:val="00A77265"/>
    <w:rsid w:val="00A772C2"/>
    <w:rsid w:val="00A83FE7"/>
    <w:rsid w:val="00A842B0"/>
    <w:rsid w:val="00A85252"/>
    <w:rsid w:val="00A869F2"/>
    <w:rsid w:val="00A87DB3"/>
    <w:rsid w:val="00A93364"/>
    <w:rsid w:val="00A93BDC"/>
    <w:rsid w:val="00AA2DBC"/>
    <w:rsid w:val="00AB176C"/>
    <w:rsid w:val="00AB4771"/>
    <w:rsid w:val="00AB6146"/>
    <w:rsid w:val="00AB7089"/>
    <w:rsid w:val="00AC030C"/>
    <w:rsid w:val="00AC1078"/>
    <w:rsid w:val="00AC2B57"/>
    <w:rsid w:val="00AC59E9"/>
    <w:rsid w:val="00AC5D96"/>
    <w:rsid w:val="00AC68B3"/>
    <w:rsid w:val="00AC7786"/>
    <w:rsid w:val="00AD383F"/>
    <w:rsid w:val="00AD48C1"/>
    <w:rsid w:val="00AD635B"/>
    <w:rsid w:val="00AD736C"/>
    <w:rsid w:val="00AE076E"/>
    <w:rsid w:val="00AE0C5C"/>
    <w:rsid w:val="00AE11CD"/>
    <w:rsid w:val="00AE6120"/>
    <w:rsid w:val="00AF036A"/>
    <w:rsid w:val="00AF53FD"/>
    <w:rsid w:val="00AF5A6B"/>
    <w:rsid w:val="00AF6A34"/>
    <w:rsid w:val="00B01511"/>
    <w:rsid w:val="00B01689"/>
    <w:rsid w:val="00B119E4"/>
    <w:rsid w:val="00B13267"/>
    <w:rsid w:val="00B22B15"/>
    <w:rsid w:val="00B23793"/>
    <w:rsid w:val="00B2420C"/>
    <w:rsid w:val="00B25CFC"/>
    <w:rsid w:val="00B31F00"/>
    <w:rsid w:val="00B32333"/>
    <w:rsid w:val="00B332D4"/>
    <w:rsid w:val="00B341B1"/>
    <w:rsid w:val="00B40CF5"/>
    <w:rsid w:val="00B41E79"/>
    <w:rsid w:val="00B42DCB"/>
    <w:rsid w:val="00B440BF"/>
    <w:rsid w:val="00B44554"/>
    <w:rsid w:val="00B51C64"/>
    <w:rsid w:val="00B57AF1"/>
    <w:rsid w:val="00B63BB9"/>
    <w:rsid w:val="00B67F86"/>
    <w:rsid w:val="00B70B30"/>
    <w:rsid w:val="00B725C8"/>
    <w:rsid w:val="00B730B9"/>
    <w:rsid w:val="00B77CBA"/>
    <w:rsid w:val="00B81E93"/>
    <w:rsid w:val="00B8200C"/>
    <w:rsid w:val="00B83D76"/>
    <w:rsid w:val="00B84E21"/>
    <w:rsid w:val="00B913DA"/>
    <w:rsid w:val="00B95546"/>
    <w:rsid w:val="00B97801"/>
    <w:rsid w:val="00BA260A"/>
    <w:rsid w:val="00BA459C"/>
    <w:rsid w:val="00BA47EC"/>
    <w:rsid w:val="00BA6D8C"/>
    <w:rsid w:val="00BA7784"/>
    <w:rsid w:val="00BB0FD2"/>
    <w:rsid w:val="00BB5DDF"/>
    <w:rsid w:val="00BB6FFA"/>
    <w:rsid w:val="00BD2A5E"/>
    <w:rsid w:val="00BD3A3A"/>
    <w:rsid w:val="00BE1419"/>
    <w:rsid w:val="00BE4139"/>
    <w:rsid w:val="00C00C39"/>
    <w:rsid w:val="00C02FE8"/>
    <w:rsid w:val="00C04357"/>
    <w:rsid w:val="00C130E5"/>
    <w:rsid w:val="00C149CF"/>
    <w:rsid w:val="00C260D2"/>
    <w:rsid w:val="00C27D47"/>
    <w:rsid w:val="00C37433"/>
    <w:rsid w:val="00C375DE"/>
    <w:rsid w:val="00C40EAB"/>
    <w:rsid w:val="00C42F2D"/>
    <w:rsid w:val="00C44DAD"/>
    <w:rsid w:val="00C514DB"/>
    <w:rsid w:val="00C52306"/>
    <w:rsid w:val="00C5313B"/>
    <w:rsid w:val="00C5431E"/>
    <w:rsid w:val="00C60AF7"/>
    <w:rsid w:val="00C619A4"/>
    <w:rsid w:val="00C62D31"/>
    <w:rsid w:val="00C653F1"/>
    <w:rsid w:val="00C657AD"/>
    <w:rsid w:val="00C67AA2"/>
    <w:rsid w:val="00C75ECE"/>
    <w:rsid w:val="00C8247E"/>
    <w:rsid w:val="00C863FE"/>
    <w:rsid w:val="00C95C86"/>
    <w:rsid w:val="00C9707B"/>
    <w:rsid w:val="00CA1E80"/>
    <w:rsid w:val="00CA24CE"/>
    <w:rsid w:val="00CA700E"/>
    <w:rsid w:val="00CA78D0"/>
    <w:rsid w:val="00CB10C8"/>
    <w:rsid w:val="00CB2B3E"/>
    <w:rsid w:val="00CB3BFA"/>
    <w:rsid w:val="00CC1920"/>
    <w:rsid w:val="00CC3987"/>
    <w:rsid w:val="00CC436F"/>
    <w:rsid w:val="00CC4816"/>
    <w:rsid w:val="00CC6EF9"/>
    <w:rsid w:val="00CC7A03"/>
    <w:rsid w:val="00CD0139"/>
    <w:rsid w:val="00CD2926"/>
    <w:rsid w:val="00CD2B45"/>
    <w:rsid w:val="00CD5709"/>
    <w:rsid w:val="00CD788E"/>
    <w:rsid w:val="00CD7DA0"/>
    <w:rsid w:val="00CF12D7"/>
    <w:rsid w:val="00CF16E8"/>
    <w:rsid w:val="00CF3AB2"/>
    <w:rsid w:val="00CF41C7"/>
    <w:rsid w:val="00CF4BF6"/>
    <w:rsid w:val="00D00C97"/>
    <w:rsid w:val="00D16D19"/>
    <w:rsid w:val="00D22273"/>
    <w:rsid w:val="00D2251C"/>
    <w:rsid w:val="00D26C8D"/>
    <w:rsid w:val="00D278F8"/>
    <w:rsid w:val="00D308CB"/>
    <w:rsid w:val="00D32378"/>
    <w:rsid w:val="00D3505B"/>
    <w:rsid w:val="00D37F63"/>
    <w:rsid w:val="00D40C3E"/>
    <w:rsid w:val="00D412DC"/>
    <w:rsid w:val="00D42A03"/>
    <w:rsid w:val="00D43F35"/>
    <w:rsid w:val="00D459E1"/>
    <w:rsid w:val="00D50674"/>
    <w:rsid w:val="00D51C04"/>
    <w:rsid w:val="00D52A56"/>
    <w:rsid w:val="00D53F4B"/>
    <w:rsid w:val="00D60520"/>
    <w:rsid w:val="00D61521"/>
    <w:rsid w:val="00D651E8"/>
    <w:rsid w:val="00D6550B"/>
    <w:rsid w:val="00D655FA"/>
    <w:rsid w:val="00D66940"/>
    <w:rsid w:val="00D7223F"/>
    <w:rsid w:val="00D72E05"/>
    <w:rsid w:val="00D7340D"/>
    <w:rsid w:val="00D760B2"/>
    <w:rsid w:val="00D76C3E"/>
    <w:rsid w:val="00D77D4C"/>
    <w:rsid w:val="00D80327"/>
    <w:rsid w:val="00D80FCB"/>
    <w:rsid w:val="00D82E26"/>
    <w:rsid w:val="00D841CC"/>
    <w:rsid w:val="00D87E20"/>
    <w:rsid w:val="00D91FEC"/>
    <w:rsid w:val="00D92F03"/>
    <w:rsid w:val="00D95BE2"/>
    <w:rsid w:val="00DA1757"/>
    <w:rsid w:val="00DA22DC"/>
    <w:rsid w:val="00DA4BD9"/>
    <w:rsid w:val="00DB0A51"/>
    <w:rsid w:val="00DB1CA7"/>
    <w:rsid w:val="00DB1E1B"/>
    <w:rsid w:val="00DB6598"/>
    <w:rsid w:val="00DB698B"/>
    <w:rsid w:val="00DD163A"/>
    <w:rsid w:val="00DD1A59"/>
    <w:rsid w:val="00DD3B31"/>
    <w:rsid w:val="00DE60FC"/>
    <w:rsid w:val="00DE7056"/>
    <w:rsid w:val="00DE7697"/>
    <w:rsid w:val="00DE7D43"/>
    <w:rsid w:val="00DF0CD1"/>
    <w:rsid w:val="00DF5F51"/>
    <w:rsid w:val="00E01B3B"/>
    <w:rsid w:val="00E0299F"/>
    <w:rsid w:val="00E03ACB"/>
    <w:rsid w:val="00E03BBF"/>
    <w:rsid w:val="00E05394"/>
    <w:rsid w:val="00E06A7B"/>
    <w:rsid w:val="00E10D96"/>
    <w:rsid w:val="00E11283"/>
    <w:rsid w:val="00E16CEB"/>
    <w:rsid w:val="00E176C9"/>
    <w:rsid w:val="00E20D97"/>
    <w:rsid w:val="00E308F7"/>
    <w:rsid w:val="00E345A6"/>
    <w:rsid w:val="00E366AD"/>
    <w:rsid w:val="00E4002A"/>
    <w:rsid w:val="00E40AF6"/>
    <w:rsid w:val="00E40CAF"/>
    <w:rsid w:val="00E43259"/>
    <w:rsid w:val="00E579B7"/>
    <w:rsid w:val="00E622EB"/>
    <w:rsid w:val="00E6764D"/>
    <w:rsid w:val="00E67709"/>
    <w:rsid w:val="00E738DE"/>
    <w:rsid w:val="00E75403"/>
    <w:rsid w:val="00E76F41"/>
    <w:rsid w:val="00E808B9"/>
    <w:rsid w:val="00E85E3C"/>
    <w:rsid w:val="00E91205"/>
    <w:rsid w:val="00E92036"/>
    <w:rsid w:val="00E93FA1"/>
    <w:rsid w:val="00EA100A"/>
    <w:rsid w:val="00EA29D6"/>
    <w:rsid w:val="00EA744D"/>
    <w:rsid w:val="00EB4361"/>
    <w:rsid w:val="00EB7E0C"/>
    <w:rsid w:val="00EC0DBE"/>
    <w:rsid w:val="00EC0DF7"/>
    <w:rsid w:val="00EC3436"/>
    <w:rsid w:val="00EC3AB1"/>
    <w:rsid w:val="00EC50CF"/>
    <w:rsid w:val="00EC72DE"/>
    <w:rsid w:val="00ED0B37"/>
    <w:rsid w:val="00EE0E18"/>
    <w:rsid w:val="00EE212B"/>
    <w:rsid w:val="00EF03DA"/>
    <w:rsid w:val="00EF0607"/>
    <w:rsid w:val="00EF2511"/>
    <w:rsid w:val="00EF2945"/>
    <w:rsid w:val="00EF5A2B"/>
    <w:rsid w:val="00EF62CA"/>
    <w:rsid w:val="00EF6785"/>
    <w:rsid w:val="00F045AA"/>
    <w:rsid w:val="00F053DA"/>
    <w:rsid w:val="00F0677C"/>
    <w:rsid w:val="00F070A7"/>
    <w:rsid w:val="00F07F34"/>
    <w:rsid w:val="00F11BC6"/>
    <w:rsid w:val="00F15805"/>
    <w:rsid w:val="00F21F5B"/>
    <w:rsid w:val="00F2230A"/>
    <w:rsid w:val="00F2340E"/>
    <w:rsid w:val="00F239CE"/>
    <w:rsid w:val="00F23AF3"/>
    <w:rsid w:val="00F23DCD"/>
    <w:rsid w:val="00F2645D"/>
    <w:rsid w:val="00F26BC8"/>
    <w:rsid w:val="00F26BEC"/>
    <w:rsid w:val="00F26D9C"/>
    <w:rsid w:val="00F27A44"/>
    <w:rsid w:val="00F320E7"/>
    <w:rsid w:val="00F334CE"/>
    <w:rsid w:val="00F34E47"/>
    <w:rsid w:val="00F37335"/>
    <w:rsid w:val="00F413DD"/>
    <w:rsid w:val="00F43679"/>
    <w:rsid w:val="00F43A31"/>
    <w:rsid w:val="00F45FAA"/>
    <w:rsid w:val="00F47335"/>
    <w:rsid w:val="00F534C8"/>
    <w:rsid w:val="00F540B2"/>
    <w:rsid w:val="00F5418D"/>
    <w:rsid w:val="00F552E0"/>
    <w:rsid w:val="00F55CE9"/>
    <w:rsid w:val="00F56A04"/>
    <w:rsid w:val="00F60772"/>
    <w:rsid w:val="00F61023"/>
    <w:rsid w:val="00F628D1"/>
    <w:rsid w:val="00F62DD8"/>
    <w:rsid w:val="00F64741"/>
    <w:rsid w:val="00F64F6F"/>
    <w:rsid w:val="00F65804"/>
    <w:rsid w:val="00F65C16"/>
    <w:rsid w:val="00F7081E"/>
    <w:rsid w:val="00F72263"/>
    <w:rsid w:val="00F726A6"/>
    <w:rsid w:val="00F738A1"/>
    <w:rsid w:val="00F74539"/>
    <w:rsid w:val="00F75948"/>
    <w:rsid w:val="00F76D3B"/>
    <w:rsid w:val="00F77E41"/>
    <w:rsid w:val="00F803C1"/>
    <w:rsid w:val="00F80DE4"/>
    <w:rsid w:val="00F82A9B"/>
    <w:rsid w:val="00F83BFA"/>
    <w:rsid w:val="00F85E02"/>
    <w:rsid w:val="00F86716"/>
    <w:rsid w:val="00F924F7"/>
    <w:rsid w:val="00F93A08"/>
    <w:rsid w:val="00F94253"/>
    <w:rsid w:val="00F944C7"/>
    <w:rsid w:val="00F94661"/>
    <w:rsid w:val="00F96DB7"/>
    <w:rsid w:val="00F97CEA"/>
    <w:rsid w:val="00FA01CE"/>
    <w:rsid w:val="00FA0302"/>
    <w:rsid w:val="00FA3784"/>
    <w:rsid w:val="00FA6335"/>
    <w:rsid w:val="00FA654F"/>
    <w:rsid w:val="00FB08AC"/>
    <w:rsid w:val="00FB11B5"/>
    <w:rsid w:val="00FB303E"/>
    <w:rsid w:val="00FB329B"/>
    <w:rsid w:val="00FB3875"/>
    <w:rsid w:val="00FB7233"/>
    <w:rsid w:val="00FC5B6B"/>
    <w:rsid w:val="00FC75C2"/>
    <w:rsid w:val="00FD0C71"/>
    <w:rsid w:val="00FD0DDA"/>
    <w:rsid w:val="00FD338A"/>
    <w:rsid w:val="00FD5448"/>
    <w:rsid w:val="00FE1364"/>
    <w:rsid w:val="00FE2A28"/>
    <w:rsid w:val="00FE74EC"/>
    <w:rsid w:val="00FF1092"/>
    <w:rsid w:val="00FF3433"/>
    <w:rsid w:val="00FF4C9B"/>
    <w:rsid w:val="00FF536A"/>
    <w:rsid w:val="00FF5F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9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99"/>
    <w:rsid w:val="0053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Texto independiente 21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Sangradetextonormal">
    <w:name w:val="Body Text Indent"/>
    <w:basedOn w:val="Normal"/>
    <w:link w:val="SangradetextonormalCar"/>
    <w:uiPriority w:val="99"/>
    <w:semiHidden/>
    <w:unhideWhenUsed/>
    <w:rsid w:val="00FE2A28"/>
    <w:pPr>
      <w:spacing w:after="120"/>
      <w:ind w:left="283"/>
    </w:pPr>
  </w:style>
  <w:style w:type="character" w:customStyle="1" w:styleId="SangradetextonormalCar">
    <w:name w:val="Sangría de texto normal Car"/>
    <w:basedOn w:val="Fuentedeprrafopredeter"/>
    <w:link w:val="Sangradetextonormal"/>
    <w:uiPriority w:val="99"/>
    <w:semiHidden/>
    <w:rsid w:val="00FE2A28"/>
    <w:rPr>
      <w:rFonts w:ascii="Times New Roman" w:eastAsia="Times New Roman" w:hAnsi="Times New Roman" w:cs="Times New Roman"/>
      <w:sz w:val="24"/>
      <w:szCs w:val="24"/>
      <w:lang w:val="es-ES" w:eastAsia="es-ES"/>
    </w:rPr>
  </w:style>
  <w:style w:type="paragraph" w:customStyle="1" w:styleId="Prrafodelista1">
    <w:name w:val="Párrafo de lista1"/>
    <w:basedOn w:val="Normal"/>
    <w:qFormat/>
    <w:rsid w:val="00F0677C"/>
    <w:pPr>
      <w:ind w:left="720"/>
    </w:pPr>
    <w:rPr>
      <w:rFonts w:ascii="Arial" w:hAnsi="Arial"/>
      <w:sz w:val="22"/>
      <w:lang w:val="es-MX" w:eastAsia="ar-SA"/>
    </w:rPr>
  </w:style>
  <w:style w:type="paragraph" w:customStyle="1" w:styleId="CarCar3CarCar">
    <w:name w:val="Car Car3 Car Car"/>
    <w:basedOn w:val="Normal"/>
    <w:rsid w:val="00CD0139"/>
    <w:pPr>
      <w:suppressAutoHyphens/>
      <w:spacing w:before="60" w:after="160" w:line="240" w:lineRule="exact"/>
    </w:pPr>
    <w:rPr>
      <w:rFonts w:ascii="Verdana" w:hAnsi="Verdana"/>
      <w:color w:val="FF00FF"/>
      <w:sz w:val="20"/>
      <w:szCs w:val="20"/>
      <w:lang w:val="en-US" w:eastAsia="en-US"/>
    </w:rPr>
  </w:style>
  <w:style w:type="paragraph" w:customStyle="1" w:styleId="CarCar3CarCar0">
    <w:name w:val="Car Car3 Car Car"/>
    <w:basedOn w:val="Normal"/>
    <w:rsid w:val="002C643C"/>
    <w:pPr>
      <w:suppressAutoHyphens/>
      <w:spacing w:before="60" w:after="160" w:line="240" w:lineRule="exact"/>
    </w:pPr>
    <w:rPr>
      <w:rFonts w:ascii="Verdana" w:hAnsi="Verdana"/>
      <w:color w:val="FF00FF"/>
      <w:sz w:val="20"/>
      <w:szCs w:val="20"/>
      <w:lang w:val="en-US" w:eastAsia="en-US"/>
    </w:rPr>
  </w:style>
  <w:style w:type="paragraph" w:styleId="NormalWeb">
    <w:name w:val="Normal (Web)"/>
    <w:basedOn w:val="Normal"/>
    <w:unhideWhenUsed/>
    <w:rsid w:val="00D77D4C"/>
    <w:pPr>
      <w:suppressAutoHyphens/>
      <w:spacing w:before="100" w:after="100"/>
    </w:pPr>
    <w:rPr>
      <w:rFonts w:ascii="Arial Unicode MS" w:eastAsia="Arial Unicode MS" w:hAnsi="Arial Unicode MS" w:cs="Arial Unicode MS"/>
      <w:lang w:eastAsia="ar-SA"/>
    </w:rPr>
  </w:style>
  <w:style w:type="character" w:customStyle="1" w:styleId="WW8Num18z0">
    <w:name w:val="WW8Num18z0"/>
    <w:rsid w:val="00124707"/>
    <w:rPr>
      <w:rFonts w:ascii="Symbol" w:hAnsi="Symbol"/>
    </w:rPr>
  </w:style>
  <w:style w:type="paragraph" w:customStyle="1" w:styleId="Textoindependiente22">
    <w:name w:val="Texto independiente 22"/>
    <w:basedOn w:val="Normal"/>
    <w:rsid w:val="00866306"/>
    <w:pPr>
      <w:suppressAutoHyphens/>
      <w:spacing w:after="120" w:line="480" w:lineRule="auto"/>
    </w:pPr>
    <w:rPr>
      <w:lang w:eastAsia="ar-SA"/>
    </w:rPr>
  </w:style>
  <w:style w:type="paragraph" w:customStyle="1" w:styleId="Prrafodelista2">
    <w:name w:val="Párrafo de lista2"/>
    <w:basedOn w:val="Normal"/>
    <w:uiPriority w:val="34"/>
    <w:qFormat/>
    <w:rsid w:val="00866306"/>
    <w:pPr>
      <w:suppressAutoHyphens/>
      <w:ind w:left="708"/>
      <w:jc w:val="both"/>
    </w:pPr>
    <w:rPr>
      <w:rFonts w:ascii="Arial" w:hAnsi="Arial" w:cs="Arial"/>
      <w:sz w:val="22"/>
      <w:szCs w:val="22"/>
      <w:lang w:eastAsia="ar-SA"/>
    </w:rPr>
  </w:style>
  <w:style w:type="paragraph" w:customStyle="1" w:styleId="CharCharCarCarCharCharCarCarCharCharCarCarCharChar">
    <w:name w:val="Char Char Car Car Char Char Car Car Char Char Car Car Char Char"/>
    <w:basedOn w:val="Normal"/>
    <w:rsid w:val="005E2764"/>
    <w:pPr>
      <w:spacing w:before="60" w:after="160" w:line="240" w:lineRule="exact"/>
    </w:pPr>
    <w:rPr>
      <w:rFonts w:ascii="Verdana" w:hAnsi="Verdana"/>
      <w:color w:val="FF00FF"/>
      <w:sz w:val="20"/>
      <w:szCs w:val="20"/>
      <w:lang w:val="en-US" w:eastAsia="en-US"/>
    </w:rPr>
  </w:style>
  <w:style w:type="paragraph" w:styleId="Sinespaciado">
    <w:name w:val="No Spacing"/>
    <w:uiPriority w:val="1"/>
    <w:qFormat/>
    <w:rsid w:val="00B8200C"/>
    <w:pPr>
      <w:spacing w:after="0" w:line="240" w:lineRule="auto"/>
    </w:pPr>
    <w:rPr>
      <w:rFonts w:ascii="Times New Roman" w:eastAsia="Times New Roman" w:hAnsi="Times New Roman" w:cs="Times New Roman"/>
      <w:sz w:val="24"/>
      <w:szCs w:val="24"/>
      <w:lang w:val="es-ES" w:eastAsia="es-ES"/>
    </w:rPr>
  </w:style>
  <w:style w:type="paragraph" w:customStyle="1" w:styleId="CharCharCarCarCharCharCarCarCharCharCarCarCharChar0">
    <w:name w:val="Char Char Car Car Char Char Car Car Char Char Car Car Char Char"/>
    <w:basedOn w:val="Normal"/>
    <w:rsid w:val="003A318F"/>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1">
    <w:name w:val="Char Char Car Car Char Char Car Car Char Char Car Car Char Char"/>
    <w:basedOn w:val="Normal"/>
    <w:rsid w:val="00495A46"/>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2">
    <w:name w:val="Char Char Car Car Char Char Car Car Char Char Car Car Char Char"/>
    <w:basedOn w:val="Normal"/>
    <w:rsid w:val="000B6476"/>
    <w:pPr>
      <w:spacing w:before="60" w:after="160" w:line="240" w:lineRule="exact"/>
    </w:pPr>
    <w:rPr>
      <w:rFonts w:ascii="Verdana" w:hAnsi="Verdana"/>
      <w:color w:val="FF00FF"/>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99"/>
    <w:rsid w:val="0053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Texto independiente 21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Sangradetextonormal">
    <w:name w:val="Body Text Indent"/>
    <w:basedOn w:val="Normal"/>
    <w:link w:val="SangradetextonormalCar"/>
    <w:uiPriority w:val="99"/>
    <w:semiHidden/>
    <w:unhideWhenUsed/>
    <w:rsid w:val="00FE2A28"/>
    <w:pPr>
      <w:spacing w:after="120"/>
      <w:ind w:left="283"/>
    </w:pPr>
  </w:style>
  <w:style w:type="character" w:customStyle="1" w:styleId="SangradetextonormalCar">
    <w:name w:val="Sangría de texto normal Car"/>
    <w:basedOn w:val="Fuentedeprrafopredeter"/>
    <w:link w:val="Sangradetextonormal"/>
    <w:uiPriority w:val="99"/>
    <w:semiHidden/>
    <w:rsid w:val="00FE2A28"/>
    <w:rPr>
      <w:rFonts w:ascii="Times New Roman" w:eastAsia="Times New Roman" w:hAnsi="Times New Roman" w:cs="Times New Roman"/>
      <w:sz w:val="24"/>
      <w:szCs w:val="24"/>
      <w:lang w:val="es-ES" w:eastAsia="es-ES"/>
    </w:rPr>
  </w:style>
  <w:style w:type="paragraph" w:customStyle="1" w:styleId="Prrafodelista1">
    <w:name w:val="Párrafo de lista1"/>
    <w:basedOn w:val="Normal"/>
    <w:qFormat/>
    <w:rsid w:val="00F0677C"/>
    <w:pPr>
      <w:ind w:left="720"/>
    </w:pPr>
    <w:rPr>
      <w:rFonts w:ascii="Arial" w:hAnsi="Arial"/>
      <w:sz w:val="22"/>
      <w:lang w:val="es-MX" w:eastAsia="ar-SA"/>
    </w:rPr>
  </w:style>
  <w:style w:type="paragraph" w:customStyle="1" w:styleId="CarCar3CarCar">
    <w:name w:val="Car Car3 Car Car"/>
    <w:basedOn w:val="Normal"/>
    <w:rsid w:val="00CD0139"/>
    <w:pPr>
      <w:suppressAutoHyphens/>
      <w:spacing w:before="60" w:after="160" w:line="240" w:lineRule="exact"/>
    </w:pPr>
    <w:rPr>
      <w:rFonts w:ascii="Verdana" w:hAnsi="Verdana"/>
      <w:color w:val="FF00FF"/>
      <w:sz w:val="20"/>
      <w:szCs w:val="20"/>
      <w:lang w:val="en-US" w:eastAsia="en-US"/>
    </w:rPr>
  </w:style>
  <w:style w:type="paragraph" w:customStyle="1" w:styleId="CarCar3CarCar0">
    <w:name w:val="Car Car3 Car Car"/>
    <w:basedOn w:val="Normal"/>
    <w:rsid w:val="002C643C"/>
    <w:pPr>
      <w:suppressAutoHyphens/>
      <w:spacing w:before="60" w:after="160" w:line="240" w:lineRule="exact"/>
    </w:pPr>
    <w:rPr>
      <w:rFonts w:ascii="Verdana" w:hAnsi="Verdana"/>
      <w:color w:val="FF00FF"/>
      <w:sz w:val="20"/>
      <w:szCs w:val="20"/>
      <w:lang w:val="en-US" w:eastAsia="en-US"/>
    </w:rPr>
  </w:style>
  <w:style w:type="paragraph" w:styleId="NormalWeb">
    <w:name w:val="Normal (Web)"/>
    <w:basedOn w:val="Normal"/>
    <w:unhideWhenUsed/>
    <w:rsid w:val="00D77D4C"/>
    <w:pPr>
      <w:suppressAutoHyphens/>
      <w:spacing w:before="100" w:after="100"/>
    </w:pPr>
    <w:rPr>
      <w:rFonts w:ascii="Arial Unicode MS" w:eastAsia="Arial Unicode MS" w:hAnsi="Arial Unicode MS" w:cs="Arial Unicode MS"/>
      <w:lang w:eastAsia="ar-SA"/>
    </w:rPr>
  </w:style>
  <w:style w:type="character" w:customStyle="1" w:styleId="WW8Num18z0">
    <w:name w:val="WW8Num18z0"/>
    <w:rsid w:val="00124707"/>
    <w:rPr>
      <w:rFonts w:ascii="Symbol" w:hAnsi="Symbol"/>
    </w:rPr>
  </w:style>
  <w:style w:type="paragraph" w:customStyle="1" w:styleId="Textoindependiente22">
    <w:name w:val="Texto independiente 22"/>
    <w:basedOn w:val="Normal"/>
    <w:rsid w:val="00866306"/>
    <w:pPr>
      <w:suppressAutoHyphens/>
      <w:spacing w:after="120" w:line="480" w:lineRule="auto"/>
    </w:pPr>
    <w:rPr>
      <w:lang w:eastAsia="ar-SA"/>
    </w:rPr>
  </w:style>
  <w:style w:type="paragraph" w:customStyle="1" w:styleId="Prrafodelista2">
    <w:name w:val="Párrafo de lista2"/>
    <w:basedOn w:val="Normal"/>
    <w:uiPriority w:val="34"/>
    <w:qFormat/>
    <w:rsid w:val="00866306"/>
    <w:pPr>
      <w:suppressAutoHyphens/>
      <w:ind w:left="708"/>
      <w:jc w:val="both"/>
    </w:pPr>
    <w:rPr>
      <w:rFonts w:ascii="Arial" w:hAnsi="Arial" w:cs="Arial"/>
      <w:sz w:val="22"/>
      <w:szCs w:val="22"/>
      <w:lang w:eastAsia="ar-SA"/>
    </w:rPr>
  </w:style>
  <w:style w:type="paragraph" w:customStyle="1" w:styleId="CharCharCarCarCharCharCarCarCharCharCarCarCharChar">
    <w:name w:val="Char Char Car Car Char Char Car Car Char Char Car Car Char Char"/>
    <w:basedOn w:val="Normal"/>
    <w:rsid w:val="005E2764"/>
    <w:pPr>
      <w:spacing w:before="60" w:after="160" w:line="240" w:lineRule="exact"/>
    </w:pPr>
    <w:rPr>
      <w:rFonts w:ascii="Verdana" w:hAnsi="Verdana"/>
      <w:color w:val="FF00FF"/>
      <w:sz w:val="20"/>
      <w:szCs w:val="20"/>
      <w:lang w:val="en-US" w:eastAsia="en-US"/>
    </w:rPr>
  </w:style>
  <w:style w:type="paragraph" w:styleId="Sinespaciado">
    <w:name w:val="No Spacing"/>
    <w:uiPriority w:val="1"/>
    <w:qFormat/>
    <w:rsid w:val="00B8200C"/>
    <w:pPr>
      <w:spacing w:after="0" w:line="240" w:lineRule="auto"/>
    </w:pPr>
    <w:rPr>
      <w:rFonts w:ascii="Times New Roman" w:eastAsia="Times New Roman" w:hAnsi="Times New Roman" w:cs="Times New Roman"/>
      <w:sz w:val="24"/>
      <w:szCs w:val="24"/>
      <w:lang w:val="es-ES" w:eastAsia="es-ES"/>
    </w:rPr>
  </w:style>
  <w:style w:type="paragraph" w:customStyle="1" w:styleId="CharCharCarCarCharCharCarCarCharCharCarCarCharChar0">
    <w:name w:val="Char Char Car Car Char Char Car Car Char Char Car Car Char Char"/>
    <w:basedOn w:val="Normal"/>
    <w:rsid w:val="003A318F"/>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1">
    <w:name w:val="Char Char Car Car Char Char Car Car Char Char Car Car Char Char"/>
    <w:basedOn w:val="Normal"/>
    <w:rsid w:val="00495A46"/>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2">
    <w:name w:val="Char Char Car Car Char Char Car Car Char Char Car Car Char Char"/>
    <w:basedOn w:val="Normal"/>
    <w:rsid w:val="000B6476"/>
    <w:pPr>
      <w:spacing w:before="60" w:after="160" w:line="240" w:lineRule="exact"/>
    </w:pPr>
    <w:rPr>
      <w:rFonts w:ascii="Verdana" w:hAnsi="Verdana"/>
      <w:color w:val="FF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721">
      <w:bodyDiv w:val="1"/>
      <w:marLeft w:val="0"/>
      <w:marRight w:val="0"/>
      <w:marTop w:val="0"/>
      <w:marBottom w:val="0"/>
      <w:divBdr>
        <w:top w:val="none" w:sz="0" w:space="0" w:color="auto"/>
        <w:left w:val="none" w:sz="0" w:space="0" w:color="auto"/>
        <w:bottom w:val="none" w:sz="0" w:space="0" w:color="auto"/>
        <w:right w:val="none" w:sz="0" w:space="0" w:color="auto"/>
      </w:divBdr>
    </w:div>
    <w:div w:id="49430374">
      <w:bodyDiv w:val="1"/>
      <w:marLeft w:val="0"/>
      <w:marRight w:val="0"/>
      <w:marTop w:val="0"/>
      <w:marBottom w:val="0"/>
      <w:divBdr>
        <w:top w:val="none" w:sz="0" w:space="0" w:color="auto"/>
        <w:left w:val="none" w:sz="0" w:space="0" w:color="auto"/>
        <w:bottom w:val="none" w:sz="0" w:space="0" w:color="auto"/>
        <w:right w:val="none" w:sz="0" w:space="0" w:color="auto"/>
      </w:divBdr>
    </w:div>
    <w:div w:id="234050894">
      <w:bodyDiv w:val="1"/>
      <w:marLeft w:val="0"/>
      <w:marRight w:val="0"/>
      <w:marTop w:val="0"/>
      <w:marBottom w:val="0"/>
      <w:divBdr>
        <w:top w:val="none" w:sz="0" w:space="0" w:color="auto"/>
        <w:left w:val="none" w:sz="0" w:space="0" w:color="auto"/>
        <w:bottom w:val="none" w:sz="0" w:space="0" w:color="auto"/>
        <w:right w:val="none" w:sz="0" w:space="0" w:color="auto"/>
      </w:divBdr>
    </w:div>
    <w:div w:id="588000514">
      <w:bodyDiv w:val="1"/>
      <w:marLeft w:val="0"/>
      <w:marRight w:val="0"/>
      <w:marTop w:val="0"/>
      <w:marBottom w:val="0"/>
      <w:divBdr>
        <w:top w:val="none" w:sz="0" w:space="0" w:color="auto"/>
        <w:left w:val="none" w:sz="0" w:space="0" w:color="auto"/>
        <w:bottom w:val="none" w:sz="0" w:space="0" w:color="auto"/>
        <w:right w:val="none" w:sz="0" w:space="0" w:color="auto"/>
      </w:divBdr>
    </w:div>
    <w:div w:id="708605123">
      <w:bodyDiv w:val="1"/>
      <w:marLeft w:val="0"/>
      <w:marRight w:val="0"/>
      <w:marTop w:val="0"/>
      <w:marBottom w:val="0"/>
      <w:divBdr>
        <w:top w:val="none" w:sz="0" w:space="0" w:color="auto"/>
        <w:left w:val="none" w:sz="0" w:space="0" w:color="auto"/>
        <w:bottom w:val="none" w:sz="0" w:space="0" w:color="auto"/>
        <w:right w:val="none" w:sz="0" w:space="0" w:color="auto"/>
      </w:divBdr>
    </w:div>
    <w:div w:id="802161092">
      <w:bodyDiv w:val="1"/>
      <w:marLeft w:val="0"/>
      <w:marRight w:val="0"/>
      <w:marTop w:val="0"/>
      <w:marBottom w:val="0"/>
      <w:divBdr>
        <w:top w:val="none" w:sz="0" w:space="0" w:color="auto"/>
        <w:left w:val="none" w:sz="0" w:space="0" w:color="auto"/>
        <w:bottom w:val="none" w:sz="0" w:space="0" w:color="auto"/>
        <w:right w:val="none" w:sz="0" w:space="0" w:color="auto"/>
      </w:divBdr>
    </w:div>
    <w:div w:id="812211050">
      <w:bodyDiv w:val="1"/>
      <w:marLeft w:val="0"/>
      <w:marRight w:val="0"/>
      <w:marTop w:val="0"/>
      <w:marBottom w:val="0"/>
      <w:divBdr>
        <w:top w:val="none" w:sz="0" w:space="0" w:color="auto"/>
        <w:left w:val="none" w:sz="0" w:space="0" w:color="auto"/>
        <w:bottom w:val="none" w:sz="0" w:space="0" w:color="auto"/>
        <w:right w:val="none" w:sz="0" w:space="0" w:color="auto"/>
      </w:divBdr>
    </w:div>
    <w:div w:id="971129297">
      <w:bodyDiv w:val="1"/>
      <w:marLeft w:val="0"/>
      <w:marRight w:val="0"/>
      <w:marTop w:val="0"/>
      <w:marBottom w:val="0"/>
      <w:divBdr>
        <w:top w:val="none" w:sz="0" w:space="0" w:color="auto"/>
        <w:left w:val="none" w:sz="0" w:space="0" w:color="auto"/>
        <w:bottom w:val="none" w:sz="0" w:space="0" w:color="auto"/>
        <w:right w:val="none" w:sz="0" w:space="0" w:color="auto"/>
      </w:divBdr>
    </w:div>
    <w:div w:id="985352975">
      <w:bodyDiv w:val="1"/>
      <w:marLeft w:val="0"/>
      <w:marRight w:val="0"/>
      <w:marTop w:val="0"/>
      <w:marBottom w:val="0"/>
      <w:divBdr>
        <w:top w:val="none" w:sz="0" w:space="0" w:color="auto"/>
        <w:left w:val="none" w:sz="0" w:space="0" w:color="auto"/>
        <w:bottom w:val="none" w:sz="0" w:space="0" w:color="auto"/>
        <w:right w:val="none" w:sz="0" w:space="0" w:color="auto"/>
      </w:divBdr>
    </w:div>
    <w:div w:id="1104375028">
      <w:bodyDiv w:val="1"/>
      <w:marLeft w:val="0"/>
      <w:marRight w:val="0"/>
      <w:marTop w:val="0"/>
      <w:marBottom w:val="0"/>
      <w:divBdr>
        <w:top w:val="none" w:sz="0" w:space="0" w:color="auto"/>
        <w:left w:val="none" w:sz="0" w:space="0" w:color="auto"/>
        <w:bottom w:val="none" w:sz="0" w:space="0" w:color="auto"/>
        <w:right w:val="none" w:sz="0" w:space="0" w:color="auto"/>
      </w:divBdr>
    </w:div>
    <w:div w:id="1112626829">
      <w:bodyDiv w:val="1"/>
      <w:marLeft w:val="0"/>
      <w:marRight w:val="0"/>
      <w:marTop w:val="0"/>
      <w:marBottom w:val="0"/>
      <w:divBdr>
        <w:top w:val="none" w:sz="0" w:space="0" w:color="auto"/>
        <w:left w:val="none" w:sz="0" w:space="0" w:color="auto"/>
        <w:bottom w:val="none" w:sz="0" w:space="0" w:color="auto"/>
        <w:right w:val="none" w:sz="0" w:space="0" w:color="auto"/>
      </w:divBdr>
    </w:div>
    <w:div w:id="1250384859">
      <w:bodyDiv w:val="1"/>
      <w:marLeft w:val="0"/>
      <w:marRight w:val="0"/>
      <w:marTop w:val="0"/>
      <w:marBottom w:val="0"/>
      <w:divBdr>
        <w:top w:val="none" w:sz="0" w:space="0" w:color="auto"/>
        <w:left w:val="none" w:sz="0" w:space="0" w:color="auto"/>
        <w:bottom w:val="none" w:sz="0" w:space="0" w:color="auto"/>
        <w:right w:val="none" w:sz="0" w:space="0" w:color="auto"/>
      </w:divBdr>
    </w:div>
    <w:div w:id="1255361190">
      <w:bodyDiv w:val="1"/>
      <w:marLeft w:val="0"/>
      <w:marRight w:val="0"/>
      <w:marTop w:val="0"/>
      <w:marBottom w:val="0"/>
      <w:divBdr>
        <w:top w:val="none" w:sz="0" w:space="0" w:color="auto"/>
        <w:left w:val="none" w:sz="0" w:space="0" w:color="auto"/>
        <w:bottom w:val="none" w:sz="0" w:space="0" w:color="auto"/>
        <w:right w:val="none" w:sz="0" w:space="0" w:color="auto"/>
      </w:divBdr>
    </w:div>
    <w:div w:id="1256862948">
      <w:bodyDiv w:val="1"/>
      <w:marLeft w:val="0"/>
      <w:marRight w:val="0"/>
      <w:marTop w:val="0"/>
      <w:marBottom w:val="0"/>
      <w:divBdr>
        <w:top w:val="none" w:sz="0" w:space="0" w:color="auto"/>
        <w:left w:val="none" w:sz="0" w:space="0" w:color="auto"/>
        <w:bottom w:val="none" w:sz="0" w:space="0" w:color="auto"/>
        <w:right w:val="none" w:sz="0" w:space="0" w:color="auto"/>
      </w:divBdr>
    </w:div>
    <w:div w:id="1593852927">
      <w:bodyDiv w:val="1"/>
      <w:marLeft w:val="0"/>
      <w:marRight w:val="0"/>
      <w:marTop w:val="0"/>
      <w:marBottom w:val="0"/>
      <w:divBdr>
        <w:top w:val="none" w:sz="0" w:space="0" w:color="auto"/>
        <w:left w:val="none" w:sz="0" w:space="0" w:color="auto"/>
        <w:bottom w:val="none" w:sz="0" w:space="0" w:color="auto"/>
        <w:right w:val="none" w:sz="0" w:space="0" w:color="auto"/>
      </w:divBdr>
    </w:div>
    <w:div w:id="1683819929">
      <w:bodyDiv w:val="1"/>
      <w:marLeft w:val="0"/>
      <w:marRight w:val="0"/>
      <w:marTop w:val="0"/>
      <w:marBottom w:val="0"/>
      <w:divBdr>
        <w:top w:val="none" w:sz="0" w:space="0" w:color="auto"/>
        <w:left w:val="none" w:sz="0" w:space="0" w:color="auto"/>
        <w:bottom w:val="none" w:sz="0" w:space="0" w:color="auto"/>
        <w:right w:val="none" w:sz="0" w:space="0" w:color="auto"/>
      </w:divBdr>
    </w:div>
    <w:div w:id="1693265645">
      <w:bodyDiv w:val="1"/>
      <w:marLeft w:val="0"/>
      <w:marRight w:val="0"/>
      <w:marTop w:val="0"/>
      <w:marBottom w:val="0"/>
      <w:divBdr>
        <w:top w:val="none" w:sz="0" w:space="0" w:color="auto"/>
        <w:left w:val="none" w:sz="0" w:space="0" w:color="auto"/>
        <w:bottom w:val="none" w:sz="0" w:space="0" w:color="auto"/>
        <w:right w:val="none" w:sz="0" w:space="0" w:color="auto"/>
      </w:divBdr>
    </w:div>
    <w:div w:id="2075539752">
      <w:bodyDiv w:val="1"/>
      <w:marLeft w:val="0"/>
      <w:marRight w:val="0"/>
      <w:marTop w:val="0"/>
      <w:marBottom w:val="0"/>
      <w:divBdr>
        <w:top w:val="none" w:sz="0" w:space="0" w:color="auto"/>
        <w:left w:val="none" w:sz="0" w:space="0" w:color="auto"/>
        <w:bottom w:val="none" w:sz="0" w:space="0" w:color="auto"/>
        <w:right w:val="none" w:sz="0" w:space="0" w:color="auto"/>
      </w:divBdr>
    </w:div>
    <w:div w:id="211073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759A8-0A5C-4C27-B6F4-0C1FC1360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2</Pages>
  <Words>617</Words>
  <Characters>3395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Montserrat Leon Rebolledo</dc:creator>
  <cp:lastModifiedBy>Tania Montserrat Leon Rebolledo</cp:lastModifiedBy>
  <cp:revision>89</cp:revision>
  <cp:lastPrinted>2023-03-01T21:59:00Z</cp:lastPrinted>
  <dcterms:created xsi:type="dcterms:W3CDTF">2023-01-13T15:16:00Z</dcterms:created>
  <dcterms:modified xsi:type="dcterms:W3CDTF">2023-08-31T21:22:00Z</dcterms:modified>
</cp:coreProperties>
</file>